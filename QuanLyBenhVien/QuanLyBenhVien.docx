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E9AC6" w14:textId="77777777" w:rsidR="00CD7E9E" w:rsidRDefault="00624A6D">
      <w:pPr>
        <w:jc w:val="center"/>
        <w:rPr>
          <w:rFonts w:cs="Times New Roman"/>
          <w:b/>
          <w:bCs/>
          <w:sz w:val="30"/>
          <w:szCs w:val="30"/>
        </w:rPr>
      </w:pPr>
      <w:r>
        <w:rPr>
          <w:rFonts w:cs="Times New Roman"/>
          <w:b/>
          <w:bCs/>
          <w:sz w:val="30"/>
          <w:szCs w:val="30"/>
        </w:rPr>
        <w:t>HỌC VIỆN CÔNG NGHỆ BƯU CHÍNH VIỄN THÔNG</w:t>
      </w:r>
    </w:p>
    <w:p w14:paraId="679472AC" w14:textId="77777777" w:rsidR="00CD7E9E" w:rsidRDefault="00624A6D">
      <w:pPr>
        <w:jc w:val="center"/>
        <w:rPr>
          <w:rFonts w:cs="Times New Roman"/>
          <w:b/>
          <w:bCs/>
          <w:sz w:val="30"/>
          <w:szCs w:val="30"/>
        </w:rPr>
      </w:pPr>
      <w:r>
        <w:rPr>
          <w:rFonts w:cs="Times New Roman"/>
          <w:b/>
          <w:bCs/>
          <w:sz w:val="30"/>
          <w:szCs w:val="30"/>
        </w:rPr>
        <w:t>CƠ SỞ TẠI THÀNH PHỐ HỒ CHÍ MINH</w:t>
      </w:r>
    </w:p>
    <w:p w14:paraId="45001B08" w14:textId="77777777" w:rsidR="00CD7E9E" w:rsidRDefault="00CD7E9E">
      <w:pPr>
        <w:jc w:val="center"/>
        <w:rPr>
          <w:rFonts w:cs="Times New Roman"/>
          <w:sz w:val="30"/>
          <w:szCs w:val="30"/>
        </w:rPr>
      </w:pPr>
    </w:p>
    <w:p w14:paraId="3019E6FC" w14:textId="77777777" w:rsidR="00CD7E9E" w:rsidRDefault="00624A6D">
      <w:pPr>
        <w:jc w:val="center"/>
        <w:rPr>
          <w:rFonts w:cs="Times New Roman"/>
        </w:rPr>
      </w:pPr>
      <w:r>
        <w:rPr>
          <w:rFonts w:cs="Times New Roman"/>
          <w:noProof/>
        </w:rPr>
        <w:drawing>
          <wp:inline distT="0" distB="0" distL="0" distR="0" wp14:anchorId="39F14AEF" wp14:editId="78D497D3">
            <wp:extent cx="965200" cy="975995"/>
            <wp:effectExtent l="0" t="0" r="6350" b="0"/>
            <wp:docPr id="16023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6808" name="Picture 1"/>
                    <pic:cNvPicPr>
                      <a:picLocks noChangeAspect="1"/>
                    </pic:cNvPicPr>
                  </pic:nvPicPr>
                  <pic:blipFill>
                    <a:blip r:embed="rId8"/>
                    <a:stretch>
                      <a:fillRect/>
                    </a:stretch>
                  </pic:blipFill>
                  <pic:spPr>
                    <a:xfrm>
                      <a:off x="0" y="0"/>
                      <a:ext cx="973208" cy="984394"/>
                    </a:xfrm>
                    <a:prstGeom prst="rect">
                      <a:avLst/>
                    </a:prstGeom>
                  </pic:spPr>
                </pic:pic>
              </a:graphicData>
            </a:graphic>
          </wp:inline>
        </w:drawing>
      </w:r>
    </w:p>
    <w:p w14:paraId="6CBF2CA8" w14:textId="77777777" w:rsidR="00CD7E9E" w:rsidRDefault="00CD7E9E">
      <w:pPr>
        <w:jc w:val="center"/>
        <w:rPr>
          <w:rFonts w:cs="Times New Roman"/>
          <w:b/>
          <w:bCs/>
          <w:sz w:val="30"/>
          <w:szCs w:val="30"/>
        </w:rPr>
      </w:pPr>
    </w:p>
    <w:p w14:paraId="7D21246F" w14:textId="77777777" w:rsidR="00CD7E9E" w:rsidRDefault="00624A6D">
      <w:pPr>
        <w:jc w:val="center"/>
        <w:rPr>
          <w:rFonts w:cs="Times New Roman"/>
          <w:b/>
          <w:bCs/>
          <w:sz w:val="30"/>
          <w:szCs w:val="30"/>
        </w:rPr>
      </w:pPr>
      <w:r>
        <w:rPr>
          <w:rFonts w:cs="Times New Roman"/>
          <w:b/>
          <w:bCs/>
          <w:sz w:val="30"/>
          <w:szCs w:val="30"/>
        </w:rPr>
        <w:t>BÀI BÁO CÁO MÔN CƠ SỞ DỮ LIỆU</w:t>
      </w:r>
    </w:p>
    <w:p w14:paraId="7B7FBCD1" w14:textId="77777777" w:rsidR="00CD7E9E" w:rsidRDefault="00CD7E9E">
      <w:pPr>
        <w:jc w:val="both"/>
        <w:rPr>
          <w:rFonts w:cs="Times New Roman"/>
          <w:b/>
          <w:bCs/>
          <w:sz w:val="30"/>
          <w:szCs w:val="30"/>
        </w:rPr>
      </w:pPr>
    </w:p>
    <w:p w14:paraId="6E7B9FED" w14:textId="77777777" w:rsidR="00CD7E9E" w:rsidRDefault="00624A6D">
      <w:pPr>
        <w:jc w:val="both"/>
        <w:rPr>
          <w:rFonts w:cs="Times New Roman"/>
          <w:b/>
          <w:bCs/>
          <w:sz w:val="30"/>
          <w:szCs w:val="30"/>
        </w:rPr>
      </w:pPr>
      <w:r>
        <w:rPr>
          <w:rFonts w:cs="Times New Roman"/>
          <w:b/>
          <w:bCs/>
          <w:sz w:val="30"/>
          <w:szCs w:val="30"/>
        </w:rPr>
        <w:t xml:space="preserve">ĐỀ TÀI: </w:t>
      </w:r>
    </w:p>
    <w:p w14:paraId="17B326A2" w14:textId="77777777" w:rsidR="00CD7E9E" w:rsidRDefault="00624A6D">
      <w:pPr>
        <w:jc w:val="center"/>
        <w:rPr>
          <w:rFonts w:cs="Times New Roman"/>
          <w:b/>
          <w:bCs/>
          <w:sz w:val="30"/>
          <w:szCs w:val="30"/>
        </w:rPr>
      </w:pPr>
      <w:r>
        <w:rPr>
          <w:rFonts w:cs="Times New Roman"/>
          <w:b/>
          <w:bCs/>
          <w:sz w:val="30"/>
          <w:szCs w:val="30"/>
        </w:rPr>
        <w:t>PHÂN TÍCH VÀ THIẾT KẾ HỆ THỐNG QUẢN LÝ BỆNH NHÂN NỘI TRÚ</w:t>
      </w:r>
    </w:p>
    <w:p w14:paraId="4EDDDF1B" w14:textId="77777777" w:rsidR="00CD7E9E" w:rsidRDefault="00CD7E9E">
      <w:pPr>
        <w:jc w:val="center"/>
        <w:rPr>
          <w:rFonts w:cs="Times New Roman"/>
          <w:b/>
          <w:bCs/>
          <w:sz w:val="30"/>
          <w:szCs w:val="30"/>
        </w:rPr>
      </w:pPr>
    </w:p>
    <w:p w14:paraId="30C4E8E0" w14:textId="77777777" w:rsidR="00CD7E9E" w:rsidRDefault="00CD7E9E">
      <w:pPr>
        <w:jc w:val="center"/>
        <w:rPr>
          <w:rFonts w:cs="Times New Roman"/>
          <w:b/>
          <w:bCs/>
          <w:sz w:val="30"/>
          <w:szCs w:val="30"/>
        </w:rPr>
      </w:pPr>
    </w:p>
    <w:p w14:paraId="0D269998" w14:textId="77777777" w:rsidR="00CD7E9E" w:rsidRDefault="00CD7E9E">
      <w:pPr>
        <w:jc w:val="both"/>
        <w:rPr>
          <w:rFonts w:cs="Times New Roman"/>
          <w:b/>
          <w:bCs/>
          <w:sz w:val="30"/>
          <w:szCs w:val="30"/>
        </w:rPr>
      </w:pPr>
    </w:p>
    <w:p w14:paraId="1CDF02E2" w14:textId="77777777" w:rsidR="00CD7E9E" w:rsidRDefault="00624A6D">
      <w:pPr>
        <w:ind w:left="113"/>
        <w:jc w:val="both"/>
        <w:rPr>
          <w:rFonts w:cs="Times New Roman"/>
          <w:b/>
          <w:bCs/>
          <w:sz w:val="30"/>
          <w:szCs w:val="30"/>
        </w:rPr>
      </w:pPr>
      <w:r>
        <w:rPr>
          <w:rFonts w:cs="Times New Roman"/>
          <w:b/>
          <w:bCs/>
          <w:sz w:val="30"/>
          <w:szCs w:val="30"/>
        </w:rPr>
        <w:t>Giáo viên hướng dẫn: Lưu Nguyễn Kỳ Thư</w:t>
      </w:r>
    </w:p>
    <w:p w14:paraId="327E6774" w14:textId="77777777" w:rsidR="00CD7E9E" w:rsidRDefault="00624A6D">
      <w:pPr>
        <w:ind w:left="113"/>
        <w:jc w:val="both"/>
        <w:rPr>
          <w:rFonts w:cs="Times New Roman"/>
          <w:b/>
          <w:bCs/>
          <w:sz w:val="30"/>
          <w:szCs w:val="30"/>
        </w:rPr>
      </w:pPr>
      <w:r>
        <w:rPr>
          <w:rFonts w:cs="Times New Roman"/>
          <w:b/>
          <w:bCs/>
          <w:sz w:val="30"/>
          <w:szCs w:val="30"/>
        </w:rPr>
        <w:t>Nhóm thực hiện: Nhóm 11</w:t>
      </w:r>
    </w:p>
    <w:p w14:paraId="36538E54" w14:textId="77777777" w:rsidR="00CD7E9E" w:rsidRDefault="00624A6D">
      <w:pPr>
        <w:ind w:left="113"/>
        <w:jc w:val="both"/>
        <w:rPr>
          <w:rFonts w:cs="Times New Roman"/>
          <w:b/>
          <w:bCs/>
          <w:sz w:val="30"/>
          <w:szCs w:val="30"/>
        </w:rPr>
      </w:pPr>
      <w:r>
        <w:rPr>
          <w:rFonts w:cs="Times New Roman"/>
          <w:b/>
          <w:bCs/>
          <w:sz w:val="30"/>
          <w:szCs w:val="30"/>
        </w:rPr>
        <w:t>Các thành viên:</w:t>
      </w:r>
    </w:p>
    <w:p w14:paraId="3E880767" w14:textId="77777777" w:rsidR="00CD7E9E" w:rsidRDefault="00624A6D">
      <w:pPr>
        <w:ind w:left="113"/>
        <w:jc w:val="both"/>
        <w:rPr>
          <w:rFonts w:cs="Times New Roman"/>
          <w:b/>
          <w:bCs/>
          <w:sz w:val="30"/>
          <w:szCs w:val="30"/>
        </w:rPr>
      </w:pPr>
      <w:r>
        <w:rPr>
          <w:rFonts w:cs="Times New Roman"/>
          <w:b/>
          <w:bCs/>
          <w:sz w:val="30"/>
          <w:szCs w:val="30"/>
        </w:rPr>
        <w:t>1. Lê Văn Tuấn</w:t>
      </w:r>
      <w:r w:rsidR="001B4EB2">
        <w:rPr>
          <w:rFonts w:cs="Times New Roman"/>
          <w:b/>
          <w:bCs/>
          <w:sz w:val="30"/>
          <w:szCs w:val="30"/>
        </w:rPr>
        <w:t>_N21DCCN193_D21CQCN02-N</w:t>
      </w:r>
    </w:p>
    <w:p w14:paraId="0390E0ED" w14:textId="77777777" w:rsidR="00CD7E9E" w:rsidRDefault="00624A6D">
      <w:pPr>
        <w:ind w:left="113"/>
        <w:jc w:val="both"/>
        <w:rPr>
          <w:rFonts w:cs="Times New Roman"/>
          <w:b/>
          <w:bCs/>
          <w:sz w:val="30"/>
          <w:szCs w:val="30"/>
        </w:rPr>
      </w:pPr>
      <w:r>
        <w:rPr>
          <w:rFonts w:cs="Times New Roman"/>
          <w:b/>
          <w:bCs/>
          <w:sz w:val="30"/>
          <w:szCs w:val="30"/>
        </w:rPr>
        <w:t>2. Nguyễn Vũ Hải</w:t>
      </w:r>
      <w:r w:rsidR="001B4EB2">
        <w:rPr>
          <w:rFonts w:cs="Times New Roman"/>
          <w:b/>
          <w:bCs/>
          <w:sz w:val="30"/>
          <w:szCs w:val="30"/>
        </w:rPr>
        <w:t>_N21DCCN117_D21CQCN02-N</w:t>
      </w:r>
    </w:p>
    <w:p w14:paraId="681183CA" w14:textId="77777777" w:rsidR="00CD7E9E" w:rsidRDefault="00624A6D">
      <w:pPr>
        <w:ind w:left="113"/>
        <w:jc w:val="both"/>
        <w:rPr>
          <w:rFonts w:cs="Times New Roman"/>
          <w:b/>
          <w:bCs/>
          <w:sz w:val="30"/>
          <w:szCs w:val="30"/>
        </w:rPr>
      </w:pPr>
      <w:r>
        <w:rPr>
          <w:rFonts w:cs="Times New Roman"/>
          <w:b/>
          <w:bCs/>
          <w:sz w:val="30"/>
          <w:szCs w:val="30"/>
        </w:rPr>
        <w:t>3. Nguyễn Quốc Khoa</w:t>
      </w:r>
      <w:r w:rsidR="001B4EB2">
        <w:rPr>
          <w:rFonts w:cs="Times New Roman"/>
          <w:b/>
          <w:bCs/>
          <w:sz w:val="30"/>
          <w:szCs w:val="30"/>
        </w:rPr>
        <w:t>_N21DCCN136_D21CQCN02-N</w:t>
      </w:r>
    </w:p>
    <w:p w14:paraId="02F9D638" w14:textId="77777777" w:rsidR="00CD7E9E" w:rsidRDefault="00CD7E9E">
      <w:pPr>
        <w:jc w:val="both"/>
        <w:rPr>
          <w:rFonts w:cs="Times New Roman"/>
          <w:b/>
          <w:bCs/>
          <w:sz w:val="30"/>
          <w:szCs w:val="30"/>
        </w:rPr>
      </w:pPr>
    </w:p>
    <w:p w14:paraId="459BE328" w14:textId="77777777" w:rsidR="00CD7E9E" w:rsidRDefault="00CD7E9E">
      <w:pPr>
        <w:jc w:val="both"/>
        <w:rPr>
          <w:rFonts w:cs="Times New Roman"/>
          <w:b/>
          <w:bCs/>
          <w:sz w:val="30"/>
          <w:szCs w:val="30"/>
        </w:rPr>
      </w:pPr>
    </w:p>
    <w:p w14:paraId="086653F2" w14:textId="77777777" w:rsidR="00CD7E9E" w:rsidRDefault="00CD7E9E">
      <w:pPr>
        <w:jc w:val="both"/>
        <w:rPr>
          <w:rFonts w:cs="Times New Roman"/>
          <w:b/>
          <w:bCs/>
          <w:sz w:val="30"/>
          <w:szCs w:val="30"/>
        </w:rPr>
      </w:pPr>
    </w:p>
    <w:p w14:paraId="58AF304C" w14:textId="77777777" w:rsidR="00CD7E9E" w:rsidRDefault="00CD7E9E">
      <w:pPr>
        <w:jc w:val="both"/>
        <w:rPr>
          <w:rFonts w:cs="Times New Roman"/>
          <w:b/>
          <w:bCs/>
          <w:sz w:val="30"/>
          <w:szCs w:val="30"/>
        </w:rPr>
      </w:pPr>
    </w:p>
    <w:p w14:paraId="53DCB517" w14:textId="77777777" w:rsidR="00CD7E9E" w:rsidRDefault="00CD7E9E">
      <w:pPr>
        <w:jc w:val="both"/>
        <w:rPr>
          <w:rFonts w:cs="Times New Roman"/>
          <w:b/>
          <w:bCs/>
          <w:sz w:val="30"/>
          <w:szCs w:val="30"/>
        </w:rPr>
      </w:pPr>
    </w:p>
    <w:p w14:paraId="551C1942" w14:textId="2151E6B0" w:rsidR="00CD7E9E" w:rsidRPr="00FB21E8" w:rsidRDefault="00624A6D">
      <w:pPr>
        <w:jc w:val="center"/>
        <w:rPr>
          <w:rFonts w:cs="Times New Roman"/>
          <w:b/>
          <w:bCs/>
          <w:sz w:val="26"/>
          <w:szCs w:val="26"/>
        </w:rPr>
      </w:pPr>
      <w:r w:rsidRPr="00FB21E8">
        <w:rPr>
          <w:rFonts w:cs="Times New Roman"/>
          <w:b/>
          <w:bCs/>
          <w:sz w:val="26"/>
          <w:szCs w:val="26"/>
        </w:rPr>
        <w:t>Thành phố Hồ Chí Minh, ngày</w:t>
      </w:r>
      <w:r w:rsidR="00292A27">
        <w:rPr>
          <w:rFonts w:cs="Times New Roman"/>
          <w:b/>
          <w:bCs/>
          <w:sz w:val="26"/>
          <w:szCs w:val="26"/>
        </w:rPr>
        <w:t xml:space="preserve"> 23</w:t>
      </w:r>
      <w:r w:rsidRPr="00FB21E8">
        <w:rPr>
          <w:rFonts w:cs="Times New Roman"/>
          <w:b/>
          <w:bCs/>
          <w:sz w:val="26"/>
          <w:szCs w:val="26"/>
        </w:rPr>
        <w:t xml:space="preserve">  tháng</w:t>
      </w:r>
      <w:r w:rsidR="00292A27">
        <w:rPr>
          <w:rFonts w:cs="Times New Roman"/>
          <w:b/>
          <w:bCs/>
          <w:sz w:val="26"/>
          <w:szCs w:val="26"/>
        </w:rPr>
        <w:t xml:space="preserve"> 10</w:t>
      </w:r>
      <w:r w:rsidRPr="00FB21E8">
        <w:rPr>
          <w:rFonts w:cs="Times New Roman"/>
          <w:b/>
          <w:bCs/>
          <w:sz w:val="26"/>
          <w:szCs w:val="26"/>
        </w:rPr>
        <w:t xml:space="preserve"> năm 2023</w:t>
      </w:r>
    </w:p>
    <w:p w14:paraId="3201D404" w14:textId="77777777" w:rsidR="00CD7E9E" w:rsidRDefault="00624A6D">
      <w:pPr>
        <w:rPr>
          <w:rFonts w:cs="Times New Roman"/>
          <w:b/>
          <w:bCs/>
          <w:szCs w:val="24"/>
        </w:rPr>
      </w:pPr>
      <w:r>
        <w:rPr>
          <w:rFonts w:cs="Times New Roman"/>
          <w:b/>
          <w:bCs/>
          <w:szCs w:val="24"/>
        </w:rPr>
        <w:br w:type="page"/>
      </w:r>
    </w:p>
    <w:sdt>
      <w:sdtPr>
        <w:rPr>
          <w:rFonts w:ascii="Times New Roman" w:eastAsiaTheme="minorHAnsi" w:hAnsi="Times New Roman" w:cstheme="minorBidi"/>
          <w:color w:val="auto"/>
          <w:kern w:val="2"/>
          <w:sz w:val="24"/>
          <w:szCs w:val="22"/>
          <w14:ligatures w14:val="standardContextual"/>
        </w:rPr>
        <w:id w:val="281148367"/>
        <w:docPartObj>
          <w:docPartGallery w:val="Table of Contents"/>
          <w:docPartUnique/>
        </w:docPartObj>
      </w:sdtPr>
      <w:sdtEndPr>
        <w:rPr>
          <w:b/>
          <w:bCs/>
          <w:noProof/>
        </w:rPr>
      </w:sdtEndPr>
      <w:sdtContent>
        <w:p w14:paraId="0B2F6B88" w14:textId="77777777" w:rsidR="004A661E" w:rsidRPr="00A052D4" w:rsidRDefault="0079364C" w:rsidP="0079364C">
          <w:pPr>
            <w:pStyle w:val="TOCHeading"/>
            <w:jc w:val="center"/>
            <w:rPr>
              <w:rFonts w:ascii="Times New Roman" w:hAnsi="Times New Roman" w:cs="Times New Roman"/>
              <w:b/>
              <w:color w:val="000000" w:themeColor="text1"/>
              <w:sz w:val="26"/>
              <w:szCs w:val="26"/>
            </w:rPr>
          </w:pPr>
          <w:r w:rsidRPr="00A052D4">
            <w:rPr>
              <w:rFonts w:ascii="Times New Roman" w:hAnsi="Times New Roman" w:cs="Times New Roman"/>
              <w:b/>
              <w:color w:val="000000" w:themeColor="text1"/>
              <w:sz w:val="26"/>
              <w:szCs w:val="26"/>
            </w:rPr>
            <w:t>MỤC LỤC</w:t>
          </w:r>
        </w:p>
        <w:p w14:paraId="353CFE39" w14:textId="77777777" w:rsidR="004A661E" w:rsidRPr="00A052D4" w:rsidRDefault="004A661E" w:rsidP="004A661E">
          <w:pPr>
            <w:pStyle w:val="TOC1"/>
            <w:tabs>
              <w:tab w:val="left" w:pos="284"/>
              <w:tab w:val="right" w:leader="dot" w:pos="9875"/>
            </w:tabs>
            <w:rPr>
              <w:rFonts w:eastAsiaTheme="minorEastAsia" w:cs="Times New Roman"/>
              <w:b/>
              <w:noProof/>
              <w:color w:val="000000" w:themeColor="text1"/>
              <w:kern w:val="0"/>
              <w:sz w:val="26"/>
              <w:szCs w:val="26"/>
              <w14:ligatures w14:val="none"/>
            </w:rPr>
          </w:pPr>
          <w:r w:rsidRPr="00A052D4">
            <w:rPr>
              <w:rFonts w:cs="Times New Roman"/>
              <w:b/>
              <w:color w:val="000000" w:themeColor="text1"/>
              <w:sz w:val="26"/>
              <w:szCs w:val="26"/>
            </w:rPr>
            <w:fldChar w:fldCharType="begin"/>
          </w:r>
          <w:r w:rsidRPr="00A052D4">
            <w:rPr>
              <w:rFonts w:cs="Times New Roman"/>
              <w:b/>
              <w:color w:val="000000" w:themeColor="text1"/>
              <w:sz w:val="26"/>
              <w:szCs w:val="26"/>
            </w:rPr>
            <w:instrText xml:space="preserve"> TOC \o "1-3" \h \z \u </w:instrText>
          </w:r>
          <w:r w:rsidRPr="00A052D4">
            <w:rPr>
              <w:rFonts w:cs="Times New Roman"/>
              <w:b/>
              <w:color w:val="000000" w:themeColor="text1"/>
              <w:sz w:val="26"/>
              <w:szCs w:val="26"/>
            </w:rPr>
            <w:fldChar w:fldCharType="separate"/>
          </w:r>
          <w:hyperlink w:anchor="_Toc148886930" w:history="1">
            <w:r w:rsidRPr="00A052D4">
              <w:rPr>
                <w:rStyle w:val="Hyperlink"/>
                <w:rFonts w:cs="Times New Roman"/>
                <w:b/>
                <w:bCs/>
                <w:noProof/>
                <w:color w:val="000000" w:themeColor="text1"/>
                <w:sz w:val="26"/>
                <w:szCs w:val="26"/>
                <w:u w:val="none"/>
              </w:rPr>
              <w:t>1.</w:t>
            </w:r>
            <w:r w:rsidRPr="00A052D4">
              <w:rPr>
                <w:rFonts w:eastAsiaTheme="minorEastAsia" w:cs="Times New Roman"/>
                <w:b/>
                <w:noProof/>
                <w:color w:val="000000" w:themeColor="text1"/>
                <w:kern w:val="0"/>
                <w:sz w:val="26"/>
                <w:szCs w:val="26"/>
                <w14:ligatures w14:val="none"/>
              </w:rPr>
              <w:tab/>
            </w:r>
            <w:r w:rsidRPr="00A052D4">
              <w:rPr>
                <w:rStyle w:val="Hyperlink"/>
                <w:rFonts w:cs="Times New Roman"/>
                <w:b/>
                <w:bCs/>
                <w:noProof/>
                <w:color w:val="000000" w:themeColor="text1"/>
                <w:sz w:val="26"/>
                <w:szCs w:val="26"/>
                <w:u w:val="none"/>
              </w:rPr>
              <w:t>MỤC TIÊU</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_Toc148886930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3</w:t>
            </w:r>
            <w:r w:rsidRPr="00A052D4">
              <w:rPr>
                <w:rFonts w:cs="Times New Roman"/>
                <w:b/>
                <w:noProof/>
                <w:webHidden/>
                <w:color w:val="000000" w:themeColor="text1"/>
                <w:sz w:val="26"/>
                <w:szCs w:val="26"/>
              </w:rPr>
              <w:fldChar w:fldCharType="end"/>
            </w:r>
          </w:hyperlink>
        </w:p>
        <w:p w14:paraId="7FF1A4EC" w14:textId="77777777" w:rsidR="004A661E" w:rsidRPr="00A052D4" w:rsidRDefault="004A661E">
          <w:pPr>
            <w:pStyle w:val="TOC1"/>
            <w:tabs>
              <w:tab w:val="right" w:leader="dot" w:pos="9875"/>
            </w:tabs>
            <w:rPr>
              <w:rFonts w:eastAsiaTheme="minorEastAsia" w:cs="Times New Roman"/>
              <w:b/>
              <w:noProof/>
              <w:color w:val="000000" w:themeColor="text1"/>
              <w:kern w:val="0"/>
              <w:sz w:val="26"/>
              <w:szCs w:val="26"/>
              <w14:ligatures w14:val="none"/>
            </w:rPr>
          </w:pPr>
          <w:hyperlink w:anchor="_Toc148886931" w:history="1">
            <w:r w:rsidRPr="00A052D4">
              <w:rPr>
                <w:rStyle w:val="Hyperlink"/>
                <w:rFonts w:cs="Times New Roman"/>
                <w:b/>
                <w:bCs/>
                <w:noProof/>
                <w:color w:val="000000" w:themeColor="text1"/>
                <w:sz w:val="26"/>
                <w:szCs w:val="26"/>
                <w:u w:val="none"/>
              </w:rPr>
              <w:t>2. KHẢO SÁT THỰC TẾ BÀI TOÁN</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_Toc148886931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4</w:t>
            </w:r>
            <w:r w:rsidRPr="00A052D4">
              <w:rPr>
                <w:rFonts w:cs="Times New Roman"/>
                <w:b/>
                <w:noProof/>
                <w:webHidden/>
                <w:color w:val="000000" w:themeColor="text1"/>
                <w:sz w:val="26"/>
                <w:szCs w:val="26"/>
              </w:rPr>
              <w:fldChar w:fldCharType="end"/>
            </w:r>
          </w:hyperlink>
        </w:p>
        <w:p w14:paraId="7450F83A" w14:textId="77777777" w:rsidR="004A661E" w:rsidRPr="00A052D4" w:rsidRDefault="004A661E">
          <w:pPr>
            <w:pStyle w:val="TOC1"/>
            <w:tabs>
              <w:tab w:val="right" w:leader="dot" w:pos="9875"/>
            </w:tabs>
            <w:rPr>
              <w:rFonts w:eastAsiaTheme="minorEastAsia" w:cs="Times New Roman"/>
              <w:b/>
              <w:noProof/>
              <w:color w:val="000000" w:themeColor="text1"/>
              <w:kern w:val="0"/>
              <w:sz w:val="26"/>
              <w:szCs w:val="26"/>
              <w14:ligatures w14:val="none"/>
            </w:rPr>
          </w:pPr>
          <w:hyperlink w:anchor="_Toc148886932" w:history="1">
            <w:r w:rsidRPr="00A052D4">
              <w:rPr>
                <w:rStyle w:val="Hyperlink"/>
                <w:rFonts w:cs="Times New Roman"/>
                <w:b/>
                <w:bCs/>
                <w:noProof/>
                <w:color w:val="000000" w:themeColor="text1"/>
                <w:sz w:val="26"/>
                <w:szCs w:val="26"/>
                <w:u w:val="none"/>
              </w:rPr>
              <w:t>3. PHÂN TÍCH, THIẾT KẾ CƠ SỞ DỮ LIỆU</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_Toc148886932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5</w:t>
            </w:r>
            <w:r w:rsidRPr="00A052D4">
              <w:rPr>
                <w:rFonts w:cs="Times New Roman"/>
                <w:b/>
                <w:noProof/>
                <w:webHidden/>
                <w:color w:val="000000" w:themeColor="text1"/>
                <w:sz w:val="26"/>
                <w:szCs w:val="26"/>
              </w:rPr>
              <w:fldChar w:fldCharType="end"/>
            </w:r>
          </w:hyperlink>
        </w:p>
        <w:p w14:paraId="614FCB12" w14:textId="77777777" w:rsidR="004A661E" w:rsidRPr="00A052D4" w:rsidRDefault="004A661E">
          <w:pPr>
            <w:pStyle w:val="TOC2"/>
            <w:tabs>
              <w:tab w:val="right" w:leader="dot" w:pos="9875"/>
            </w:tabs>
            <w:rPr>
              <w:rFonts w:eastAsiaTheme="minorEastAsia" w:cs="Times New Roman"/>
              <w:b/>
              <w:noProof/>
              <w:color w:val="000000" w:themeColor="text1"/>
              <w:kern w:val="0"/>
              <w:sz w:val="26"/>
              <w:szCs w:val="26"/>
              <w14:ligatures w14:val="none"/>
            </w:rPr>
          </w:pPr>
          <w:hyperlink w:anchor="_Toc148886933" w:history="1">
            <w:r w:rsidRPr="00A052D4">
              <w:rPr>
                <w:rStyle w:val="Hyperlink"/>
                <w:rFonts w:cs="Times New Roman"/>
                <w:b/>
                <w:bCs/>
                <w:noProof/>
                <w:color w:val="000000" w:themeColor="text1"/>
                <w:sz w:val="26"/>
                <w:szCs w:val="26"/>
                <w:u w:val="none"/>
              </w:rPr>
              <w:t>a.  Xác định các thực thể</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_Toc148886933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5</w:t>
            </w:r>
            <w:r w:rsidRPr="00A052D4">
              <w:rPr>
                <w:rFonts w:cs="Times New Roman"/>
                <w:b/>
                <w:noProof/>
                <w:webHidden/>
                <w:color w:val="000000" w:themeColor="text1"/>
                <w:sz w:val="26"/>
                <w:szCs w:val="26"/>
              </w:rPr>
              <w:fldChar w:fldCharType="end"/>
            </w:r>
          </w:hyperlink>
        </w:p>
        <w:p w14:paraId="4D2E5112" w14:textId="77777777" w:rsidR="004A661E" w:rsidRPr="00A052D4" w:rsidRDefault="004A661E">
          <w:pPr>
            <w:pStyle w:val="TOC2"/>
            <w:tabs>
              <w:tab w:val="right" w:leader="dot" w:pos="9875"/>
            </w:tabs>
            <w:rPr>
              <w:rFonts w:eastAsiaTheme="minorEastAsia" w:cs="Times New Roman"/>
              <w:b/>
              <w:noProof/>
              <w:color w:val="000000" w:themeColor="text1"/>
              <w:kern w:val="0"/>
              <w:sz w:val="26"/>
              <w:szCs w:val="26"/>
              <w14:ligatures w14:val="none"/>
            </w:rPr>
          </w:pPr>
          <w:hyperlink w:anchor="_Toc148886934" w:history="1">
            <w:r w:rsidRPr="00A052D4">
              <w:rPr>
                <w:rStyle w:val="Hyperlink"/>
                <w:rFonts w:cs="Times New Roman"/>
                <w:b/>
                <w:bCs/>
                <w:noProof/>
                <w:color w:val="000000" w:themeColor="text1"/>
                <w:sz w:val="26"/>
                <w:szCs w:val="26"/>
                <w:u w:val="none"/>
              </w:rPr>
              <w:t>b. Mô hình ERD</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_Toc148886934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6</w:t>
            </w:r>
            <w:r w:rsidRPr="00A052D4">
              <w:rPr>
                <w:rFonts w:cs="Times New Roman"/>
                <w:b/>
                <w:noProof/>
                <w:webHidden/>
                <w:color w:val="000000" w:themeColor="text1"/>
                <w:sz w:val="26"/>
                <w:szCs w:val="26"/>
              </w:rPr>
              <w:fldChar w:fldCharType="end"/>
            </w:r>
          </w:hyperlink>
        </w:p>
        <w:p w14:paraId="04E91016" w14:textId="415BAFC0" w:rsidR="004A661E" w:rsidRPr="00A052D4" w:rsidRDefault="004A661E">
          <w:pPr>
            <w:pStyle w:val="TOC2"/>
            <w:tabs>
              <w:tab w:val="right" w:leader="dot" w:pos="9875"/>
            </w:tabs>
            <w:rPr>
              <w:rFonts w:eastAsiaTheme="minorEastAsia" w:cs="Times New Roman"/>
              <w:b/>
              <w:noProof/>
              <w:color w:val="000000" w:themeColor="text1"/>
              <w:kern w:val="0"/>
              <w:sz w:val="26"/>
              <w:szCs w:val="26"/>
              <w14:ligatures w14:val="none"/>
            </w:rPr>
          </w:pPr>
          <w:hyperlink w:anchor="_Toc148886935" w:history="1">
            <w:r w:rsidRPr="00A052D4">
              <w:rPr>
                <w:rStyle w:val="Hyperlink"/>
                <w:rFonts w:cs="Times New Roman"/>
                <w:b/>
                <w:bCs/>
                <w:noProof/>
                <w:color w:val="000000" w:themeColor="text1"/>
                <w:sz w:val="26"/>
                <w:szCs w:val="26"/>
                <w:u w:val="none"/>
              </w:rPr>
              <w:t>c. Mô hình dữ liệu quan hệ từ ERD (đạt dạng chuẩn 3)</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_Toc148886935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6</w:t>
            </w:r>
            <w:r w:rsidRPr="00A052D4">
              <w:rPr>
                <w:rFonts w:cs="Times New Roman"/>
                <w:b/>
                <w:noProof/>
                <w:webHidden/>
                <w:color w:val="000000" w:themeColor="text1"/>
                <w:sz w:val="26"/>
                <w:szCs w:val="26"/>
              </w:rPr>
              <w:fldChar w:fldCharType="end"/>
            </w:r>
          </w:hyperlink>
        </w:p>
        <w:p w14:paraId="7C1AC8B9" w14:textId="77777777" w:rsidR="004A661E" w:rsidRPr="00A052D4" w:rsidRDefault="004A661E">
          <w:pPr>
            <w:pStyle w:val="TOC2"/>
            <w:tabs>
              <w:tab w:val="right" w:leader="dot" w:pos="9875"/>
            </w:tabs>
            <w:rPr>
              <w:rFonts w:eastAsiaTheme="minorEastAsia" w:cs="Times New Roman"/>
              <w:b/>
              <w:noProof/>
              <w:color w:val="000000" w:themeColor="text1"/>
              <w:kern w:val="0"/>
              <w:sz w:val="26"/>
              <w:szCs w:val="26"/>
              <w14:ligatures w14:val="none"/>
            </w:rPr>
          </w:pPr>
          <w:hyperlink w:anchor="_Toc148886936" w:history="1">
            <w:r w:rsidRPr="00A052D4">
              <w:rPr>
                <w:rStyle w:val="Hyperlink"/>
                <w:rFonts w:cs="Times New Roman"/>
                <w:b/>
                <w:bCs/>
                <w:noProof/>
                <w:color w:val="000000" w:themeColor="text1"/>
                <w:sz w:val="26"/>
                <w:szCs w:val="26"/>
                <w:u w:val="none"/>
              </w:rPr>
              <w:t>d. Ràng buộc toàn vẹn</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_Toc148886936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14</w:t>
            </w:r>
            <w:r w:rsidRPr="00A052D4">
              <w:rPr>
                <w:rFonts w:cs="Times New Roman"/>
                <w:b/>
                <w:noProof/>
                <w:webHidden/>
                <w:color w:val="000000" w:themeColor="text1"/>
                <w:sz w:val="26"/>
                <w:szCs w:val="26"/>
              </w:rPr>
              <w:fldChar w:fldCharType="end"/>
            </w:r>
          </w:hyperlink>
        </w:p>
        <w:p w14:paraId="2A934BE8" w14:textId="77777777" w:rsidR="004A661E" w:rsidRPr="00A052D4" w:rsidRDefault="004A661E">
          <w:pPr>
            <w:pStyle w:val="TOC1"/>
            <w:tabs>
              <w:tab w:val="right" w:leader="dot" w:pos="9875"/>
            </w:tabs>
            <w:rPr>
              <w:rFonts w:eastAsiaTheme="minorEastAsia" w:cs="Times New Roman"/>
              <w:b/>
              <w:noProof/>
              <w:color w:val="000000" w:themeColor="text1"/>
              <w:kern w:val="0"/>
              <w:sz w:val="26"/>
              <w:szCs w:val="26"/>
              <w14:ligatures w14:val="none"/>
            </w:rPr>
          </w:pPr>
          <w:hyperlink w:anchor="_Toc148886937" w:history="1">
            <w:r w:rsidRPr="00A052D4">
              <w:rPr>
                <w:rStyle w:val="Hyperlink"/>
                <w:rFonts w:eastAsia="Calibri" w:cs="Times New Roman"/>
                <w:b/>
                <w:noProof/>
                <w:color w:val="000000" w:themeColor="text1"/>
                <w:sz w:val="26"/>
                <w:szCs w:val="26"/>
                <w:u w:val="none"/>
              </w:rPr>
              <w:t>4.</w:t>
            </w:r>
            <w:r w:rsidRPr="00A052D4">
              <w:rPr>
                <w:rStyle w:val="Hyperlink"/>
                <w:rFonts w:cs="Times New Roman"/>
                <w:b/>
                <w:noProof/>
                <w:color w:val="000000" w:themeColor="text1"/>
                <w:sz w:val="26"/>
                <w:szCs w:val="26"/>
                <w:u w:val="none"/>
              </w:rPr>
              <w:t xml:space="preserve"> TRUY VẤN</w:t>
            </w:r>
            <w:r w:rsidRPr="00A052D4">
              <w:rPr>
                <w:rFonts w:cs="Times New Roman"/>
                <w:b/>
                <w:noProof/>
                <w:webHidden/>
                <w:color w:val="000000" w:themeColor="text1"/>
                <w:sz w:val="26"/>
                <w:szCs w:val="26"/>
              </w:rPr>
              <w:tab/>
            </w:r>
            <w:r w:rsidRPr="00A052D4">
              <w:rPr>
                <w:rFonts w:cs="Times New Roman"/>
                <w:b/>
                <w:noProof/>
                <w:webHidden/>
                <w:color w:val="000000" w:themeColor="text1"/>
                <w:sz w:val="26"/>
                <w:szCs w:val="26"/>
              </w:rPr>
              <w:fldChar w:fldCharType="begin"/>
            </w:r>
            <w:r w:rsidRPr="00A052D4">
              <w:rPr>
                <w:rFonts w:cs="Times New Roman"/>
                <w:b/>
                <w:noProof/>
                <w:webHidden/>
                <w:color w:val="000000" w:themeColor="text1"/>
                <w:sz w:val="26"/>
                <w:szCs w:val="26"/>
              </w:rPr>
              <w:instrText xml:space="preserve"> PAGEREF _Toc148886937 \h </w:instrText>
            </w:r>
            <w:r w:rsidRPr="00A052D4">
              <w:rPr>
                <w:rFonts w:cs="Times New Roman"/>
                <w:b/>
                <w:noProof/>
                <w:webHidden/>
                <w:color w:val="000000" w:themeColor="text1"/>
                <w:sz w:val="26"/>
                <w:szCs w:val="26"/>
              </w:rPr>
            </w:r>
            <w:r w:rsidRPr="00A052D4">
              <w:rPr>
                <w:rFonts w:cs="Times New Roman"/>
                <w:b/>
                <w:noProof/>
                <w:webHidden/>
                <w:color w:val="000000" w:themeColor="text1"/>
                <w:sz w:val="26"/>
                <w:szCs w:val="26"/>
              </w:rPr>
              <w:fldChar w:fldCharType="separate"/>
            </w:r>
            <w:r w:rsidRPr="00A052D4">
              <w:rPr>
                <w:rFonts w:cs="Times New Roman"/>
                <w:b/>
                <w:noProof/>
                <w:webHidden/>
                <w:color w:val="000000" w:themeColor="text1"/>
                <w:sz w:val="26"/>
                <w:szCs w:val="26"/>
              </w:rPr>
              <w:t>41</w:t>
            </w:r>
            <w:r w:rsidRPr="00A052D4">
              <w:rPr>
                <w:rFonts w:cs="Times New Roman"/>
                <w:b/>
                <w:noProof/>
                <w:webHidden/>
                <w:color w:val="000000" w:themeColor="text1"/>
                <w:sz w:val="26"/>
                <w:szCs w:val="26"/>
              </w:rPr>
              <w:fldChar w:fldCharType="end"/>
            </w:r>
          </w:hyperlink>
        </w:p>
        <w:p w14:paraId="6FD3CFEE" w14:textId="77777777" w:rsidR="004A661E" w:rsidRDefault="004A661E">
          <w:r w:rsidRPr="00A052D4">
            <w:rPr>
              <w:rFonts w:cs="Times New Roman"/>
              <w:b/>
              <w:bCs/>
              <w:noProof/>
              <w:color w:val="000000" w:themeColor="text1"/>
              <w:sz w:val="26"/>
              <w:szCs w:val="26"/>
            </w:rPr>
            <w:fldChar w:fldCharType="end"/>
          </w:r>
        </w:p>
      </w:sdtContent>
    </w:sdt>
    <w:p w14:paraId="2BDCD6B2" w14:textId="77777777" w:rsidR="00CD7E9E" w:rsidRPr="00FB21E8" w:rsidRDefault="00CD7E9E">
      <w:pPr>
        <w:pStyle w:val="TOCHeading1"/>
        <w:jc w:val="center"/>
        <w:rPr>
          <w:rFonts w:ascii="Times New Roman" w:hAnsi="Times New Roman" w:cs="Times New Roman"/>
          <w:b/>
          <w:bCs/>
          <w:color w:val="auto"/>
          <w:sz w:val="26"/>
          <w:szCs w:val="26"/>
        </w:rPr>
      </w:pPr>
    </w:p>
    <w:p w14:paraId="5225409B" w14:textId="77777777" w:rsidR="00CD7E9E" w:rsidRDefault="00CD7E9E">
      <w:pPr>
        <w:jc w:val="both"/>
        <w:rPr>
          <w:rFonts w:cs="Times New Roman"/>
        </w:rPr>
      </w:pPr>
    </w:p>
    <w:p w14:paraId="7A2C6142" w14:textId="77777777" w:rsidR="00CD7E9E" w:rsidRDefault="00CD7E9E">
      <w:pPr>
        <w:jc w:val="both"/>
        <w:rPr>
          <w:rFonts w:cs="Times New Roman"/>
        </w:rPr>
      </w:pPr>
    </w:p>
    <w:p w14:paraId="139C10D9" w14:textId="77777777" w:rsidR="00CD7E9E" w:rsidRDefault="00CD7E9E">
      <w:pPr>
        <w:jc w:val="both"/>
        <w:rPr>
          <w:rFonts w:cs="Times New Roman"/>
        </w:rPr>
      </w:pPr>
    </w:p>
    <w:p w14:paraId="653F0FA6" w14:textId="77777777" w:rsidR="00CD7E9E" w:rsidRDefault="00CD7E9E">
      <w:pPr>
        <w:jc w:val="both"/>
        <w:rPr>
          <w:rFonts w:cs="Times New Roman"/>
        </w:rPr>
      </w:pPr>
    </w:p>
    <w:p w14:paraId="3F4843B3" w14:textId="77777777" w:rsidR="00CD7E9E" w:rsidRDefault="00CD7E9E">
      <w:pPr>
        <w:jc w:val="both"/>
        <w:rPr>
          <w:rFonts w:cs="Times New Roman"/>
        </w:rPr>
      </w:pPr>
    </w:p>
    <w:p w14:paraId="5259EF2F" w14:textId="77777777" w:rsidR="00CD7E9E" w:rsidRDefault="00CD7E9E">
      <w:pPr>
        <w:jc w:val="both"/>
        <w:rPr>
          <w:rFonts w:cs="Times New Roman"/>
        </w:rPr>
      </w:pPr>
    </w:p>
    <w:p w14:paraId="5F39D103" w14:textId="77777777" w:rsidR="00CD7E9E" w:rsidRDefault="00CD7E9E">
      <w:pPr>
        <w:jc w:val="both"/>
        <w:rPr>
          <w:rFonts w:cs="Times New Roman"/>
        </w:rPr>
      </w:pPr>
    </w:p>
    <w:p w14:paraId="4814525B" w14:textId="77777777" w:rsidR="00CD7E9E" w:rsidRDefault="00CD7E9E">
      <w:pPr>
        <w:jc w:val="both"/>
        <w:rPr>
          <w:rFonts w:cs="Times New Roman"/>
        </w:rPr>
      </w:pPr>
    </w:p>
    <w:p w14:paraId="4EA846F9" w14:textId="77777777" w:rsidR="00CD7E9E" w:rsidRDefault="00CD7E9E">
      <w:pPr>
        <w:jc w:val="both"/>
        <w:rPr>
          <w:rFonts w:cs="Times New Roman"/>
        </w:rPr>
      </w:pPr>
    </w:p>
    <w:p w14:paraId="28B79719" w14:textId="77777777" w:rsidR="00CD7E9E" w:rsidRDefault="00CD7E9E">
      <w:pPr>
        <w:jc w:val="both"/>
        <w:rPr>
          <w:rFonts w:cs="Times New Roman"/>
        </w:rPr>
      </w:pPr>
    </w:p>
    <w:p w14:paraId="262C6F5A" w14:textId="77777777" w:rsidR="00CD7E9E" w:rsidRDefault="00CD7E9E">
      <w:pPr>
        <w:jc w:val="both"/>
        <w:rPr>
          <w:rFonts w:cs="Times New Roman"/>
        </w:rPr>
      </w:pPr>
    </w:p>
    <w:p w14:paraId="11B89E4C" w14:textId="77777777" w:rsidR="00CD7E9E" w:rsidRDefault="00CD7E9E">
      <w:pPr>
        <w:jc w:val="both"/>
        <w:rPr>
          <w:rFonts w:cs="Times New Roman"/>
        </w:rPr>
      </w:pPr>
    </w:p>
    <w:p w14:paraId="729D91D6" w14:textId="77777777" w:rsidR="00CD7E9E" w:rsidRDefault="00CD7E9E">
      <w:pPr>
        <w:jc w:val="both"/>
        <w:rPr>
          <w:rFonts w:cs="Times New Roman"/>
        </w:rPr>
      </w:pPr>
    </w:p>
    <w:p w14:paraId="21F0C2D8" w14:textId="77777777" w:rsidR="00CD7E9E" w:rsidRDefault="00CD7E9E">
      <w:pPr>
        <w:jc w:val="both"/>
        <w:rPr>
          <w:rFonts w:cs="Times New Roman"/>
        </w:rPr>
      </w:pPr>
    </w:p>
    <w:p w14:paraId="2C6F94F0" w14:textId="77777777" w:rsidR="00734976" w:rsidRDefault="00734976">
      <w:pPr>
        <w:jc w:val="both"/>
        <w:rPr>
          <w:rFonts w:cs="Times New Roman"/>
        </w:rPr>
      </w:pPr>
    </w:p>
    <w:p w14:paraId="4FB18511" w14:textId="77777777" w:rsidR="00734976" w:rsidRDefault="00734976">
      <w:pPr>
        <w:jc w:val="both"/>
        <w:rPr>
          <w:rFonts w:cs="Times New Roman"/>
        </w:rPr>
      </w:pPr>
    </w:p>
    <w:p w14:paraId="684ABAC2" w14:textId="77777777" w:rsidR="00734976" w:rsidRDefault="00734976">
      <w:pPr>
        <w:jc w:val="both"/>
        <w:rPr>
          <w:rFonts w:cs="Times New Roman"/>
        </w:rPr>
      </w:pPr>
    </w:p>
    <w:p w14:paraId="15EB9FA9" w14:textId="77777777" w:rsidR="00CD7E9E" w:rsidRDefault="00CD7E9E">
      <w:pPr>
        <w:jc w:val="both"/>
        <w:rPr>
          <w:rFonts w:cs="Times New Roman"/>
        </w:rPr>
      </w:pPr>
    </w:p>
    <w:p w14:paraId="0B58E18D" w14:textId="77777777" w:rsidR="00AA627B" w:rsidRDefault="00AA627B">
      <w:pPr>
        <w:jc w:val="both"/>
        <w:rPr>
          <w:rFonts w:cs="Times New Roman"/>
        </w:rPr>
      </w:pPr>
    </w:p>
    <w:p w14:paraId="6BD198D0" w14:textId="77777777" w:rsidR="00CD7E9E" w:rsidRDefault="00624A6D" w:rsidP="00DC34AB">
      <w:pPr>
        <w:pStyle w:val="Heading1"/>
        <w:numPr>
          <w:ilvl w:val="0"/>
          <w:numId w:val="60"/>
        </w:numPr>
        <w:ind w:left="284" w:hanging="284"/>
        <w:rPr>
          <w:rFonts w:ascii="Times New Roman" w:hAnsi="Times New Roman" w:cs="Times New Roman"/>
          <w:b/>
          <w:bCs/>
          <w:color w:val="auto"/>
          <w:sz w:val="26"/>
          <w:szCs w:val="26"/>
        </w:rPr>
      </w:pPr>
      <w:bookmarkStart w:id="0" w:name="_Toc147060754"/>
      <w:bookmarkStart w:id="1" w:name="_Toc147060829"/>
      <w:bookmarkStart w:id="2" w:name="_Toc148886930"/>
      <w:r w:rsidRPr="00FB21E8">
        <w:rPr>
          <w:rFonts w:ascii="Times New Roman" w:hAnsi="Times New Roman" w:cs="Times New Roman"/>
          <w:b/>
          <w:bCs/>
          <w:color w:val="auto"/>
          <w:sz w:val="26"/>
          <w:szCs w:val="26"/>
        </w:rPr>
        <w:lastRenderedPageBreak/>
        <w:t>MỤC TIÊU</w:t>
      </w:r>
      <w:bookmarkEnd w:id="0"/>
      <w:bookmarkEnd w:id="1"/>
      <w:bookmarkEnd w:id="2"/>
    </w:p>
    <w:p w14:paraId="62E06569" w14:textId="77777777" w:rsidR="00DC34AB" w:rsidRPr="00BA65F2" w:rsidRDefault="00DC34AB" w:rsidP="00734976">
      <w:pPr>
        <w:rPr>
          <w:sz w:val="26"/>
          <w:szCs w:val="26"/>
        </w:rPr>
      </w:pPr>
      <w:r w:rsidRPr="00BA65F2">
        <w:rPr>
          <w:sz w:val="26"/>
          <w:szCs w:val="26"/>
        </w:rPr>
        <w:t>Mục tiêu của thiết kế quy trình quản lý bệnh nhân nội trú tại bệnh việ</w:t>
      </w:r>
      <w:r w:rsidR="00521F5B">
        <w:rPr>
          <w:sz w:val="26"/>
          <w:szCs w:val="26"/>
        </w:rPr>
        <w:t>n</w:t>
      </w:r>
      <w:r w:rsidRPr="00BA65F2">
        <w:rPr>
          <w:sz w:val="26"/>
          <w:szCs w:val="26"/>
        </w:rPr>
        <w:t xml:space="preserve"> là tạo ra một hệ thống hoạt động mượt mà, có cấu trúc, và đảm bảo quản lý hiệu quả cho việc điều trị bệnh nhân nội trú. Dưới đây là những mục tiêu cụ thể của thiết kế:</w:t>
      </w:r>
    </w:p>
    <w:p w14:paraId="559F651B" w14:textId="77777777" w:rsidR="00DC34AB" w:rsidRPr="00734976" w:rsidRDefault="00DC34AB" w:rsidP="00734976">
      <w:pPr>
        <w:pStyle w:val="ListParagraph"/>
        <w:numPr>
          <w:ilvl w:val="0"/>
          <w:numId w:val="61"/>
        </w:numPr>
        <w:rPr>
          <w:szCs w:val="26"/>
        </w:rPr>
      </w:pPr>
      <w:r w:rsidRPr="00734976">
        <w:rPr>
          <w:szCs w:val="26"/>
        </w:rPr>
        <w:t>Tối ưu hóa quy trình tiếp nhận bệnh nhân: Đảm bảo rằng bệnh nhân được tiếp nhận một cách nhanh chóng và hiệu quả. Việc cấp số và chỉ định vị trí khám bệnh giúp tránh xếp hàng dài đợi và giúp phân chia tài nguyên y tế một cách hiệu quả.</w:t>
      </w:r>
    </w:p>
    <w:p w14:paraId="5EF68F3A" w14:textId="77777777" w:rsidR="00DC34AB" w:rsidRPr="00734976" w:rsidRDefault="00DC34AB" w:rsidP="00734976">
      <w:pPr>
        <w:pStyle w:val="ListParagraph"/>
        <w:numPr>
          <w:ilvl w:val="0"/>
          <w:numId w:val="61"/>
        </w:numPr>
        <w:rPr>
          <w:szCs w:val="26"/>
        </w:rPr>
      </w:pPr>
      <w:r w:rsidRPr="00734976">
        <w:rPr>
          <w:szCs w:val="26"/>
        </w:rPr>
        <w:t>Tạo và quản lý hồ sơ bệnh án nội trú: Bảo đảm việc thu thập và lưu trữ thông tin bệnh nhân một cách an toàn và có cấu trúc, bao gồm thông tin cá nhân và lịch sử bệnh lý. Điều này giúp bác sĩ dễ dàng theo dõi tình trạng sức khỏe và quá trình điều trị của bệnh nhân.</w:t>
      </w:r>
    </w:p>
    <w:p w14:paraId="33E19CC8" w14:textId="77777777" w:rsidR="00DC34AB" w:rsidRPr="00734976" w:rsidRDefault="00DC34AB" w:rsidP="00734976">
      <w:pPr>
        <w:pStyle w:val="ListParagraph"/>
        <w:numPr>
          <w:ilvl w:val="0"/>
          <w:numId w:val="61"/>
        </w:numPr>
        <w:rPr>
          <w:szCs w:val="26"/>
        </w:rPr>
      </w:pPr>
      <w:r w:rsidRPr="00734976">
        <w:rPr>
          <w:szCs w:val="26"/>
        </w:rPr>
        <w:t>Hiệu quả trong việc điều trị: Đảm bảo rằng bệnh nhân nhận được dịch vụ y tế cần thiết, bao gồm khám bệnh, xét nghiệm, và điều trị tại bệnh viện. Hệ thống cung cấp toa thuốc chính xác và theo dõi tài chính của bệnh nhân để quyết định thanh toán và chi trả viện phí.</w:t>
      </w:r>
    </w:p>
    <w:p w14:paraId="71487008" w14:textId="77777777" w:rsidR="00DC34AB" w:rsidRPr="00734976" w:rsidRDefault="00DC34AB" w:rsidP="00734976">
      <w:pPr>
        <w:pStyle w:val="ListParagraph"/>
        <w:numPr>
          <w:ilvl w:val="0"/>
          <w:numId w:val="61"/>
        </w:numPr>
        <w:rPr>
          <w:szCs w:val="26"/>
        </w:rPr>
      </w:pPr>
      <w:r w:rsidRPr="00734976">
        <w:rPr>
          <w:szCs w:val="26"/>
        </w:rPr>
        <w:t>Quản lý viện phí và thanh toán: Theo dõi tạm ứng và viện phí của bệnh nhân để đảm bảo rằng họ đóng đầy đủ số tiền cần thiết. Đối với bệnh nhân có thẻ bảo hiểm y tế, quy định phần trăm thanh toán dựa trên bảo hiểm.</w:t>
      </w:r>
    </w:p>
    <w:p w14:paraId="02FED8C6" w14:textId="77777777" w:rsidR="00DC34AB" w:rsidRPr="00734976" w:rsidRDefault="00DC34AB" w:rsidP="00734976">
      <w:pPr>
        <w:pStyle w:val="ListParagraph"/>
        <w:numPr>
          <w:ilvl w:val="0"/>
          <w:numId w:val="61"/>
        </w:numPr>
        <w:rPr>
          <w:szCs w:val="26"/>
        </w:rPr>
      </w:pPr>
      <w:r w:rsidRPr="00734976">
        <w:rPr>
          <w:szCs w:val="26"/>
        </w:rPr>
        <w:t>Truy xuất thông tin dễ dàng: Hệ thống phải cung cấp khả năng truy cập dễ dàng đối với thông tin bệnh án và lịch sử điều trị của bệnh nhân cho các bác sĩ và nhân viên y tế. Điều này đảm bảo liên tục và chính xác trong việc chăm sóc bệnh nhân.</w:t>
      </w:r>
    </w:p>
    <w:p w14:paraId="05CECCC5" w14:textId="77777777" w:rsidR="00DC34AB" w:rsidRPr="00734976" w:rsidRDefault="00DC34AB" w:rsidP="00734976">
      <w:pPr>
        <w:pStyle w:val="ListParagraph"/>
        <w:numPr>
          <w:ilvl w:val="0"/>
          <w:numId w:val="61"/>
        </w:numPr>
        <w:rPr>
          <w:szCs w:val="26"/>
        </w:rPr>
      </w:pPr>
      <w:r w:rsidRPr="00734976">
        <w:rPr>
          <w:szCs w:val="26"/>
        </w:rPr>
        <w:t>Quản lý tài nguyên và dịch vụ y tế: Tối ưu hóa sử dụng tài nguyên y tế, bao gồm giường bệnh, phòng khám, và dịch vụ xét nghiệm. Điều này có thể giúp giảm thời gian chờ đợi và tăng hiệu suất của bệnh viện.</w:t>
      </w:r>
    </w:p>
    <w:p w14:paraId="699254D1" w14:textId="77777777" w:rsidR="00DC34AB" w:rsidRPr="00A24AF7" w:rsidRDefault="00DC34AB" w:rsidP="00734976">
      <w:pPr>
        <w:rPr>
          <w:sz w:val="26"/>
          <w:szCs w:val="26"/>
        </w:rPr>
      </w:pPr>
      <w:r w:rsidRPr="00BA65F2">
        <w:rPr>
          <w:sz w:val="26"/>
          <w:szCs w:val="26"/>
        </w:rPr>
        <w:t>Tóm lại, mục tiêu chính của thiết kế này là đảm bảo rằng quá trình quản lý bệnh nhân nội trú tại bệnh viện diễn ra hiệu quả, an toàn và đảm bảo sự hài lòng của bệnh nhân trong việc nhận dịch vụ y tế.</w:t>
      </w:r>
    </w:p>
    <w:p w14:paraId="2DCCD00D" w14:textId="77777777" w:rsidR="00CD7E9E" w:rsidRPr="009C732A" w:rsidRDefault="00624A6D" w:rsidP="00BA65F2">
      <w:pPr>
        <w:pStyle w:val="Heading1"/>
        <w:rPr>
          <w:rFonts w:ascii="Times New Roman" w:hAnsi="Times New Roman" w:cs="Times New Roman"/>
          <w:b/>
          <w:bCs/>
          <w:color w:val="auto"/>
          <w:sz w:val="26"/>
          <w:szCs w:val="26"/>
        </w:rPr>
      </w:pPr>
      <w:bookmarkStart w:id="3" w:name="_Toc147060755"/>
      <w:bookmarkStart w:id="4" w:name="_Toc147060830"/>
      <w:bookmarkStart w:id="5" w:name="_Toc148886931"/>
      <w:r w:rsidRPr="009C732A">
        <w:rPr>
          <w:rFonts w:ascii="Times New Roman" w:hAnsi="Times New Roman" w:cs="Times New Roman"/>
          <w:b/>
          <w:bCs/>
          <w:color w:val="auto"/>
          <w:sz w:val="26"/>
          <w:szCs w:val="26"/>
        </w:rPr>
        <w:t>2. KHẢO SÁT THỰC TẾ BÀI TOÁN</w:t>
      </w:r>
      <w:bookmarkEnd w:id="3"/>
      <w:bookmarkEnd w:id="4"/>
      <w:bookmarkEnd w:id="5"/>
    </w:p>
    <w:p w14:paraId="25565020" w14:textId="77777777" w:rsidR="0020345C" w:rsidRPr="009C732A" w:rsidRDefault="0020345C" w:rsidP="004A661E">
      <w:pPr>
        <w:pStyle w:val="ListParagraph"/>
        <w:spacing w:before="60" w:after="60"/>
        <w:ind w:hanging="720"/>
        <w:jc w:val="both"/>
        <w:rPr>
          <w:b/>
          <w:szCs w:val="26"/>
        </w:rPr>
      </w:pPr>
      <w:bookmarkStart w:id="6" w:name="_Toc147060756"/>
      <w:bookmarkStart w:id="7" w:name="_Toc147060831"/>
      <w:r w:rsidRPr="009C732A">
        <w:rPr>
          <w:b/>
          <w:szCs w:val="26"/>
        </w:rPr>
        <w:t>Quy trình quản lý bệnh nhân nội trú tại bệnh viện</w:t>
      </w:r>
    </w:p>
    <w:p w14:paraId="7B4CA773"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Bệnh nhân đến nơi tiếp nhận bệnh nhân (nơi cấp số) để xác lập việc khám bệnh và được chỉ định một vị trí khám bệnh</w:t>
      </w:r>
    </w:p>
    <w:p w14:paraId="46C0E016"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Khi một bệnh nhân nhập viện, bệnh viện lưu những thông tin sau: số CMND, họ, tên, giới tính, ngày sinh, địa chỉ, đối tượng…</w:t>
      </w:r>
    </w:p>
    <w:p w14:paraId="706188D3"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Bệnh nhân được một bác sĩ khám bệnh, và có thể được yêu cầu làm 1 số xét nghiệm. Kết quả khám sẽ được ghi vào bệnh án (nội trú)</w:t>
      </w:r>
    </w:p>
    <w:p w14:paraId="68CB08E0"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Sau khi khám xong bệnh nhân thuộc một trong hai loại: điều trị ngoại trú hay nội trú (nhập viện)</w:t>
      </w:r>
    </w:p>
    <w:p w14:paraId="50206DE3"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 xml:space="preserve">Nếu bệnh nhân điều trị tại nhà thì bác sĩ cho một toa thuốc trên đó ghi đầy đủ tên thuốc, số lượng và cách dùng. Nếu bệnh nhân có thẻ bảo hiểm y tế thì đến nơi cấp thuốc bảo hiểm </w:t>
      </w:r>
      <w:r w:rsidRPr="009C732A">
        <w:rPr>
          <w:szCs w:val="26"/>
        </w:rPr>
        <w:lastRenderedPageBreak/>
        <w:t>y tế để nhận thuốc và trả một phần giá thuốc theo quy định phần trăm trên thẻ bảo hiểm. Ngược lại, bệnh nhân phải trả tất cả các chi phí khám bệnh và tự mua thuốc</w:t>
      </w:r>
    </w:p>
    <w:p w14:paraId="0724889E"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Nếu bệnh nhân phải nhập viện thì bác sĩ khám bệnh cấp cho bệnh nhân giấy nhập viện (bác sĩ điều trị chính), trên đó có ghi đầy đủ thông tin về bệnh nhân, căn bệnh dự đoán và đưa đến khoa điều trị.</w:t>
      </w:r>
    </w:p>
    <w:p w14:paraId="1F99BF23"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 xml:space="preserve">Tại khoa điều trị, bệnh nhân sẽ được chẩn đoán và lập một bệnh án chi tiết. Trên bệnh án ghi đầy đủ thông tin về bệnh nhân và căn bệnh mà bệnh nhân mắc phải. Quá trình điều trị bệnh được thể hiện đầy đủ trên bệnh án. Trong một khoảng thời gian quy định tùy theo bệnh nhân, bệnh nhân được một bác sĩ khám, cho một toa thuốc. Trên toa thuốc ghi tên thuốc, số lượng, cách dùng  và thực hiện y lệnh. Giá thuốc có thể thay đổi theo thời gian. Toa thuốc chỉ được bác sĩ cho sau khi thực hiện việc khám </w:t>
      </w:r>
    </w:p>
    <w:p w14:paraId="68465BDB"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Trong quá trình điều trị, bệnh nhân sẽ được phân giường tại khoa điều trị, bệnh nhân có thể sử dụng các dịch vụ hỗ trợ khám bệnh như: xét nghiệm X quang, siêu âm, thử máu…việc sử dụng cũng theo chỉ định của bác sĩ khám chữa bệnh. Mỗi dịch vụ có giá tiền riêng, và có thể thay đổi giá theo thời gian.</w:t>
      </w:r>
    </w:p>
    <w:p w14:paraId="6E3EDEF6"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Khi xét nghiệm, ta phải ghi nhận bác sĩ thực hiện xét nghiệm, và kết quả xét nghiệm.</w:t>
      </w:r>
    </w:p>
    <w:p w14:paraId="7CFC6D9D"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Khoa quản lý nhiều phòng bệnh, mỗi phòng có nhiều giường. Các giường trong cùng 1 phòng sẽ có cùng giá; giá phòng có thể thay đổi theo thời gian. Mỗi phòng chỉ thuộc 1 khoa.</w:t>
      </w:r>
    </w:p>
    <w:p w14:paraId="7B060FC0"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Thanh toán viện phí: trong quá trình điều trị, bệnh viện yêu cầu bệnh nhân tạm ứng  viện phí nhiều lần với bệnh nhân khám chữa bệnh. Mỗi lần tạm ứng, bệnh viện sẽ xuất Phiếu tạm ứng cho bệnh nhân; sau khi xuất viện nhân viên sẽ căn cứ vào số tiền tạm ứng trên để biết được bệnh nhân đã thanh toán đầy đủ viện phí chưa. Nếu bệnh nhân có thẻ bảo hiểm y tế thì chỉ đóng phần trăm viện phí theo bảo hiểm gồm tiền thuốc và các dịch vụ hỗ trợ chữa trị và khám bệnh. Khi xuất viện, bệnh nhân thanh toán toàn bộ số viện phí còn lại. Chi tiết viện phí gồm: tiền phòng, tiền sử dụng các dịch vụ, tiền thuốc</w:t>
      </w:r>
    </w:p>
    <w:p w14:paraId="3297325C" w14:textId="77777777" w:rsidR="0020345C" w:rsidRPr="009C732A" w:rsidRDefault="0020345C" w:rsidP="00546724">
      <w:pPr>
        <w:pStyle w:val="ListParagraph"/>
        <w:numPr>
          <w:ilvl w:val="0"/>
          <w:numId w:val="58"/>
        </w:numPr>
        <w:spacing w:before="60" w:after="60" w:line="273" w:lineRule="auto"/>
        <w:ind w:left="560" w:hanging="560"/>
        <w:jc w:val="both"/>
        <w:rPr>
          <w:szCs w:val="26"/>
        </w:rPr>
      </w:pPr>
      <w:r w:rsidRPr="009C732A">
        <w:rPr>
          <w:szCs w:val="26"/>
        </w:rPr>
        <w:t>Một bệnh nhân có thể nhập viện nhiều lần, nếu nhập viện lại thì sẽ có 1 bệnh án mới.</w:t>
      </w:r>
    </w:p>
    <w:p w14:paraId="6D73C5C4" w14:textId="77777777" w:rsidR="0020345C" w:rsidRPr="009C732A" w:rsidRDefault="0020345C" w:rsidP="0020345C">
      <w:pPr>
        <w:pStyle w:val="ListParagraph"/>
        <w:spacing w:before="60" w:after="60"/>
        <w:ind w:left="709"/>
        <w:jc w:val="both"/>
        <w:rPr>
          <w:szCs w:val="26"/>
        </w:rPr>
      </w:pPr>
      <w:r w:rsidRPr="009C732A">
        <w:rPr>
          <w:szCs w:val="26"/>
        </w:rPr>
        <w:t xml:space="preserve">Yêu cầu:  </w:t>
      </w:r>
    </w:p>
    <w:p w14:paraId="0D76E1F3" w14:textId="77777777" w:rsidR="0020345C" w:rsidRPr="009C732A" w:rsidRDefault="0020345C" w:rsidP="0020345C">
      <w:pPr>
        <w:pStyle w:val="ListParagraph"/>
        <w:spacing w:before="60" w:after="60"/>
        <w:ind w:left="709"/>
        <w:jc w:val="both"/>
        <w:rPr>
          <w:szCs w:val="26"/>
        </w:rPr>
      </w:pPr>
      <w:r w:rsidRPr="009C732A">
        <w:rPr>
          <w:szCs w:val="26"/>
        </w:rPr>
        <w:t>1. Thiết kế sơ đồ ERD cho cơ sở dữ liệu  .</w:t>
      </w:r>
    </w:p>
    <w:p w14:paraId="24C6D091" w14:textId="77777777" w:rsidR="0020345C" w:rsidRPr="009C732A" w:rsidRDefault="0020345C" w:rsidP="0020345C">
      <w:pPr>
        <w:pStyle w:val="ListParagraph"/>
        <w:spacing w:before="60" w:after="60"/>
        <w:ind w:left="709" w:right="-360"/>
        <w:jc w:val="both"/>
        <w:rPr>
          <w:szCs w:val="26"/>
        </w:rPr>
      </w:pPr>
      <w:r w:rsidRPr="009C732A">
        <w:rPr>
          <w:szCs w:val="26"/>
        </w:rPr>
        <w:t>2. Chuyển sơ đồ ERD trên thành mô hình dữ liệu quan hệ sao cho đạt dạng chuẩn 3</w:t>
      </w:r>
    </w:p>
    <w:p w14:paraId="7A3C015F" w14:textId="77777777" w:rsidR="0020345C" w:rsidRPr="009C732A" w:rsidRDefault="0020345C" w:rsidP="0020345C">
      <w:pPr>
        <w:pStyle w:val="ListParagraph"/>
        <w:spacing w:before="60" w:after="60"/>
        <w:ind w:left="709" w:right="-360"/>
        <w:jc w:val="both"/>
        <w:rPr>
          <w:szCs w:val="26"/>
        </w:rPr>
      </w:pPr>
      <w:r w:rsidRPr="009C732A">
        <w:rPr>
          <w:szCs w:val="26"/>
        </w:rPr>
        <w:t>3. Thiết lập các ràng buộc toàn vẹn của cơ sở dữ liệu .</w:t>
      </w:r>
    </w:p>
    <w:p w14:paraId="6B0D8A47" w14:textId="77777777" w:rsidR="0020345C" w:rsidRPr="009C732A" w:rsidRDefault="0020345C" w:rsidP="0020345C">
      <w:pPr>
        <w:pStyle w:val="ListParagraph"/>
        <w:spacing w:before="60" w:after="60"/>
        <w:ind w:left="709"/>
        <w:jc w:val="both"/>
        <w:rPr>
          <w:szCs w:val="26"/>
        </w:rPr>
      </w:pPr>
      <w:r w:rsidRPr="009C732A">
        <w:rPr>
          <w:szCs w:val="26"/>
        </w:rPr>
        <w:t>4. Sv trả lời các câu hỏi sau bằng ngôn ngữ đại số quan hệ và ngôn ngữ SQL (có tố</w:t>
      </w:r>
      <w:r w:rsidR="00AF3530" w:rsidRPr="009C732A">
        <w:rPr>
          <w:szCs w:val="26"/>
        </w:rPr>
        <w:t>i ưu)</w:t>
      </w:r>
      <w:r w:rsidRPr="009C732A">
        <w:rPr>
          <w:szCs w:val="26"/>
        </w:rPr>
        <w:t>:</w:t>
      </w:r>
      <w:r w:rsidRPr="009C732A">
        <w:rPr>
          <w:szCs w:val="26"/>
        </w:rPr>
        <w:br/>
        <w:t xml:space="preserve">    a/ Liệt kê theo thời gian quá trình khám, chữa bệnh của 1 bệnh án có mã @ma_benh_an:  Mã bệnh án,  họ tên bệnh nhân, ngày khám, họ tên bác sỹ, kết quả chẩn đoán.</w:t>
      </w:r>
    </w:p>
    <w:p w14:paraId="017EADDF" w14:textId="77777777" w:rsidR="0020345C" w:rsidRPr="009C732A" w:rsidRDefault="0020345C" w:rsidP="0020345C">
      <w:pPr>
        <w:pStyle w:val="ListParagraph"/>
        <w:spacing w:before="60" w:after="60"/>
        <w:ind w:left="709"/>
        <w:jc w:val="both"/>
        <w:rPr>
          <w:szCs w:val="26"/>
        </w:rPr>
      </w:pPr>
      <w:r w:rsidRPr="009C732A">
        <w:rPr>
          <w:szCs w:val="26"/>
        </w:rPr>
        <w:t xml:space="preserve">   b/ Thống kê số lần thực hiện từng xét nghiệm, và số tiền thu của bệnh nhân trên từng xét ngiệm trong năm @nam (Kết xuất : Tên dịch vụ   Số lần thực hiện     Số tiền thu)</w:t>
      </w:r>
    </w:p>
    <w:p w14:paraId="73E10306" w14:textId="77777777" w:rsidR="0020345C" w:rsidRPr="009C732A" w:rsidRDefault="0020345C" w:rsidP="0020345C">
      <w:pPr>
        <w:pStyle w:val="ListParagraph"/>
        <w:spacing w:before="60" w:after="60"/>
        <w:ind w:left="709"/>
        <w:jc w:val="both"/>
        <w:rPr>
          <w:szCs w:val="26"/>
        </w:rPr>
      </w:pPr>
      <w:r w:rsidRPr="009C732A">
        <w:rPr>
          <w:szCs w:val="26"/>
        </w:rPr>
        <w:t xml:space="preserve">    c/ Liệt kê số tiền mà bệnh nhân có bệnh án @ma_benh_an đã dùng (Số CMND, tên bệnh nhân,   tiền xét nghiệm, tiền thuốc, tiền phòng , tổng số tiền đã đóng tạm ứng )</w:t>
      </w:r>
    </w:p>
    <w:p w14:paraId="1A3DF42B" w14:textId="77777777" w:rsidR="00695ECB" w:rsidRPr="009C732A" w:rsidRDefault="00624A6D" w:rsidP="00734976">
      <w:pPr>
        <w:pStyle w:val="Heading1"/>
        <w:rPr>
          <w:rFonts w:ascii="Times New Roman" w:hAnsi="Times New Roman" w:cs="Times New Roman"/>
          <w:b/>
          <w:bCs/>
          <w:color w:val="auto"/>
          <w:sz w:val="26"/>
          <w:szCs w:val="26"/>
        </w:rPr>
      </w:pPr>
      <w:bookmarkStart w:id="8" w:name="_Toc148886932"/>
      <w:r w:rsidRPr="009C732A">
        <w:rPr>
          <w:rFonts w:ascii="Times New Roman" w:hAnsi="Times New Roman" w:cs="Times New Roman"/>
          <w:b/>
          <w:bCs/>
          <w:color w:val="auto"/>
          <w:sz w:val="26"/>
          <w:szCs w:val="26"/>
        </w:rPr>
        <w:t>3. PHÂN TÍCH, THIẾT KẾ CƠ SỞ DỮ LIỆU</w:t>
      </w:r>
      <w:bookmarkEnd w:id="6"/>
      <w:bookmarkEnd w:id="7"/>
      <w:bookmarkEnd w:id="8"/>
    </w:p>
    <w:p w14:paraId="55CCE5B8" w14:textId="77777777" w:rsidR="00CD7E9E" w:rsidRPr="009C732A" w:rsidRDefault="00624A6D" w:rsidP="00734976">
      <w:pPr>
        <w:pStyle w:val="Heading2"/>
        <w:rPr>
          <w:rFonts w:ascii="Times New Roman" w:hAnsi="Times New Roman" w:cs="Times New Roman"/>
          <w:b/>
          <w:bCs/>
          <w:color w:val="auto"/>
        </w:rPr>
      </w:pPr>
      <w:bookmarkStart w:id="9" w:name="_Toc147060832"/>
      <w:bookmarkStart w:id="10" w:name="_Toc147060757"/>
      <w:bookmarkStart w:id="11" w:name="_Toc148886933"/>
      <w:r w:rsidRPr="009C732A">
        <w:rPr>
          <w:rFonts w:ascii="Times New Roman" w:hAnsi="Times New Roman" w:cs="Times New Roman"/>
          <w:b/>
          <w:bCs/>
          <w:color w:val="auto"/>
        </w:rPr>
        <w:t>a.  Xác định các thực thể</w:t>
      </w:r>
      <w:bookmarkEnd w:id="9"/>
      <w:bookmarkEnd w:id="10"/>
      <w:bookmarkEnd w:id="11"/>
    </w:p>
    <w:p w14:paraId="3095A45A" w14:textId="77777777" w:rsidR="00CD7E9E" w:rsidRDefault="00624A6D" w:rsidP="00546724">
      <w:pPr>
        <w:pStyle w:val="ListParagraph"/>
        <w:numPr>
          <w:ilvl w:val="0"/>
          <w:numId w:val="11"/>
        </w:numPr>
        <w:jc w:val="both"/>
        <w:rPr>
          <w:szCs w:val="24"/>
        </w:rPr>
      </w:pPr>
      <w:r>
        <w:rPr>
          <w:szCs w:val="24"/>
        </w:rPr>
        <w:t>BENHAN (</w:t>
      </w:r>
      <w:r>
        <w:rPr>
          <w:szCs w:val="24"/>
          <w:u w:val="single"/>
        </w:rPr>
        <w:t>MABA</w:t>
      </w:r>
      <w:r>
        <w:rPr>
          <w:szCs w:val="24"/>
        </w:rPr>
        <w:t>, NGAYLAP)</w:t>
      </w:r>
    </w:p>
    <w:p w14:paraId="77CEE8BC" w14:textId="77777777" w:rsidR="00CD7E9E" w:rsidRDefault="00624A6D" w:rsidP="00546724">
      <w:pPr>
        <w:pStyle w:val="ListParagraph"/>
        <w:numPr>
          <w:ilvl w:val="0"/>
          <w:numId w:val="11"/>
        </w:numPr>
        <w:jc w:val="both"/>
        <w:rPr>
          <w:szCs w:val="24"/>
        </w:rPr>
      </w:pPr>
      <w:r>
        <w:rPr>
          <w:szCs w:val="24"/>
        </w:rPr>
        <w:lastRenderedPageBreak/>
        <w:t>BENHNHAN (</w:t>
      </w:r>
      <w:r>
        <w:rPr>
          <w:szCs w:val="24"/>
          <w:u w:val="single"/>
        </w:rPr>
        <w:t>MABN</w:t>
      </w:r>
      <w:r>
        <w:rPr>
          <w:szCs w:val="24"/>
        </w:rPr>
        <w:t xml:space="preserve">, CMND, HO, TEN, GIOITINH, </w:t>
      </w:r>
    </w:p>
    <w:p w14:paraId="57C35E8B" w14:textId="77777777" w:rsidR="00CD7E9E" w:rsidRDefault="00624A6D">
      <w:pPr>
        <w:pStyle w:val="ListParagraph"/>
        <w:jc w:val="both"/>
        <w:rPr>
          <w:szCs w:val="24"/>
        </w:rPr>
      </w:pPr>
      <w:r>
        <w:rPr>
          <w:szCs w:val="24"/>
        </w:rPr>
        <w:t>NGAYSINH, DOITUONG)</w:t>
      </w:r>
    </w:p>
    <w:p w14:paraId="7D0EEA36" w14:textId="77777777" w:rsidR="00CD7E9E" w:rsidRDefault="00624A6D" w:rsidP="00546724">
      <w:pPr>
        <w:pStyle w:val="ListParagraph"/>
        <w:numPr>
          <w:ilvl w:val="0"/>
          <w:numId w:val="11"/>
        </w:numPr>
        <w:jc w:val="both"/>
        <w:rPr>
          <w:szCs w:val="24"/>
        </w:rPr>
      </w:pPr>
      <w:r>
        <w:rPr>
          <w:szCs w:val="24"/>
        </w:rPr>
        <w:t>BAOHIEMYTE (</w:t>
      </w:r>
      <w:r>
        <w:rPr>
          <w:szCs w:val="24"/>
          <w:u w:val="single"/>
        </w:rPr>
        <w:t>MABHYT</w:t>
      </w:r>
      <w:r>
        <w:rPr>
          <w:szCs w:val="24"/>
        </w:rPr>
        <w:t>, NGAYCAP, NGAYHETHAN)</w:t>
      </w:r>
    </w:p>
    <w:p w14:paraId="403C1327" w14:textId="77777777" w:rsidR="00CD7E9E" w:rsidRDefault="00624A6D" w:rsidP="00546724">
      <w:pPr>
        <w:pStyle w:val="ListParagraph"/>
        <w:numPr>
          <w:ilvl w:val="0"/>
          <w:numId w:val="11"/>
        </w:numPr>
        <w:jc w:val="both"/>
        <w:rPr>
          <w:szCs w:val="24"/>
        </w:rPr>
      </w:pPr>
      <w:r>
        <w:rPr>
          <w:szCs w:val="24"/>
        </w:rPr>
        <w:t>DICHVUKHAM (</w:t>
      </w:r>
      <w:r>
        <w:rPr>
          <w:szCs w:val="24"/>
          <w:u w:val="single"/>
        </w:rPr>
        <w:t>MADV</w:t>
      </w:r>
      <w:r>
        <w:rPr>
          <w:szCs w:val="24"/>
        </w:rPr>
        <w:t>, TENDICHVU, GIAMBHYT)</w:t>
      </w:r>
    </w:p>
    <w:p w14:paraId="5BB78A9F" w14:textId="77777777" w:rsidR="00CD7E9E" w:rsidRDefault="00624A6D" w:rsidP="00546724">
      <w:pPr>
        <w:pStyle w:val="ListParagraph"/>
        <w:numPr>
          <w:ilvl w:val="0"/>
          <w:numId w:val="11"/>
        </w:numPr>
        <w:jc w:val="both"/>
        <w:rPr>
          <w:szCs w:val="24"/>
        </w:rPr>
      </w:pPr>
      <w:r>
        <w:rPr>
          <w:szCs w:val="24"/>
        </w:rPr>
        <w:t>CHUCDANH (</w:t>
      </w:r>
      <w:r>
        <w:rPr>
          <w:szCs w:val="24"/>
          <w:u w:val="single"/>
        </w:rPr>
        <w:t>MACD</w:t>
      </w:r>
      <w:r>
        <w:rPr>
          <w:szCs w:val="24"/>
        </w:rPr>
        <w:t>, TENCHUCDANH)</w:t>
      </w:r>
    </w:p>
    <w:p w14:paraId="2B4DCC3B" w14:textId="77777777" w:rsidR="00CD7E9E" w:rsidRDefault="00624A6D" w:rsidP="00546724">
      <w:pPr>
        <w:pStyle w:val="ListParagraph"/>
        <w:numPr>
          <w:ilvl w:val="0"/>
          <w:numId w:val="11"/>
        </w:numPr>
        <w:jc w:val="both"/>
        <w:rPr>
          <w:szCs w:val="24"/>
        </w:rPr>
      </w:pPr>
      <w:r>
        <w:rPr>
          <w:szCs w:val="24"/>
        </w:rPr>
        <w:t>NHANVIEN (</w:t>
      </w:r>
      <w:r>
        <w:rPr>
          <w:szCs w:val="24"/>
          <w:u w:val="single"/>
        </w:rPr>
        <w:t>MANV</w:t>
      </w:r>
      <w:r>
        <w:rPr>
          <w:szCs w:val="24"/>
        </w:rPr>
        <w:t>, HO, TEN, CHUCDANH</w:t>
      </w:r>
      <w:r w:rsidR="008F322D">
        <w:rPr>
          <w:szCs w:val="24"/>
        </w:rPr>
        <w:t>, GIOITINH</w:t>
      </w:r>
      <w:r>
        <w:rPr>
          <w:szCs w:val="24"/>
        </w:rPr>
        <w:t>)</w:t>
      </w:r>
    </w:p>
    <w:p w14:paraId="62A0BE6F" w14:textId="77777777" w:rsidR="00CD7E9E" w:rsidRDefault="00624A6D" w:rsidP="00546724">
      <w:pPr>
        <w:pStyle w:val="ListParagraph"/>
        <w:numPr>
          <w:ilvl w:val="0"/>
          <w:numId w:val="11"/>
        </w:numPr>
        <w:jc w:val="both"/>
        <w:rPr>
          <w:szCs w:val="24"/>
        </w:rPr>
      </w:pPr>
      <w:r>
        <w:rPr>
          <w:szCs w:val="24"/>
        </w:rPr>
        <w:t>KHOA (</w:t>
      </w:r>
      <w:r>
        <w:rPr>
          <w:szCs w:val="24"/>
          <w:u w:val="single"/>
        </w:rPr>
        <w:t>MAKHOA</w:t>
      </w:r>
      <w:r>
        <w:rPr>
          <w:szCs w:val="24"/>
        </w:rPr>
        <w:t>, TENKHOA)</w:t>
      </w:r>
    </w:p>
    <w:p w14:paraId="4BB6A1B5" w14:textId="77777777" w:rsidR="00CD7E9E" w:rsidRDefault="00624A6D" w:rsidP="00546724">
      <w:pPr>
        <w:pStyle w:val="ListParagraph"/>
        <w:numPr>
          <w:ilvl w:val="0"/>
          <w:numId w:val="11"/>
        </w:numPr>
        <w:jc w:val="both"/>
        <w:rPr>
          <w:szCs w:val="24"/>
        </w:rPr>
      </w:pPr>
      <w:r>
        <w:rPr>
          <w:szCs w:val="24"/>
        </w:rPr>
        <w:t>PHONGBAN (</w:t>
      </w:r>
      <w:r>
        <w:rPr>
          <w:szCs w:val="24"/>
          <w:u w:val="single"/>
        </w:rPr>
        <w:t>MAPB</w:t>
      </w:r>
      <w:r>
        <w:rPr>
          <w:szCs w:val="24"/>
        </w:rPr>
        <w:t>, TENPHONGBAN)</w:t>
      </w:r>
    </w:p>
    <w:p w14:paraId="3866807C" w14:textId="77777777" w:rsidR="00CD7E9E" w:rsidRDefault="00624A6D" w:rsidP="00546724">
      <w:pPr>
        <w:pStyle w:val="ListParagraph"/>
        <w:numPr>
          <w:ilvl w:val="0"/>
          <w:numId w:val="11"/>
        </w:numPr>
        <w:jc w:val="both"/>
        <w:rPr>
          <w:szCs w:val="24"/>
        </w:rPr>
      </w:pPr>
      <w:r>
        <w:rPr>
          <w:szCs w:val="24"/>
        </w:rPr>
        <w:t>PHIEUNHAPVIEN (</w:t>
      </w:r>
      <w:r>
        <w:rPr>
          <w:szCs w:val="24"/>
          <w:u w:val="single"/>
        </w:rPr>
        <w:t>MAPNV</w:t>
      </w:r>
      <w:r>
        <w:rPr>
          <w:szCs w:val="24"/>
        </w:rPr>
        <w:t xml:space="preserve">, NGAYNHAPVIEN, </w:t>
      </w:r>
    </w:p>
    <w:p w14:paraId="4F5BE5D2" w14:textId="77777777" w:rsidR="00CD7E9E" w:rsidRDefault="00624A6D">
      <w:pPr>
        <w:pStyle w:val="ListParagraph"/>
        <w:jc w:val="both"/>
        <w:rPr>
          <w:szCs w:val="24"/>
        </w:rPr>
      </w:pPr>
      <w:r>
        <w:rPr>
          <w:szCs w:val="24"/>
        </w:rPr>
        <w:t>CANBENH, CHUANDOANBENH, KHOADIEUTRI)</w:t>
      </w:r>
    </w:p>
    <w:p w14:paraId="138C7BCA" w14:textId="77777777" w:rsidR="00CD7E9E" w:rsidRDefault="00624A6D" w:rsidP="00546724">
      <w:pPr>
        <w:pStyle w:val="ListParagraph"/>
        <w:numPr>
          <w:ilvl w:val="0"/>
          <w:numId w:val="11"/>
        </w:numPr>
        <w:spacing w:after="120"/>
        <w:jc w:val="both"/>
        <w:rPr>
          <w:szCs w:val="24"/>
        </w:rPr>
      </w:pPr>
      <w:r>
        <w:rPr>
          <w:szCs w:val="24"/>
        </w:rPr>
        <w:t>PHIEUTAMUNG (</w:t>
      </w:r>
      <w:r>
        <w:rPr>
          <w:szCs w:val="24"/>
          <w:u w:val="single"/>
        </w:rPr>
        <w:t>MATU</w:t>
      </w:r>
      <w:r>
        <w:rPr>
          <w:szCs w:val="24"/>
        </w:rPr>
        <w:t>, NGAY, SOTIEN)</w:t>
      </w:r>
    </w:p>
    <w:p w14:paraId="0F75A756" w14:textId="77777777" w:rsidR="00CD7E9E" w:rsidRDefault="00624A6D" w:rsidP="00546724">
      <w:pPr>
        <w:pStyle w:val="ListParagraph"/>
        <w:numPr>
          <w:ilvl w:val="0"/>
          <w:numId w:val="11"/>
        </w:numPr>
        <w:spacing w:after="120"/>
        <w:jc w:val="both"/>
        <w:rPr>
          <w:szCs w:val="24"/>
        </w:rPr>
      </w:pPr>
      <w:r>
        <w:rPr>
          <w:szCs w:val="24"/>
        </w:rPr>
        <w:t>PHIEUXUATVIEN (</w:t>
      </w:r>
      <w:r>
        <w:rPr>
          <w:szCs w:val="24"/>
          <w:u w:val="single"/>
        </w:rPr>
        <w:t>MAGXV</w:t>
      </w:r>
      <w:r>
        <w:rPr>
          <w:szCs w:val="24"/>
        </w:rPr>
        <w:t>, NGAY)</w:t>
      </w:r>
    </w:p>
    <w:p w14:paraId="2FA15580" w14:textId="77777777" w:rsidR="00CD7E9E" w:rsidRDefault="00624A6D" w:rsidP="00546724">
      <w:pPr>
        <w:pStyle w:val="ListParagraph"/>
        <w:numPr>
          <w:ilvl w:val="0"/>
          <w:numId w:val="11"/>
        </w:numPr>
        <w:spacing w:after="120"/>
        <w:jc w:val="both"/>
        <w:rPr>
          <w:szCs w:val="24"/>
        </w:rPr>
      </w:pPr>
      <w:r>
        <w:rPr>
          <w:szCs w:val="24"/>
        </w:rPr>
        <w:t xml:space="preserve">THUOC </w:t>
      </w:r>
      <w:r>
        <w:rPr>
          <w:szCs w:val="24"/>
          <w:u w:val="single"/>
        </w:rPr>
        <w:t>(MATHUOC</w:t>
      </w:r>
      <w:r>
        <w:rPr>
          <w:szCs w:val="24"/>
        </w:rPr>
        <w:t>, TENTHUOC, CACHSD, THOIHANSD, GIAMBHYT)</w:t>
      </w:r>
    </w:p>
    <w:p w14:paraId="5B59DF5F" w14:textId="77777777" w:rsidR="00CD7E9E" w:rsidRDefault="00624A6D" w:rsidP="00546724">
      <w:pPr>
        <w:pStyle w:val="ListParagraph"/>
        <w:numPr>
          <w:ilvl w:val="0"/>
          <w:numId w:val="11"/>
        </w:numPr>
        <w:spacing w:after="120"/>
        <w:jc w:val="both"/>
        <w:rPr>
          <w:szCs w:val="24"/>
        </w:rPr>
      </w:pPr>
      <w:r>
        <w:rPr>
          <w:szCs w:val="24"/>
        </w:rPr>
        <w:t>TOATHUOC (</w:t>
      </w:r>
      <w:r>
        <w:rPr>
          <w:szCs w:val="24"/>
          <w:u w:val="single"/>
        </w:rPr>
        <w:t>MATT</w:t>
      </w:r>
      <w:r>
        <w:rPr>
          <w:szCs w:val="24"/>
        </w:rPr>
        <w:t>, NGAYLAP)</w:t>
      </w:r>
    </w:p>
    <w:p w14:paraId="21DB317B" w14:textId="77777777" w:rsidR="00CD7E9E" w:rsidRDefault="00624A6D" w:rsidP="00546724">
      <w:pPr>
        <w:pStyle w:val="ListParagraph"/>
        <w:numPr>
          <w:ilvl w:val="0"/>
          <w:numId w:val="11"/>
        </w:numPr>
        <w:spacing w:after="120"/>
        <w:jc w:val="both"/>
        <w:rPr>
          <w:szCs w:val="24"/>
        </w:rPr>
      </w:pPr>
      <w:r>
        <w:rPr>
          <w:szCs w:val="24"/>
        </w:rPr>
        <w:t>PHONGBENH (</w:t>
      </w:r>
      <w:r>
        <w:rPr>
          <w:szCs w:val="24"/>
          <w:u w:val="single"/>
        </w:rPr>
        <w:t>MAPHONG</w:t>
      </w:r>
      <w:r>
        <w:rPr>
          <w:szCs w:val="24"/>
        </w:rPr>
        <w:t>, GIAMBHYT)</w:t>
      </w:r>
    </w:p>
    <w:p w14:paraId="7105F9B9" w14:textId="77777777" w:rsidR="00CD7E9E" w:rsidRDefault="00624A6D" w:rsidP="00546724">
      <w:pPr>
        <w:pStyle w:val="ListParagraph"/>
        <w:numPr>
          <w:ilvl w:val="0"/>
          <w:numId w:val="11"/>
        </w:numPr>
        <w:spacing w:after="120"/>
        <w:jc w:val="both"/>
        <w:rPr>
          <w:szCs w:val="24"/>
        </w:rPr>
      </w:pPr>
      <w:r>
        <w:rPr>
          <w:szCs w:val="24"/>
        </w:rPr>
        <w:t>GIUONG (</w:t>
      </w:r>
      <w:r>
        <w:rPr>
          <w:szCs w:val="24"/>
          <w:u w:val="single"/>
        </w:rPr>
        <w:t>MAGIUONG</w:t>
      </w:r>
      <w:r>
        <w:rPr>
          <w:szCs w:val="24"/>
        </w:rPr>
        <w:t>, SOHIEUGIUONG)</w:t>
      </w:r>
    </w:p>
    <w:p w14:paraId="0D4A1756" w14:textId="77777777" w:rsidR="00CD7E9E" w:rsidRDefault="00624A6D" w:rsidP="00546724">
      <w:pPr>
        <w:pStyle w:val="ListParagraph"/>
        <w:numPr>
          <w:ilvl w:val="0"/>
          <w:numId w:val="11"/>
        </w:numPr>
        <w:spacing w:after="120"/>
        <w:jc w:val="both"/>
        <w:rPr>
          <w:szCs w:val="24"/>
        </w:rPr>
      </w:pPr>
      <w:r>
        <w:rPr>
          <w:szCs w:val="24"/>
        </w:rPr>
        <w:t>HOADON (</w:t>
      </w:r>
      <w:r>
        <w:rPr>
          <w:szCs w:val="24"/>
          <w:u w:val="single"/>
        </w:rPr>
        <w:t>SOHD</w:t>
      </w:r>
      <w:r>
        <w:rPr>
          <w:szCs w:val="24"/>
        </w:rPr>
        <w:t>, NGAYLAP, TIENPHONG, TIENDICHVU, TIENTHUOC)</w:t>
      </w:r>
    </w:p>
    <w:p w14:paraId="6E6DEBB9" w14:textId="77777777" w:rsidR="00CD7E9E" w:rsidRPr="009C732A" w:rsidRDefault="00624A6D">
      <w:pPr>
        <w:pStyle w:val="Heading2"/>
        <w:rPr>
          <w:rFonts w:ascii="Times New Roman" w:hAnsi="Times New Roman" w:cs="Times New Roman"/>
          <w:b/>
          <w:bCs/>
          <w:color w:val="auto"/>
        </w:rPr>
      </w:pPr>
      <w:bookmarkStart w:id="12" w:name="_Toc147060758"/>
      <w:bookmarkStart w:id="13" w:name="_Toc147060833"/>
      <w:bookmarkStart w:id="14" w:name="_Toc148886934"/>
      <w:r w:rsidRPr="009C732A">
        <w:rPr>
          <w:rFonts w:ascii="Times New Roman" w:hAnsi="Times New Roman" w:cs="Times New Roman"/>
          <w:b/>
          <w:bCs/>
          <w:color w:val="auto"/>
        </w:rPr>
        <w:t>b. Mô hình ERD</w:t>
      </w:r>
      <w:bookmarkEnd w:id="12"/>
      <w:bookmarkEnd w:id="13"/>
      <w:bookmarkEnd w:id="14"/>
    </w:p>
    <w:p w14:paraId="09F8FBDE" w14:textId="397EAFBC" w:rsidR="00CD7E9E" w:rsidRDefault="00F51638">
      <w:pPr>
        <w:rPr>
          <w:rFonts w:cs="Times New Roman"/>
        </w:rPr>
      </w:pPr>
      <w:r w:rsidRPr="00F51638">
        <w:rPr>
          <w:rFonts w:cs="Times New Roman"/>
          <w:noProof/>
        </w:rPr>
        <w:drawing>
          <wp:inline distT="0" distB="0" distL="0" distR="0" wp14:anchorId="4C289FA7" wp14:editId="619F9A5F">
            <wp:extent cx="6276975" cy="5153025"/>
            <wp:effectExtent l="0" t="0" r="9525" b="9525"/>
            <wp:docPr id="188813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9749" name=""/>
                    <pic:cNvPicPr/>
                  </pic:nvPicPr>
                  <pic:blipFill>
                    <a:blip r:embed="rId9"/>
                    <a:stretch>
                      <a:fillRect/>
                    </a:stretch>
                  </pic:blipFill>
                  <pic:spPr>
                    <a:xfrm>
                      <a:off x="0" y="0"/>
                      <a:ext cx="6276975" cy="5153025"/>
                    </a:xfrm>
                    <a:prstGeom prst="rect">
                      <a:avLst/>
                    </a:prstGeom>
                  </pic:spPr>
                </pic:pic>
              </a:graphicData>
            </a:graphic>
          </wp:inline>
        </w:drawing>
      </w:r>
    </w:p>
    <w:p w14:paraId="2FE3173E" w14:textId="77777777" w:rsidR="00CD7E9E" w:rsidRPr="009C732A" w:rsidRDefault="00624A6D">
      <w:pPr>
        <w:pStyle w:val="Heading2"/>
        <w:rPr>
          <w:rFonts w:ascii="Times New Roman" w:hAnsi="Times New Roman" w:cs="Times New Roman"/>
          <w:b/>
          <w:bCs/>
          <w:color w:val="auto"/>
        </w:rPr>
      </w:pPr>
      <w:bookmarkStart w:id="15" w:name="_Toc147060759"/>
      <w:bookmarkStart w:id="16" w:name="_Toc147060834"/>
      <w:bookmarkStart w:id="17" w:name="_Toc148886935"/>
      <w:r w:rsidRPr="009C732A">
        <w:rPr>
          <w:rFonts w:ascii="Times New Roman" w:hAnsi="Times New Roman" w:cs="Times New Roman"/>
          <w:b/>
          <w:bCs/>
          <w:color w:val="auto"/>
        </w:rPr>
        <w:lastRenderedPageBreak/>
        <w:t>c. Mô hình dữ liệu quan hệ từ ERD (đạt dạng chuẩn 3)</w:t>
      </w:r>
      <w:bookmarkEnd w:id="15"/>
      <w:bookmarkEnd w:id="16"/>
      <w:bookmarkEnd w:id="17"/>
    </w:p>
    <w:p w14:paraId="35FF63B7" w14:textId="77777777" w:rsidR="00CD7E9E" w:rsidRDefault="00CD7E9E">
      <w:pPr>
        <w:rPr>
          <w:rFonts w:cs="Times New Roman"/>
        </w:rPr>
      </w:pPr>
    </w:p>
    <w:p w14:paraId="21A1342E" w14:textId="77777777" w:rsidR="00CD7E9E" w:rsidRDefault="00624A6D" w:rsidP="00546724">
      <w:pPr>
        <w:pStyle w:val="ListParagraph"/>
        <w:numPr>
          <w:ilvl w:val="0"/>
          <w:numId w:val="12"/>
        </w:numPr>
      </w:pPr>
      <w:r>
        <w:rPr>
          <w:color w:val="FF0000"/>
          <w:u w:val="single"/>
        </w:rPr>
        <w:t>Khóa chính</w:t>
      </w:r>
      <w:r>
        <w:t>: màu đỏ có gạch chân</w:t>
      </w:r>
    </w:p>
    <w:p w14:paraId="405B943D" w14:textId="77777777" w:rsidR="00CD7E9E" w:rsidRDefault="00624A6D" w:rsidP="00546724">
      <w:pPr>
        <w:pStyle w:val="ListParagraph"/>
        <w:numPr>
          <w:ilvl w:val="0"/>
          <w:numId w:val="12"/>
        </w:numPr>
      </w:pPr>
      <w:r>
        <w:rPr>
          <w:b/>
          <w:bCs/>
          <w:color w:val="4472C4" w:themeColor="accent1"/>
        </w:rPr>
        <w:t>Khóa ngoại</w:t>
      </w:r>
      <w:r>
        <w:t>: màu xanh dương, in đậm</w:t>
      </w:r>
    </w:p>
    <w:p w14:paraId="1452C599" w14:textId="77777777" w:rsidR="00CD7E9E" w:rsidRDefault="00624A6D" w:rsidP="00546724">
      <w:pPr>
        <w:pStyle w:val="ListParagraph"/>
        <w:numPr>
          <w:ilvl w:val="0"/>
          <w:numId w:val="12"/>
        </w:numPr>
      </w:pPr>
      <w:r>
        <w:rPr>
          <w:color w:val="538135" w:themeColor="accent6" w:themeShade="BF"/>
          <w:u w:val="single"/>
        </w:rPr>
        <w:t>Khóa ngoại và Khóa chính</w:t>
      </w:r>
      <w:r>
        <w:t>: màu xanh lá cây, gạch chân</w:t>
      </w:r>
    </w:p>
    <w:p w14:paraId="46734577" w14:textId="77777777" w:rsidR="00CD7E9E" w:rsidRDefault="00624A6D" w:rsidP="00546724">
      <w:pPr>
        <w:pStyle w:val="ListParagraph"/>
        <w:numPr>
          <w:ilvl w:val="0"/>
          <w:numId w:val="12"/>
        </w:numPr>
      </w:pPr>
      <w:r>
        <w:rPr>
          <w:i/>
          <w:iCs/>
          <w:color w:val="7030A0"/>
        </w:rPr>
        <w:t>Khóa duy nhất</w:t>
      </w:r>
      <w:r>
        <w:t xml:space="preserve"> : màu tím, in nghiêng</w:t>
      </w:r>
    </w:p>
    <w:p w14:paraId="4F3CB9A0" w14:textId="77777777" w:rsidR="00CD7E9E" w:rsidRDefault="00CD7E9E">
      <w:pPr>
        <w:jc w:val="both"/>
        <w:rPr>
          <w:rFonts w:cs="Times New Roman"/>
          <w:szCs w:val="24"/>
        </w:rPr>
      </w:pPr>
    </w:p>
    <w:p w14:paraId="67AA0F55" w14:textId="77777777" w:rsidR="00CD7E9E" w:rsidRDefault="00624A6D" w:rsidP="00546724">
      <w:pPr>
        <w:pStyle w:val="ListParagraph"/>
        <w:numPr>
          <w:ilvl w:val="0"/>
          <w:numId w:val="13"/>
        </w:numPr>
        <w:jc w:val="both"/>
        <w:rPr>
          <w:szCs w:val="24"/>
        </w:rPr>
      </w:pPr>
      <w:bookmarkStart w:id="18" w:name="_Hlk148743290"/>
      <w:bookmarkStart w:id="19" w:name="_Hlk148638558"/>
      <w:r>
        <w:rPr>
          <w:szCs w:val="24"/>
        </w:rPr>
        <w:t>NHANVIEN (</w:t>
      </w:r>
      <w:r>
        <w:rPr>
          <w:color w:val="FF0000"/>
          <w:szCs w:val="24"/>
          <w:u w:val="single"/>
        </w:rPr>
        <w:t>MANV</w:t>
      </w:r>
      <w:r>
        <w:rPr>
          <w:szCs w:val="24"/>
        </w:rPr>
        <w:t xml:space="preserve">, HO, TEN, GIOITINH, </w:t>
      </w:r>
      <w:r>
        <w:rPr>
          <w:b/>
          <w:bCs/>
          <w:color w:val="4472C4" w:themeColor="accent1"/>
          <w:szCs w:val="24"/>
        </w:rPr>
        <w:t xml:space="preserve">MACHUCDANH, </w:t>
      </w:r>
    </w:p>
    <w:p w14:paraId="021B126A" w14:textId="77777777" w:rsidR="00CD7E9E" w:rsidRDefault="00624A6D">
      <w:pPr>
        <w:pStyle w:val="ListParagraph"/>
        <w:jc w:val="both"/>
        <w:rPr>
          <w:szCs w:val="24"/>
        </w:rPr>
      </w:pPr>
      <w:r>
        <w:rPr>
          <w:b/>
          <w:bCs/>
          <w:color w:val="4472C4" w:themeColor="accent1"/>
          <w:szCs w:val="24"/>
        </w:rPr>
        <w:t>MAPHONGBAN</w:t>
      </w:r>
      <w:r>
        <w:rPr>
          <w:szCs w:val="24"/>
        </w:rPr>
        <w:t>)</w:t>
      </w:r>
    </w:p>
    <w:p w14:paraId="639E1A83" w14:textId="77777777" w:rsidR="00CD7E9E" w:rsidRDefault="00624A6D" w:rsidP="00546724">
      <w:pPr>
        <w:pStyle w:val="ListParagraph"/>
        <w:numPr>
          <w:ilvl w:val="0"/>
          <w:numId w:val="13"/>
        </w:numPr>
        <w:jc w:val="both"/>
        <w:rPr>
          <w:b/>
          <w:bCs/>
          <w:color w:val="4472C4" w:themeColor="accent1"/>
          <w:szCs w:val="24"/>
        </w:rPr>
      </w:pPr>
      <w:r>
        <w:rPr>
          <w:color w:val="000000" w:themeColor="text1"/>
          <w:szCs w:val="24"/>
        </w:rPr>
        <w:t>B</w:t>
      </w:r>
      <w:r>
        <w:rPr>
          <w:szCs w:val="24"/>
        </w:rPr>
        <w:t>ENHAN(</w:t>
      </w:r>
      <w:r>
        <w:rPr>
          <w:color w:val="FF0000"/>
          <w:szCs w:val="24"/>
          <w:u w:val="single"/>
        </w:rPr>
        <w:t>MABENHAN</w:t>
      </w:r>
      <w:r>
        <w:rPr>
          <w:szCs w:val="24"/>
        </w:rPr>
        <w:t>,NGAYLAP,</w:t>
      </w:r>
      <w:r>
        <w:rPr>
          <w:b/>
          <w:bCs/>
          <w:szCs w:val="24"/>
        </w:rPr>
        <w:t xml:space="preserve"> </w:t>
      </w:r>
      <w:r>
        <w:rPr>
          <w:b/>
          <w:bCs/>
          <w:color w:val="4472C4" w:themeColor="accent1"/>
          <w:szCs w:val="24"/>
        </w:rPr>
        <w:t>MANV,MABENHNHAN,</w:t>
      </w:r>
    </w:p>
    <w:p w14:paraId="436C01A9" w14:textId="77777777" w:rsidR="00CD7E9E" w:rsidRDefault="00624A6D">
      <w:pPr>
        <w:pStyle w:val="ListParagraph"/>
        <w:jc w:val="both"/>
        <w:rPr>
          <w:b/>
          <w:bCs/>
          <w:szCs w:val="24"/>
        </w:rPr>
      </w:pPr>
      <w:r>
        <w:rPr>
          <w:b/>
          <w:bCs/>
          <w:color w:val="4472C4" w:themeColor="accent1"/>
          <w:szCs w:val="24"/>
        </w:rPr>
        <w:t>MAHOADON,MAPHIEUNHAPVIEN</w:t>
      </w:r>
      <w:r>
        <w:rPr>
          <w:szCs w:val="24"/>
        </w:rPr>
        <w:t>)</w:t>
      </w:r>
    </w:p>
    <w:p w14:paraId="21889AB8" w14:textId="77777777" w:rsidR="00CD7E9E" w:rsidRDefault="00624A6D" w:rsidP="00546724">
      <w:pPr>
        <w:pStyle w:val="ListParagraph"/>
        <w:numPr>
          <w:ilvl w:val="0"/>
          <w:numId w:val="14"/>
        </w:numPr>
        <w:jc w:val="both"/>
        <w:rPr>
          <w:szCs w:val="24"/>
        </w:rPr>
      </w:pPr>
      <w:r>
        <w:rPr>
          <w:szCs w:val="24"/>
        </w:rPr>
        <w:t>BENHNHAN (</w:t>
      </w:r>
      <w:r>
        <w:rPr>
          <w:color w:val="FF0000"/>
          <w:szCs w:val="24"/>
          <w:u w:val="single"/>
        </w:rPr>
        <w:t>MABENHNHAN</w:t>
      </w:r>
      <w:r>
        <w:rPr>
          <w:color w:val="FF0000"/>
          <w:szCs w:val="24"/>
        </w:rPr>
        <w:t>,</w:t>
      </w:r>
      <w:r>
        <w:rPr>
          <w:szCs w:val="24"/>
        </w:rPr>
        <w:t xml:space="preserve"> </w:t>
      </w:r>
      <w:r>
        <w:rPr>
          <w:i/>
          <w:iCs/>
          <w:color w:val="7030A0"/>
          <w:szCs w:val="24"/>
        </w:rPr>
        <w:t>CMND</w:t>
      </w:r>
      <w:r>
        <w:rPr>
          <w:szCs w:val="24"/>
        </w:rPr>
        <w:t xml:space="preserve">, HO, TEN, </w:t>
      </w:r>
    </w:p>
    <w:p w14:paraId="10A45505" w14:textId="77777777" w:rsidR="00CD7E9E" w:rsidRDefault="00624A6D">
      <w:pPr>
        <w:pStyle w:val="ListParagraph"/>
        <w:jc w:val="both"/>
        <w:rPr>
          <w:szCs w:val="24"/>
        </w:rPr>
      </w:pPr>
      <w:r>
        <w:rPr>
          <w:szCs w:val="24"/>
        </w:rPr>
        <w:t>GIOITINH, NGAYSINH,</w:t>
      </w:r>
      <w:r>
        <w:rPr>
          <w:b/>
          <w:bCs/>
          <w:color w:val="4472C4" w:themeColor="accent1"/>
          <w:szCs w:val="24"/>
        </w:rPr>
        <w:t>MABHYT</w:t>
      </w:r>
      <w:r>
        <w:rPr>
          <w:szCs w:val="24"/>
        </w:rPr>
        <w:t>)</w:t>
      </w:r>
    </w:p>
    <w:p w14:paraId="0B5E61EF" w14:textId="77777777" w:rsidR="00CD7E9E" w:rsidRDefault="00624A6D" w:rsidP="00546724">
      <w:pPr>
        <w:pStyle w:val="ListParagraph"/>
        <w:numPr>
          <w:ilvl w:val="0"/>
          <w:numId w:val="14"/>
        </w:numPr>
        <w:jc w:val="both"/>
        <w:rPr>
          <w:szCs w:val="24"/>
        </w:rPr>
      </w:pPr>
      <w:r>
        <w:rPr>
          <w:szCs w:val="24"/>
        </w:rPr>
        <w:t>BAOHIEMYTE (</w:t>
      </w:r>
      <w:r>
        <w:rPr>
          <w:color w:val="FF0000"/>
          <w:szCs w:val="24"/>
          <w:u w:val="single"/>
        </w:rPr>
        <w:t>MABHYT</w:t>
      </w:r>
      <w:r>
        <w:rPr>
          <w:szCs w:val="24"/>
        </w:rPr>
        <w:t xml:space="preserve">, NGAYCAP, NGAYHETHAN, </w:t>
      </w:r>
    </w:p>
    <w:p w14:paraId="3EDFBB62" w14:textId="77777777" w:rsidR="00CD7E9E" w:rsidRDefault="00624A6D">
      <w:pPr>
        <w:pStyle w:val="ListParagraph"/>
        <w:jc w:val="both"/>
        <w:rPr>
          <w:szCs w:val="24"/>
        </w:rPr>
      </w:pPr>
      <w:r>
        <w:rPr>
          <w:szCs w:val="24"/>
        </w:rPr>
        <w:t xml:space="preserve">GIAMBHYT, </w:t>
      </w:r>
      <w:r>
        <w:rPr>
          <w:b/>
          <w:bCs/>
          <w:color w:val="4472C4" w:themeColor="accent1"/>
          <w:szCs w:val="24"/>
        </w:rPr>
        <w:t>MABENHNHAN</w:t>
      </w:r>
      <w:r>
        <w:rPr>
          <w:szCs w:val="24"/>
        </w:rPr>
        <w:t>)</w:t>
      </w:r>
    </w:p>
    <w:p w14:paraId="282462DD" w14:textId="77777777" w:rsidR="00CD7E9E" w:rsidRDefault="00624A6D" w:rsidP="00546724">
      <w:pPr>
        <w:pStyle w:val="ListParagraph"/>
        <w:numPr>
          <w:ilvl w:val="0"/>
          <w:numId w:val="14"/>
        </w:numPr>
        <w:spacing w:after="120"/>
        <w:jc w:val="both"/>
        <w:rPr>
          <w:szCs w:val="24"/>
        </w:rPr>
      </w:pPr>
      <w:r>
        <w:rPr>
          <w:szCs w:val="24"/>
        </w:rPr>
        <w:t>HOADON(</w:t>
      </w:r>
      <w:r>
        <w:rPr>
          <w:color w:val="FF0000"/>
          <w:szCs w:val="24"/>
          <w:u w:val="single"/>
        </w:rPr>
        <w:t>SOHOADON</w:t>
      </w:r>
      <w:r>
        <w:rPr>
          <w:szCs w:val="24"/>
        </w:rPr>
        <w:t>,NGAYLAP,</w:t>
      </w:r>
      <w:r>
        <w:rPr>
          <w:b/>
          <w:bCs/>
          <w:color w:val="4472C4" w:themeColor="accent1"/>
          <w:szCs w:val="24"/>
        </w:rPr>
        <w:t>MABENHAN,MAPHIEUXUATVIEN, MANV</w:t>
      </w:r>
      <w:r>
        <w:rPr>
          <w:szCs w:val="24"/>
        </w:rPr>
        <w:t>)</w:t>
      </w:r>
    </w:p>
    <w:p w14:paraId="16F17DF9" w14:textId="77777777" w:rsidR="00CD7E9E" w:rsidRDefault="00624A6D" w:rsidP="00546724">
      <w:pPr>
        <w:pStyle w:val="ListParagraph"/>
        <w:numPr>
          <w:ilvl w:val="0"/>
          <w:numId w:val="14"/>
        </w:numPr>
        <w:spacing w:after="120"/>
        <w:jc w:val="both"/>
        <w:rPr>
          <w:szCs w:val="24"/>
        </w:rPr>
      </w:pPr>
      <w:r w:rsidRPr="007D6A5F">
        <w:rPr>
          <w:szCs w:val="24"/>
          <w:lang w:val="fr-FR"/>
        </w:rPr>
        <w:t>PHIEUXUATVIEN (</w:t>
      </w:r>
      <w:r w:rsidRPr="007D6A5F">
        <w:rPr>
          <w:color w:val="FF0000"/>
          <w:szCs w:val="24"/>
          <w:u w:val="single"/>
          <w:lang w:val="fr-FR"/>
        </w:rPr>
        <w:t>MAPHIEUXUATVIEN</w:t>
      </w:r>
      <w:r w:rsidRPr="007D6A5F">
        <w:rPr>
          <w:szCs w:val="24"/>
          <w:lang w:val="fr-FR"/>
        </w:rPr>
        <w:t>, NGAYXUATVIEN,</w:t>
      </w:r>
      <w:r>
        <w:rPr>
          <w:szCs w:val="24"/>
        </w:rPr>
        <w:t xml:space="preserve"> </w:t>
      </w:r>
    </w:p>
    <w:p w14:paraId="497A6A16" w14:textId="77777777" w:rsidR="00CD7E9E" w:rsidRDefault="00624A6D">
      <w:pPr>
        <w:pStyle w:val="ListParagraph"/>
        <w:spacing w:after="120"/>
        <w:jc w:val="both"/>
        <w:rPr>
          <w:szCs w:val="24"/>
        </w:rPr>
      </w:pPr>
      <w:r>
        <w:rPr>
          <w:b/>
          <w:bCs/>
          <w:color w:val="4472C4" w:themeColor="accent1"/>
          <w:szCs w:val="24"/>
        </w:rPr>
        <w:t>SOHOADON, MANV</w:t>
      </w:r>
      <w:r>
        <w:rPr>
          <w:szCs w:val="24"/>
        </w:rPr>
        <w:t>)</w:t>
      </w:r>
    </w:p>
    <w:p w14:paraId="7844A368" w14:textId="77777777" w:rsidR="00CD7E9E" w:rsidRDefault="00624A6D" w:rsidP="00546724">
      <w:pPr>
        <w:pStyle w:val="ListParagraph"/>
        <w:numPr>
          <w:ilvl w:val="0"/>
          <w:numId w:val="14"/>
        </w:numPr>
        <w:spacing w:after="120"/>
        <w:jc w:val="both"/>
        <w:rPr>
          <w:szCs w:val="24"/>
        </w:rPr>
      </w:pPr>
      <w:r>
        <w:rPr>
          <w:szCs w:val="24"/>
        </w:rPr>
        <w:t>GIUONG (</w:t>
      </w:r>
      <w:r>
        <w:rPr>
          <w:color w:val="FF0000"/>
          <w:szCs w:val="24"/>
          <w:u w:val="single"/>
        </w:rPr>
        <w:t>MAGIUONG</w:t>
      </w:r>
      <w:r>
        <w:rPr>
          <w:szCs w:val="24"/>
        </w:rPr>
        <w:t>,</w:t>
      </w:r>
      <w:r>
        <w:rPr>
          <w:i/>
          <w:iCs/>
          <w:color w:val="7030A0"/>
          <w:szCs w:val="24"/>
        </w:rPr>
        <w:t>SOHIEUGIUONG</w:t>
      </w:r>
      <w:r>
        <w:rPr>
          <w:szCs w:val="24"/>
        </w:rPr>
        <w:t xml:space="preserve">, </w:t>
      </w:r>
      <w:r>
        <w:rPr>
          <w:b/>
          <w:bCs/>
          <w:color w:val="4472C4" w:themeColor="accent1"/>
          <w:szCs w:val="24"/>
        </w:rPr>
        <w:t>MAPHONG</w:t>
      </w:r>
      <w:r>
        <w:rPr>
          <w:szCs w:val="24"/>
        </w:rPr>
        <w:t>)</w:t>
      </w:r>
    </w:p>
    <w:p w14:paraId="7C3DCFAD" w14:textId="77777777" w:rsidR="00CD7E9E" w:rsidRDefault="00624A6D" w:rsidP="00546724">
      <w:pPr>
        <w:pStyle w:val="ListParagraph"/>
        <w:numPr>
          <w:ilvl w:val="0"/>
          <w:numId w:val="14"/>
        </w:numPr>
        <w:spacing w:after="120"/>
        <w:jc w:val="both"/>
        <w:rPr>
          <w:szCs w:val="24"/>
        </w:rPr>
      </w:pPr>
      <w:r>
        <w:rPr>
          <w:szCs w:val="24"/>
        </w:rPr>
        <w:t>CHITIETGIUONG(</w:t>
      </w:r>
      <w:r>
        <w:rPr>
          <w:color w:val="70AD47" w:themeColor="accent6"/>
          <w:szCs w:val="24"/>
          <w:u w:val="single"/>
        </w:rPr>
        <w:t>MABENHAN, MAGIUONG</w:t>
      </w:r>
      <w:r>
        <w:rPr>
          <w:szCs w:val="24"/>
        </w:rPr>
        <w:t>, NGAYNHAN, NGAYTRA)</w:t>
      </w:r>
    </w:p>
    <w:p w14:paraId="6A552CA3" w14:textId="77777777" w:rsidR="00CD7E9E" w:rsidRDefault="00624A6D" w:rsidP="00546724">
      <w:pPr>
        <w:pStyle w:val="ListParagraph"/>
        <w:numPr>
          <w:ilvl w:val="0"/>
          <w:numId w:val="14"/>
        </w:numPr>
        <w:spacing w:after="120"/>
        <w:jc w:val="both"/>
        <w:rPr>
          <w:szCs w:val="24"/>
        </w:rPr>
      </w:pPr>
      <w:r>
        <w:rPr>
          <w:szCs w:val="24"/>
        </w:rPr>
        <w:t>PHONGBENH (</w:t>
      </w:r>
      <w:r>
        <w:rPr>
          <w:color w:val="FF0000"/>
          <w:szCs w:val="24"/>
          <w:u w:val="single"/>
        </w:rPr>
        <w:t>MAPHONG</w:t>
      </w:r>
      <w:r>
        <w:rPr>
          <w:szCs w:val="24"/>
        </w:rPr>
        <w:t xml:space="preserve">, </w:t>
      </w:r>
      <w:r>
        <w:rPr>
          <w:i/>
          <w:iCs/>
          <w:color w:val="7030A0"/>
          <w:szCs w:val="24"/>
        </w:rPr>
        <w:t>TENPHONG</w:t>
      </w:r>
      <w:r>
        <w:rPr>
          <w:szCs w:val="24"/>
        </w:rPr>
        <w:t>)</w:t>
      </w:r>
    </w:p>
    <w:p w14:paraId="609E4EBE" w14:textId="77777777" w:rsidR="00CD7E9E" w:rsidRDefault="00624A6D" w:rsidP="00546724">
      <w:pPr>
        <w:pStyle w:val="ListParagraph"/>
        <w:numPr>
          <w:ilvl w:val="0"/>
          <w:numId w:val="14"/>
        </w:numPr>
        <w:spacing w:after="120"/>
        <w:jc w:val="both"/>
        <w:rPr>
          <w:szCs w:val="24"/>
        </w:rPr>
      </w:pPr>
      <w:r>
        <w:rPr>
          <w:szCs w:val="24"/>
        </w:rPr>
        <w:t>THAYDOIGIAPHONG(</w:t>
      </w:r>
      <w:r>
        <w:rPr>
          <w:color w:val="70AD47" w:themeColor="accent6"/>
          <w:szCs w:val="24"/>
          <w:u w:val="single"/>
        </w:rPr>
        <w:t>MAPHONG,MANV,</w:t>
      </w:r>
      <w:r>
        <w:rPr>
          <w:color w:val="FF0000"/>
          <w:szCs w:val="24"/>
          <w:u w:val="single"/>
        </w:rPr>
        <w:t>NGAY</w:t>
      </w:r>
      <w:r>
        <w:rPr>
          <w:szCs w:val="24"/>
        </w:rPr>
        <w:t>,GIA)</w:t>
      </w:r>
    </w:p>
    <w:p w14:paraId="343FAD96" w14:textId="77777777" w:rsidR="00CD7E9E" w:rsidRDefault="00624A6D" w:rsidP="00546724">
      <w:pPr>
        <w:pStyle w:val="ListParagraph"/>
        <w:numPr>
          <w:ilvl w:val="0"/>
          <w:numId w:val="14"/>
        </w:numPr>
        <w:jc w:val="both"/>
        <w:rPr>
          <w:szCs w:val="24"/>
        </w:rPr>
      </w:pPr>
      <w:r>
        <w:rPr>
          <w:szCs w:val="24"/>
        </w:rPr>
        <w:t>CHUCDANH (</w:t>
      </w:r>
      <w:r>
        <w:rPr>
          <w:color w:val="FF0000"/>
          <w:szCs w:val="24"/>
          <w:u w:val="single"/>
        </w:rPr>
        <w:t>MACHUCDANH</w:t>
      </w:r>
      <w:r>
        <w:rPr>
          <w:szCs w:val="24"/>
        </w:rPr>
        <w:t xml:space="preserve">, </w:t>
      </w:r>
      <w:r>
        <w:rPr>
          <w:i/>
          <w:iCs/>
          <w:color w:val="7030A0"/>
          <w:szCs w:val="24"/>
        </w:rPr>
        <w:t>TENCHUCDANH</w:t>
      </w:r>
      <w:r>
        <w:rPr>
          <w:szCs w:val="24"/>
        </w:rPr>
        <w:t>)</w:t>
      </w:r>
    </w:p>
    <w:p w14:paraId="09F30FD0" w14:textId="77777777" w:rsidR="00CD7E9E" w:rsidRDefault="00624A6D" w:rsidP="00546724">
      <w:pPr>
        <w:pStyle w:val="ListParagraph"/>
        <w:numPr>
          <w:ilvl w:val="0"/>
          <w:numId w:val="14"/>
        </w:numPr>
        <w:jc w:val="both"/>
        <w:rPr>
          <w:szCs w:val="24"/>
        </w:rPr>
      </w:pPr>
      <w:r>
        <w:rPr>
          <w:szCs w:val="24"/>
        </w:rPr>
        <w:t>PHONGBAN (</w:t>
      </w:r>
      <w:r>
        <w:rPr>
          <w:color w:val="FF0000"/>
          <w:szCs w:val="24"/>
          <w:u w:val="single"/>
        </w:rPr>
        <w:t>MAPHONGBAN</w:t>
      </w:r>
      <w:r>
        <w:rPr>
          <w:szCs w:val="24"/>
        </w:rPr>
        <w:t xml:space="preserve">, </w:t>
      </w:r>
      <w:r>
        <w:rPr>
          <w:i/>
          <w:iCs/>
          <w:color w:val="7030A0"/>
          <w:szCs w:val="24"/>
        </w:rPr>
        <w:t>TENPHONGBAN</w:t>
      </w:r>
      <w:r>
        <w:rPr>
          <w:szCs w:val="24"/>
        </w:rPr>
        <w:t>)</w:t>
      </w:r>
    </w:p>
    <w:p w14:paraId="4CB25A81" w14:textId="77777777" w:rsidR="00CD7E9E" w:rsidRDefault="00624A6D" w:rsidP="00546724">
      <w:pPr>
        <w:pStyle w:val="ListParagraph"/>
        <w:numPr>
          <w:ilvl w:val="0"/>
          <w:numId w:val="14"/>
        </w:numPr>
        <w:jc w:val="both"/>
        <w:rPr>
          <w:szCs w:val="24"/>
        </w:rPr>
      </w:pPr>
      <w:r>
        <w:rPr>
          <w:szCs w:val="24"/>
        </w:rPr>
        <w:t>KHOA (</w:t>
      </w:r>
      <w:r>
        <w:rPr>
          <w:color w:val="FF0000"/>
          <w:szCs w:val="24"/>
          <w:u w:val="single"/>
        </w:rPr>
        <w:t>MAKHOA</w:t>
      </w:r>
      <w:r>
        <w:rPr>
          <w:szCs w:val="24"/>
        </w:rPr>
        <w:t xml:space="preserve">, </w:t>
      </w:r>
      <w:r>
        <w:rPr>
          <w:i/>
          <w:iCs/>
          <w:color w:val="7030A0"/>
          <w:szCs w:val="24"/>
        </w:rPr>
        <w:t>TENKHOA</w:t>
      </w:r>
      <w:r>
        <w:rPr>
          <w:szCs w:val="24"/>
        </w:rPr>
        <w:t>)</w:t>
      </w:r>
    </w:p>
    <w:p w14:paraId="7146ECB0" w14:textId="77777777" w:rsidR="00CD7E9E" w:rsidRDefault="00624A6D" w:rsidP="00546724">
      <w:pPr>
        <w:pStyle w:val="ListParagraph"/>
        <w:numPr>
          <w:ilvl w:val="0"/>
          <w:numId w:val="14"/>
        </w:numPr>
        <w:jc w:val="both"/>
        <w:rPr>
          <w:szCs w:val="24"/>
        </w:rPr>
      </w:pPr>
      <w:r>
        <w:rPr>
          <w:szCs w:val="24"/>
        </w:rPr>
        <w:t>THAYDOIKHOA(</w:t>
      </w:r>
      <w:r>
        <w:rPr>
          <w:color w:val="70AD47" w:themeColor="accent6"/>
          <w:szCs w:val="24"/>
          <w:u w:val="single"/>
        </w:rPr>
        <w:t xml:space="preserve">MANV, </w:t>
      </w:r>
      <w:r>
        <w:rPr>
          <w:color w:val="FF0000"/>
          <w:szCs w:val="24"/>
          <w:u w:val="single"/>
        </w:rPr>
        <w:t>NGAYVAOLAM</w:t>
      </w:r>
      <w:r>
        <w:rPr>
          <w:color w:val="70AD47" w:themeColor="accent6"/>
          <w:szCs w:val="24"/>
          <w:u w:val="single"/>
        </w:rPr>
        <w:t>, MAKHOA</w:t>
      </w:r>
      <w:r>
        <w:rPr>
          <w:szCs w:val="24"/>
        </w:rPr>
        <w:t>)</w:t>
      </w:r>
    </w:p>
    <w:p w14:paraId="48F3165F" w14:textId="77777777" w:rsidR="00CD7E9E" w:rsidRDefault="00624A6D" w:rsidP="00546724">
      <w:pPr>
        <w:pStyle w:val="ListParagraph"/>
        <w:numPr>
          <w:ilvl w:val="0"/>
          <w:numId w:val="14"/>
        </w:numPr>
        <w:jc w:val="both"/>
        <w:rPr>
          <w:szCs w:val="24"/>
        </w:rPr>
      </w:pPr>
      <w:r>
        <w:rPr>
          <w:szCs w:val="24"/>
        </w:rPr>
        <w:t>PHIEUNHAPVIEN(</w:t>
      </w:r>
      <w:r>
        <w:rPr>
          <w:color w:val="FF0000"/>
          <w:szCs w:val="24"/>
          <w:u w:val="single"/>
        </w:rPr>
        <w:t>MAPHIEUNHAPVIEN</w:t>
      </w:r>
      <w:r>
        <w:rPr>
          <w:szCs w:val="24"/>
        </w:rPr>
        <w:t>, NGAYNHAPVIEN,</w:t>
      </w:r>
    </w:p>
    <w:p w14:paraId="30AE0CDC" w14:textId="77777777" w:rsidR="00CD7E9E" w:rsidRDefault="00624A6D">
      <w:pPr>
        <w:pStyle w:val="ListParagraph"/>
        <w:jc w:val="both"/>
        <w:rPr>
          <w:szCs w:val="24"/>
        </w:rPr>
      </w:pPr>
      <w:r>
        <w:rPr>
          <w:b/>
          <w:bCs/>
          <w:color w:val="4472C4" w:themeColor="accent1"/>
          <w:szCs w:val="24"/>
        </w:rPr>
        <w:t>KHOADIEUTRI</w:t>
      </w:r>
      <w:r>
        <w:rPr>
          <w:color w:val="4472C4" w:themeColor="accent1"/>
          <w:szCs w:val="24"/>
        </w:rPr>
        <w:t xml:space="preserve">, </w:t>
      </w:r>
      <w:r>
        <w:rPr>
          <w:b/>
          <w:bCs/>
          <w:color w:val="4472C4" w:themeColor="accent1"/>
          <w:szCs w:val="24"/>
        </w:rPr>
        <w:t>MABENHAN, MANV</w:t>
      </w:r>
      <w:r>
        <w:rPr>
          <w:szCs w:val="24"/>
        </w:rPr>
        <w:t>)</w:t>
      </w:r>
    </w:p>
    <w:p w14:paraId="20301F4D" w14:textId="77777777" w:rsidR="00CD7E9E" w:rsidRDefault="00624A6D" w:rsidP="00546724">
      <w:pPr>
        <w:pStyle w:val="ListParagraph"/>
        <w:numPr>
          <w:ilvl w:val="0"/>
          <w:numId w:val="14"/>
        </w:numPr>
        <w:spacing w:after="120"/>
        <w:jc w:val="both"/>
        <w:rPr>
          <w:szCs w:val="24"/>
        </w:rPr>
      </w:pPr>
      <w:r>
        <w:rPr>
          <w:szCs w:val="24"/>
        </w:rPr>
        <w:t>PHIEUTAMUNG (</w:t>
      </w:r>
      <w:r>
        <w:rPr>
          <w:color w:val="FF0000"/>
          <w:szCs w:val="24"/>
          <w:u w:val="single"/>
        </w:rPr>
        <w:t>MATAMUNG</w:t>
      </w:r>
      <w:r>
        <w:rPr>
          <w:szCs w:val="24"/>
        </w:rPr>
        <w:t>, NGAY, SOTIEN,</w:t>
      </w:r>
    </w:p>
    <w:p w14:paraId="712D9C78" w14:textId="77777777" w:rsidR="00CD7E9E" w:rsidRDefault="00624A6D">
      <w:pPr>
        <w:pStyle w:val="ListParagraph"/>
        <w:spacing w:after="120"/>
        <w:jc w:val="both"/>
        <w:rPr>
          <w:szCs w:val="24"/>
        </w:rPr>
      </w:pPr>
      <w:r>
        <w:rPr>
          <w:b/>
          <w:bCs/>
          <w:color w:val="4472C4" w:themeColor="accent1"/>
          <w:szCs w:val="24"/>
        </w:rPr>
        <w:t>MABENHAN, MANV</w:t>
      </w:r>
      <w:r>
        <w:rPr>
          <w:szCs w:val="24"/>
        </w:rPr>
        <w:t>)</w:t>
      </w:r>
    </w:p>
    <w:p w14:paraId="7DD89D14" w14:textId="77777777" w:rsidR="00CD7E9E" w:rsidRDefault="00624A6D" w:rsidP="00546724">
      <w:pPr>
        <w:pStyle w:val="ListParagraph"/>
        <w:numPr>
          <w:ilvl w:val="0"/>
          <w:numId w:val="14"/>
        </w:numPr>
        <w:jc w:val="both"/>
        <w:rPr>
          <w:szCs w:val="24"/>
        </w:rPr>
      </w:pPr>
      <w:r>
        <w:rPr>
          <w:szCs w:val="24"/>
        </w:rPr>
        <w:t>DICHVU (</w:t>
      </w:r>
      <w:r>
        <w:rPr>
          <w:color w:val="FF0000"/>
          <w:szCs w:val="24"/>
          <w:u w:val="single"/>
        </w:rPr>
        <w:t>MADICHVU</w:t>
      </w:r>
      <w:r>
        <w:rPr>
          <w:szCs w:val="24"/>
        </w:rPr>
        <w:t xml:space="preserve">, </w:t>
      </w:r>
      <w:r>
        <w:rPr>
          <w:i/>
          <w:iCs/>
          <w:color w:val="7030A0"/>
          <w:szCs w:val="24"/>
        </w:rPr>
        <w:t>TENDICHVU</w:t>
      </w:r>
      <w:r>
        <w:rPr>
          <w:szCs w:val="24"/>
        </w:rPr>
        <w:t>)</w:t>
      </w:r>
    </w:p>
    <w:p w14:paraId="7A0F0146" w14:textId="77777777" w:rsidR="00CD7E9E" w:rsidRDefault="00624A6D" w:rsidP="00546724">
      <w:pPr>
        <w:pStyle w:val="ListParagraph"/>
        <w:numPr>
          <w:ilvl w:val="0"/>
          <w:numId w:val="14"/>
        </w:numPr>
        <w:jc w:val="both"/>
        <w:rPr>
          <w:szCs w:val="24"/>
        </w:rPr>
      </w:pPr>
      <w:r>
        <w:rPr>
          <w:szCs w:val="24"/>
        </w:rPr>
        <w:t>THAYDOIGIADICHVU(</w:t>
      </w:r>
      <w:r>
        <w:rPr>
          <w:color w:val="70AD47" w:themeColor="accent6"/>
          <w:szCs w:val="24"/>
          <w:u w:val="single"/>
        </w:rPr>
        <w:t xml:space="preserve">MADICHVU,MANV, </w:t>
      </w:r>
      <w:r>
        <w:rPr>
          <w:color w:val="FF0000"/>
          <w:szCs w:val="24"/>
          <w:u w:val="single"/>
        </w:rPr>
        <w:t>NGAY</w:t>
      </w:r>
      <w:r>
        <w:rPr>
          <w:szCs w:val="24"/>
        </w:rPr>
        <w:t>, GIA)</w:t>
      </w:r>
    </w:p>
    <w:p w14:paraId="2CB0C1C2" w14:textId="77777777" w:rsidR="00CD7E9E" w:rsidRDefault="00624A6D" w:rsidP="00546724">
      <w:pPr>
        <w:pStyle w:val="ListParagraph"/>
        <w:numPr>
          <w:ilvl w:val="0"/>
          <w:numId w:val="14"/>
        </w:numPr>
        <w:jc w:val="both"/>
        <w:rPr>
          <w:szCs w:val="24"/>
        </w:rPr>
      </w:pPr>
      <w:r>
        <w:rPr>
          <w:szCs w:val="24"/>
        </w:rPr>
        <w:t>THUCHIENDICHVU(</w:t>
      </w:r>
      <w:r>
        <w:rPr>
          <w:color w:val="70AD47" w:themeColor="accent6"/>
          <w:szCs w:val="24"/>
          <w:u w:val="single"/>
        </w:rPr>
        <w:t xml:space="preserve">MANV, MADICHVU, </w:t>
      </w:r>
      <w:r>
        <w:rPr>
          <w:color w:val="FF0000"/>
          <w:szCs w:val="24"/>
          <w:u w:val="single"/>
        </w:rPr>
        <w:t>THOIDIEM,</w:t>
      </w:r>
      <w:r>
        <w:rPr>
          <w:color w:val="70AD47" w:themeColor="accent6"/>
          <w:szCs w:val="24"/>
        </w:rPr>
        <w:t xml:space="preserve"> </w:t>
      </w:r>
      <w:r>
        <w:rPr>
          <w:szCs w:val="24"/>
        </w:rPr>
        <w:t xml:space="preserve">DUOCYEUCAU, </w:t>
      </w:r>
    </w:p>
    <w:p w14:paraId="1405F58A" w14:textId="77777777" w:rsidR="00CD7E9E" w:rsidRDefault="00624A6D">
      <w:pPr>
        <w:pStyle w:val="ListParagraph"/>
        <w:jc w:val="both"/>
        <w:rPr>
          <w:szCs w:val="24"/>
        </w:rPr>
      </w:pPr>
      <w:r>
        <w:rPr>
          <w:szCs w:val="24"/>
        </w:rPr>
        <w:t xml:space="preserve">KETQUA, </w:t>
      </w:r>
      <w:r>
        <w:rPr>
          <w:b/>
          <w:bCs/>
          <w:color w:val="4472C4" w:themeColor="accent1"/>
          <w:szCs w:val="24"/>
        </w:rPr>
        <w:t>MABENHAN</w:t>
      </w:r>
      <w:r>
        <w:rPr>
          <w:szCs w:val="24"/>
        </w:rPr>
        <w:t>)</w:t>
      </w:r>
    </w:p>
    <w:p w14:paraId="43A95C3D" w14:textId="77777777" w:rsidR="00CD7E9E" w:rsidRDefault="00624A6D" w:rsidP="00546724">
      <w:pPr>
        <w:pStyle w:val="ListParagraph"/>
        <w:numPr>
          <w:ilvl w:val="0"/>
          <w:numId w:val="14"/>
        </w:numPr>
        <w:jc w:val="both"/>
        <w:rPr>
          <w:szCs w:val="24"/>
        </w:rPr>
      </w:pPr>
      <w:bookmarkStart w:id="20" w:name="_Hlk148618450"/>
      <w:r>
        <w:rPr>
          <w:szCs w:val="24"/>
        </w:rPr>
        <w:t>KHAM(</w:t>
      </w:r>
      <w:r>
        <w:rPr>
          <w:color w:val="FF0000"/>
          <w:szCs w:val="24"/>
          <w:u w:val="single"/>
        </w:rPr>
        <w:t>MAKHAM</w:t>
      </w:r>
      <w:r>
        <w:rPr>
          <w:szCs w:val="24"/>
        </w:rPr>
        <w:t>, NGAY, GIA</w:t>
      </w:r>
      <w:r>
        <w:rPr>
          <w:b/>
          <w:bCs/>
          <w:color w:val="4472C4" w:themeColor="accent1"/>
          <w:szCs w:val="24"/>
        </w:rPr>
        <w:t>, MATOATHUOC, MANV, MABENHAN</w:t>
      </w:r>
      <w:r>
        <w:rPr>
          <w:szCs w:val="24"/>
        </w:rPr>
        <w:t>)</w:t>
      </w:r>
    </w:p>
    <w:bookmarkEnd w:id="20"/>
    <w:p w14:paraId="53447756" w14:textId="77777777" w:rsidR="00CD7E9E" w:rsidRDefault="00624A6D" w:rsidP="00546724">
      <w:pPr>
        <w:pStyle w:val="ListParagraph"/>
        <w:numPr>
          <w:ilvl w:val="0"/>
          <w:numId w:val="14"/>
        </w:numPr>
        <w:spacing w:after="120"/>
        <w:jc w:val="both"/>
        <w:rPr>
          <w:szCs w:val="24"/>
        </w:rPr>
      </w:pPr>
      <w:r>
        <w:rPr>
          <w:szCs w:val="24"/>
        </w:rPr>
        <w:t>THAYDOIGIATHUOC(</w:t>
      </w:r>
      <w:r>
        <w:rPr>
          <w:color w:val="70AD47" w:themeColor="accent6"/>
          <w:szCs w:val="24"/>
          <w:u w:val="single"/>
        </w:rPr>
        <w:t>MATHUOC,MANV,</w:t>
      </w:r>
      <w:r>
        <w:rPr>
          <w:color w:val="FF0000"/>
          <w:szCs w:val="24"/>
          <w:u w:val="single"/>
        </w:rPr>
        <w:t>NGAY</w:t>
      </w:r>
      <w:r>
        <w:rPr>
          <w:szCs w:val="24"/>
        </w:rPr>
        <w:t>,GIA)</w:t>
      </w:r>
    </w:p>
    <w:p w14:paraId="04A2FCA8" w14:textId="77777777" w:rsidR="00CD7E9E" w:rsidRDefault="00624A6D" w:rsidP="00546724">
      <w:pPr>
        <w:pStyle w:val="ListParagraph"/>
        <w:numPr>
          <w:ilvl w:val="0"/>
          <w:numId w:val="14"/>
        </w:numPr>
        <w:spacing w:after="120"/>
        <w:jc w:val="both"/>
        <w:rPr>
          <w:szCs w:val="24"/>
        </w:rPr>
      </w:pPr>
      <w:r>
        <w:rPr>
          <w:szCs w:val="24"/>
        </w:rPr>
        <w:t xml:space="preserve">THUOC </w:t>
      </w:r>
      <w:r>
        <w:rPr>
          <w:szCs w:val="24"/>
          <w:u w:val="single"/>
        </w:rPr>
        <w:t>(</w:t>
      </w:r>
      <w:r>
        <w:rPr>
          <w:color w:val="FF0000"/>
          <w:szCs w:val="24"/>
          <w:u w:val="single"/>
        </w:rPr>
        <w:t>MATHUOC</w:t>
      </w:r>
      <w:r>
        <w:rPr>
          <w:szCs w:val="24"/>
        </w:rPr>
        <w:t xml:space="preserve">, </w:t>
      </w:r>
      <w:r>
        <w:rPr>
          <w:i/>
          <w:iCs/>
          <w:color w:val="7030A0"/>
          <w:szCs w:val="24"/>
        </w:rPr>
        <w:t>TENTHUOC</w:t>
      </w:r>
      <w:r>
        <w:rPr>
          <w:szCs w:val="24"/>
        </w:rPr>
        <w:t>, CACHSD, THOIHANSD)</w:t>
      </w:r>
    </w:p>
    <w:p w14:paraId="7BC36769" w14:textId="77777777" w:rsidR="00CD7E9E" w:rsidRDefault="00624A6D" w:rsidP="00546724">
      <w:pPr>
        <w:pStyle w:val="ListParagraph"/>
        <w:numPr>
          <w:ilvl w:val="0"/>
          <w:numId w:val="14"/>
        </w:numPr>
        <w:spacing w:after="120"/>
        <w:jc w:val="both"/>
        <w:rPr>
          <w:szCs w:val="24"/>
        </w:rPr>
      </w:pPr>
      <w:r>
        <w:rPr>
          <w:szCs w:val="24"/>
        </w:rPr>
        <w:t>TOATHUOC (</w:t>
      </w:r>
      <w:r>
        <w:rPr>
          <w:color w:val="FF0000"/>
          <w:szCs w:val="24"/>
          <w:u w:val="single"/>
        </w:rPr>
        <w:t>MATOATHUOC</w:t>
      </w:r>
      <w:r>
        <w:rPr>
          <w:szCs w:val="24"/>
        </w:rPr>
        <w:t>, NGAYLAP,</w:t>
      </w:r>
      <w:r>
        <w:rPr>
          <w:b/>
          <w:bCs/>
          <w:color w:val="4472C4" w:themeColor="accent1"/>
          <w:szCs w:val="24"/>
        </w:rPr>
        <w:t>MAKHAM</w:t>
      </w:r>
      <w:r>
        <w:rPr>
          <w:szCs w:val="24"/>
        </w:rPr>
        <w:t>)</w:t>
      </w:r>
    </w:p>
    <w:p w14:paraId="126311B2" w14:textId="67B5816C" w:rsidR="00CD7E9E" w:rsidRDefault="00624A6D" w:rsidP="00546724">
      <w:pPr>
        <w:pStyle w:val="ListParagraph"/>
        <w:numPr>
          <w:ilvl w:val="0"/>
          <w:numId w:val="14"/>
        </w:numPr>
        <w:spacing w:after="120"/>
        <w:jc w:val="both"/>
        <w:rPr>
          <w:szCs w:val="24"/>
        </w:rPr>
      </w:pPr>
      <w:r>
        <w:rPr>
          <w:szCs w:val="24"/>
        </w:rPr>
        <w:t>CHITIETTOATHUOC(</w:t>
      </w:r>
      <w:r>
        <w:rPr>
          <w:color w:val="70AD47" w:themeColor="accent6"/>
          <w:szCs w:val="24"/>
          <w:u w:val="single"/>
        </w:rPr>
        <w:t>MATOATHUOC, MATHUOC</w:t>
      </w:r>
      <w:r>
        <w:rPr>
          <w:color w:val="70AD47" w:themeColor="accent6"/>
          <w:szCs w:val="24"/>
        </w:rPr>
        <w:t xml:space="preserve">, </w:t>
      </w:r>
      <w:r>
        <w:rPr>
          <w:szCs w:val="24"/>
        </w:rPr>
        <w:t>SOLUONG)</w:t>
      </w:r>
    </w:p>
    <w:p w14:paraId="72117A46" w14:textId="77777777" w:rsidR="00CC2756" w:rsidRDefault="00CC2756" w:rsidP="00CC2756">
      <w:pPr>
        <w:pStyle w:val="ListParagraph"/>
        <w:spacing w:after="120"/>
        <w:jc w:val="both"/>
        <w:rPr>
          <w:szCs w:val="24"/>
        </w:rPr>
      </w:pPr>
    </w:p>
    <w:p w14:paraId="065AC1F6" w14:textId="77777777" w:rsidR="00CC2756" w:rsidRDefault="00CC2756" w:rsidP="00CC2756">
      <w:pPr>
        <w:pStyle w:val="ListParagraph"/>
        <w:spacing w:after="120"/>
        <w:jc w:val="both"/>
        <w:rPr>
          <w:szCs w:val="24"/>
        </w:rPr>
      </w:pPr>
    </w:p>
    <w:p w14:paraId="56834FAA" w14:textId="24EA2F71" w:rsidR="00CC2756" w:rsidRPr="00CC2756" w:rsidRDefault="00CC2756" w:rsidP="00CC2756">
      <w:pPr>
        <w:pStyle w:val="ListParagraph"/>
        <w:spacing w:after="120"/>
        <w:ind w:left="0"/>
        <w:jc w:val="both"/>
        <w:rPr>
          <w:b/>
          <w:bCs/>
          <w:szCs w:val="24"/>
          <w:u w:val="single"/>
        </w:rPr>
      </w:pPr>
      <w:r w:rsidRPr="00CC2756">
        <w:rPr>
          <w:b/>
          <w:bCs/>
          <w:szCs w:val="24"/>
          <w:u w:val="single"/>
        </w:rPr>
        <w:t>Diagram</w:t>
      </w:r>
    </w:p>
    <w:p w14:paraId="108A9CA2" w14:textId="13D7D6CC" w:rsidR="00CC2756" w:rsidRDefault="00CC2756" w:rsidP="00CC2756">
      <w:pPr>
        <w:pStyle w:val="ListParagraph"/>
        <w:spacing w:after="120"/>
        <w:jc w:val="both"/>
        <w:rPr>
          <w:szCs w:val="24"/>
        </w:rPr>
      </w:pPr>
      <w:r w:rsidRPr="00CC2756">
        <w:rPr>
          <w:noProof/>
          <w:szCs w:val="24"/>
        </w:rPr>
        <w:drawing>
          <wp:inline distT="0" distB="0" distL="0" distR="0" wp14:anchorId="5A581A70" wp14:editId="7F01392A">
            <wp:extent cx="6276975" cy="5004435"/>
            <wp:effectExtent l="0" t="0" r="9525" b="5715"/>
            <wp:docPr id="15108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07584" name=""/>
                    <pic:cNvPicPr/>
                  </pic:nvPicPr>
                  <pic:blipFill>
                    <a:blip r:embed="rId10"/>
                    <a:stretch>
                      <a:fillRect/>
                    </a:stretch>
                  </pic:blipFill>
                  <pic:spPr>
                    <a:xfrm>
                      <a:off x="0" y="0"/>
                      <a:ext cx="6276975" cy="5004435"/>
                    </a:xfrm>
                    <a:prstGeom prst="rect">
                      <a:avLst/>
                    </a:prstGeom>
                  </pic:spPr>
                </pic:pic>
              </a:graphicData>
            </a:graphic>
          </wp:inline>
        </w:drawing>
      </w:r>
    </w:p>
    <w:bookmarkEnd w:id="18"/>
    <w:p w14:paraId="7DAA9887" w14:textId="77777777" w:rsidR="00CD7E9E" w:rsidRDefault="00CD7E9E">
      <w:pPr>
        <w:spacing w:after="120"/>
        <w:jc w:val="both"/>
        <w:rPr>
          <w:szCs w:val="24"/>
        </w:rPr>
      </w:pPr>
    </w:p>
    <w:p w14:paraId="14AA5C18" w14:textId="77777777" w:rsidR="00CD7E9E" w:rsidRDefault="00624A6D">
      <w:pPr>
        <w:spacing w:after="120"/>
        <w:jc w:val="both"/>
        <w:rPr>
          <w:b/>
          <w:bCs/>
          <w:szCs w:val="24"/>
          <w:u w:val="single"/>
        </w:rPr>
      </w:pPr>
      <w:r>
        <w:rPr>
          <w:b/>
          <w:bCs/>
          <w:szCs w:val="24"/>
          <w:u w:val="single"/>
        </w:rPr>
        <w:t>Từ điển dữ liệu</w:t>
      </w:r>
    </w:p>
    <w:p w14:paraId="669BD1AB" w14:textId="77777777" w:rsidR="00CD7E9E" w:rsidRDefault="00624A6D" w:rsidP="00546724">
      <w:pPr>
        <w:numPr>
          <w:ilvl w:val="0"/>
          <w:numId w:val="13"/>
        </w:numPr>
        <w:spacing w:after="120"/>
        <w:jc w:val="both"/>
        <w:rPr>
          <w:b/>
          <w:szCs w:val="24"/>
        </w:rPr>
      </w:pPr>
      <w:r>
        <w:rPr>
          <w:b/>
          <w:szCs w:val="24"/>
        </w:rPr>
        <w:t>Bảng nhân viên</w:t>
      </w:r>
    </w:p>
    <w:p w14:paraId="02C77BDF" w14:textId="77777777" w:rsidR="00B17371" w:rsidRDefault="00624A6D" w:rsidP="007278EB">
      <w:pPr>
        <w:pStyle w:val="ListParagraph"/>
        <w:rPr>
          <w:b/>
          <w:bCs/>
          <w:color w:val="4472C4" w:themeColor="accent1"/>
          <w:szCs w:val="24"/>
        </w:rPr>
      </w:pPr>
      <w:r>
        <w:rPr>
          <w:szCs w:val="24"/>
        </w:rPr>
        <w:t>NHANVIEN (</w:t>
      </w:r>
      <w:r>
        <w:rPr>
          <w:color w:val="FF0000"/>
          <w:szCs w:val="24"/>
          <w:u w:val="single"/>
        </w:rPr>
        <w:t>MANV</w:t>
      </w:r>
      <w:r>
        <w:rPr>
          <w:szCs w:val="24"/>
        </w:rPr>
        <w:t xml:space="preserve">, HO, TEN, GIOITINH, </w:t>
      </w:r>
      <w:r w:rsidR="007278EB">
        <w:rPr>
          <w:b/>
          <w:bCs/>
          <w:color w:val="4472C4" w:themeColor="accent1"/>
          <w:szCs w:val="24"/>
        </w:rPr>
        <w:t xml:space="preserve">MACHUCDANH, </w:t>
      </w:r>
    </w:p>
    <w:p w14:paraId="39E7B8F5" w14:textId="77777777" w:rsidR="00CD7E9E" w:rsidRPr="007278EB" w:rsidRDefault="00624A6D" w:rsidP="007278EB">
      <w:pPr>
        <w:pStyle w:val="ListParagraph"/>
        <w:rPr>
          <w:szCs w:val="24"/>
        </w:rPr>
      </w:pPr>
      <w:r w:rsidRPr="007278EB">
        <w:rPr>
          <w:b/>
          <w:bCs/>
          <w:color w:val="4472C4" w:themeColor="accent1"/>
          <w:szCs w:val="24"/>
        </w:rPr>
        <w:t>MAPHONGBAN</w:t>
      </w:r>
      <w:r w:rsidRPr="007278EB">
        <w:rPr>
          <w:szCs w:val="24"/>
        </w:rPr>
        <w:t>)</w:t>
      </w:r>
    </w:p>
    <w:tbl>
      <w:tblPr>
        <w:tblStyle w:val="TableGrid"/>
        <w:tblW w:w="9200" w:type="dxa"/>
        <w:tblInd w:w="358" w:type="dxa"/>
        <w:tblLook w:val="04A0" w:firstRow="1" w:lastRow="0" w:firstColumn="1" w:lastColumn="0" w:noHBand="0" w:noVBand="1"/>
      </w:tblPr>
      <w:tblGrid>
        <w:gridCol w:w="483"/>
        <w:gridCol w:w="1963"/>
        <w:gridCol w:w="1456"/>
        <w:gridCol w:w="3540"/>
        <w:gridCol w:w="1758"/>
      </w:tblGrid>
      <w:tr w:rsidR="00CD7E9E" w14:paraId="3F09457D" w14:textId="77777777">
        <w:tc>
          <w:tcPr>
            <w:tcW w:w="0" w:type="auto"/>
          </w:tcPr>
          <w:p w14:paraId="09AF6986" w14:textId="77777777" w:rsidR="00CD7E9E" w:rsidRDefault="00624A6D">
            <w:pPr>
              <w:spacing w:after="120"/>
              <w:jc w:val="both"/>
              <w:rPr>
                <w:szCs w:val="24"/>
              </w:rPr>
            </w:pPr>
            <w:r>
              <w:rPr>
                <w:szCs w:val="24"/>
              </w:rPr>
              <w:t>Stt</w:t>
            </w:r>
          </w:p>
        </w:tc>
        <w:tc>
          <w:tcPr>
            <w:tcW w:w="0" w:type="auto"/>
          </w:tcPr>
          <w:p w14:paraId="296FEDFB" w14:textId="77777777" w:rsidR="00CD7E9E" w:rsidRDefault="00624A6D">
            <w:pPr>
              <w:spacing w:after="120"/>
              <w:jc w:val="both"/>
              <w:rPr>
                <w:szCs w:val="24"/>
              </w:rPr>
            </w:pPr>
            <w:r>
              <w:rPr>
                <w:szCs w:val="24"/>
              </w:rPr>
              <w:t>Field Name</w:t>
            </w:r>
          </w:p>
        </w:tc>
        <w:tc>
          <w:tcPr>
            <w:tcW w:w="0" w:type="auto"/>
          </w:tcPr>
          <w:p w14:paraId="460987C8" w14:textId="77777777" w:rsidR="00CD7E9E" w:rsidRDefault="00624A6D">
            <w:pPr>
              <w:spacing w:after="120"/>
              <w:jc w:val="both"/>
              <w:rPr>
                <w:szCs w:val="24"/>
              </w:rPr>
            </w:pPr>
            <w:r>
              <w:rPr>
                <w:szCs w:val="24"/>
              </w:rPr>
              <w:t>Type</w:t>
            </w:r>
          </w:p>
        </w:tc>
        <w:tc>
          <w:tcPr>
            <w:tcW w:w="0" w:type="auto"/>
          </w:tcPr>
          <w:p w14:paraId="76AAD613" w14:textId="77777777" w:rsidR="00CD7E9E" w:rsidRDefault="00624A6D">
            <w:pPr>
              <w:spacing w:after="120"/>
              <w:jc w:val="both"/>
              <w:rPr>
                <w:szCs w:val="24"/>
              </w:rPr>
            </w:pPr>
            <w:r>
              <w:rPr>
                <w:szCs w:val="24"/>
              </w:rPr>
              <w:t>Constraint</w:t>
            </w:r>
          </w:p>
        </w:tc>
        <w:tc>
          <w:tcPr>
            <w:tcW w:w="1758" w:type="dxa"/>
          </w:tcPr>
          <w:p w14:paraId="12E38F9D" w14:textId="77777777" w:rsidR="00CD7E9E" w:rsidRDefault="00624A6D">
            <w:pPr>
              <w:spacing w:after="120"/>
              <w:jc w:val="both"/>
              <w:rPr>
                <w:szCs w:val="24"/>
              </w:rPr>
            </w:pPr>
            <w:r>
              <w:rPr>
                <w:szCs w:val="24"/>
              </w:rPr>
              <w:t>Note</w:t>
            </w:r>
          </w:p>
        </w:tc>
      </w:tr>
      <w:tr w:rsidR="00CD7E9E" w14:paraId="2BB23278" w14:textId="77777777">
        <w:tc>
          <w:tcPr>
            <w:tcW w:w="0" w:type="auto"/>
          </w:tcPr>
          <w:p w14:paraId="61BBA2E0" w14:textId="77777777" w:rsidR="00CD7E9E" w:rsidRDefault="00624A6D">
            <w:pPr>
              <w:spacing w:after="120"/>
              <w:jc w:val="both"/>
              <w:rPr>
                <w:szCs w:val="24"/>
              </w:rPr>
            </w:pPr>
            <w:r>
              <w:rPr>
                <w:szCs w:val="24"/>
              </w:rPr>
              <w:t>1</w:t>
            </w:r>
          </w:p>
        </w:tc>
        <w:tc>
          <w:tcPr>
            <w:tcW w:w="0" w:type="auto"/>
          </w:tcPr>
          <w:p w14:paraId="76645CBD" w14:textId="77777777" w:rsidR="00CD7E9E" w:rsidRDefault="00624A6D">
            <w:pPr>
              <w:spacing w:after="120"/>
              <w:jc w:val="both"/>
              <w:rPr>
                <w:szCs w:val="24"/>
              </w:rPr>
            </w:pPr>
            <w:r>
              <w:rPr>
                <w:szCs w:val="24"/>
              </w:rPr>
              <w:t>MANV</w:t>
            </w:r>
          </w:p>
        </w:tc>
        <w:tc>
          <w:tcPr>
            <w:tcW w:w="0" w:type="auto"/>
          </w:tcPr>
          <w:p w14:paraId="0346B80C" w14:textId="77777777" w:rsidR="00CD7E9E" w:rsidRDefault="00624A6D">
            <w:pPr>
              <w:spacing w:after="120"/>
              <w:jc w:val="both"/>
              <w:rPr>
                <w:szCs w:val="24"/>
              </w:rPr>
            </w:pPr>
            <w:r>
              <w:rPr>
                <w:szCs w:val="24"/>
              </w:rPr>
              <w:t>nchar(10)</w:t>
            </w:r>
          </w:p>
        </w:tc>
        <w:tc>
          <w:tcPr>
            <w:tcW w:w="0" w:type="auto"/>
          </w:tcPr>
          <w:p w14:paraId="4B0F61BA" w14:textId="77777777" w:rsidR="00CD7E9E" w:rsidRDefault="00624A6D">
            <w:pPr>
              <w:spacing w:after="120"/>
              <w:jc w:val="both"/>
              <w:rPr>
                <w:szCs w:val="24"/>
              </w:rPr>
            </w:pPr>
            <w:r>
              <w:rPr>
                <w:szCs w:val="24"/>
              </w:rPr>
              <w:t>Khóa chính</w:t>
            </w:r>
          </w:p>
        </w:tc>
        <w:tc>
          <w:tcPr>
            <w:tcW w:w="1758" w:type="dxa"/>
          </w:tcPr>
          <w:p w14:paraId="2824ED59" w14:textId="77777777" w:rsidR="00CD7E9E" w:rsidRDefault="00624A6D">
            <w:pPr>
              <w:spacing w:after="120"/>
              <w:jc w:val="both"/>
              <w:rPr>
                <w:szCs w:val="24"/>
              </w:rPr>
            </w:pPr>
            <w:r>
              <w:rPr>
                <w:szCs w:val="24"/>
              </w:rPr>
              <w:t>Mã nhân viên</w:t>
            </w:r>
          </w:p>
        </w:tc>
      </w:tr>
      <w:tr w:rsidR="00CD7E9E" w14:paraId="389ADEE4" w14:textId="77777777">
        <w:tc>
          <w:tcPr>
            <w:tcW w:w="0" w:type="auto"/>
          </w:tcPr>
          <w:p w14:paraId="6E46F5D7" w14:textId="77777777" w:rsidR="00CD7E9E" w:rsidRDefault="00624A6D">
            <w:pPr>
              <w:spacing w:after="120"/>
              <w:jc w:val="both"/>
              <w:rPr>
                <w:szCs w:val="24"/>
              </w:rPr>
            </w:pPr>
            <w:r>
              <w:rPr>
                <w:szCs w:val="24"/>
              </w:rPr>
              <w:t>2</w:t>
            </w:r>
          </w:p>
        </w:tc>
        <w:tc>
          <w:tcPr>
            <w:tcW w:w="0" w:type="auto"/>
          </w:tcPr>
          <w:p w14:paraId="3352278D" w14:textId="77777777" w:rsidR="00CD7E9E" w:rsidRDefault="00624A6D">
            <w:pPr>
              <w:spacing w:after="120"/>
              <w:jc w:val="both"/>
              <w:rPr>
                <w:szCs w:val="24"/>
              </w:rPr>
            </w:pPr>
            <w:r>
              <w:rPr>
                <w:szCs w:val="24"/>
              </w:rPr>
              <w:t>HO</w:t>
            </w:r>
          </w:p>
        </w:tc>
        <w:tc>
          <w:tcPr>
            <w:tcW w:w="0" w:type="auto"/>
          </w:tcPr>
          <w:p w14:paraId="71C41C2B" w14:textId="77777777" w:rsidR="00CD7E9E" w:rsidRDefault="00624A6D">
            <w:pPr>
              <w:spacing w:after="120"/>
              <w:jc w:val="both"/>
              <w:rPr>
                <w:szCs w:val="24"/>
              </w:rPr>
            </w:pPr>
            <w:r>
              <w:rPr>
                <w:szCs w:val="24"/>
              </w:rPr>
              <w:t>nvarchar(50)</w:t>
            </w:r>
          </w:p>
        </w:tc>
        <w:tc>
          <w:tcPr>
            <w:tcW w:w="0" w:type="auto"/>
          </w:tcPr>
          <w:p w14:paraId="0B79968F" w14:textId="77777777" w:rsidR="00CD7E9E" w:rsidRDefault="00624A6D">
            <w:pPr>
              <w:spacing w:after="120"/>
              <w:jc w:val="both"/>
              <w:rPr>
                <w:szCs w:val="24"/>
              </w:rPr>
            </w:pPr>
            <w:r>
              <w:rPr>
                <w:szCs w:val="24"/>
              </w:rPr>
              <w:t>Not Null</w:t>
            </w:r>
          </w:p>
        </w:tc>
        <w:tc>
          <w:tcPr>
            <w:tcW w:w="1758" w:type="dxa"/>
          </w:tcPr>
          <w:p w14:paraId="5291A605" w14:textId="77777777" w:rsidR="00CD7E9E" w:rsidRDefault="00CD7E9E">
            <w:pPr>
              <w:spacing w:after="120"/>
              <w:jc w:val="both"/>
              <w:rPr>
                <w:szCs w:val="24"/>
              </w:rPr>
            </w:pPr>
          </w:p>
        </w:tc>
      </w:tr>
      <w:tr w:rsidR="00CD7E9E" w14:paraId="08F85596" w14:textId="77777777">
        <w:tc>
          <w:tcPr>
            <w:tcW w:w="0" w:type="auto"/>
          </w:tcPr>
          <w:p w14:paraId="286598D6" w14:textId="77777777" w:rsidR="00CD7E9E" w:rsidRDefault="00624A6D">
            <w:pPr>
              <w:spacing w:after="120"/>
              <w:jc w:val="both"/>
              <w:rPr>
                <w:szCs w:val="24"/>
              </w:rPr>
            </w:pPr>
            <w:r>
              <w:rPr>
                <w:szCs w:val="24"/>
              </w:rPr>
              <w:t>3</w:t>
            </w:r>
          </w:p>
        </w:tc>
        <w:tc>
          <w:tcPr>
            <w:tcW w:w="0" w:type="auto"/>
          </w:tcPr>
          <w:p w14:paraId="5CA51292" w14:textId="77777777" w:rsidR="00CD7E9E" w:rsidRDefault="00624A6D">
            <w:pPr>
              <w:spacing w:after="120"/>
              <w:jc w:val="both"/>
              <w:rPr>
                <w:szCs w:val="24"/>
              </w:rPr>
            </w:pPr>
            <w:r>
              <w:rPr>
                <w:szCs w:val="24"/>
              </w:rPr>
              <w:t>TEN</w:t>
            </w:r>
          </w:p>
        </w:tc>
        <w:tc>
          <w:tcPr>
            <w:tcW w:w="0" w:type="auto"/>
          </w:tcPr>
          <w:p w14:paraId="43C65A28" w14:textId="77777777" w:rsidR="00CD7E9E" w:rsidRDefault="00624A6D">
            <w:pPr>
              <w:spacing w:after="120"/>
              <w:jc w:val="both"/>
              <w:rPr>
                <w:szCs w:val="24"/>
              </w:rPr>
            </w:pPr>
            <w:r>
              <w:rPr>
                <w:szCs w:val="24"/>
              </w:rPr>
              <w:t>nvarchar(10)</w:t>
            </w:r>
          </w:p>
        </w:tc>
        <w:tc>
          <w:tcPr>
            <w:tcW w:w="0" w:type="auto"/>
          </w:tcPr>
          <w:p w14:paraId="2B7D98AF" w14:textId="77777777" w:rsidR="00CD7E9E" w:rsidRDefault="00624A6D">
            <w:pPr>
              <w:spacing w:after="120"/>
              <w:jc w:val="both"/>
              <w:rPr>
                <w:szCs w:val="24"/>
              </w:rPr>
            </w:pPr>
            <w:r>
              <w:rPr>
                <w:szCs w:val="24"/>
              </w:rPr>
              <w:t>Not Null</w:t>
            </w:r>
          </w:p>
        </w:tc>
        <w:tc>
          <w:tcPr>
            <w:tcW w:w="1758" w:type="dxa"/>
          </w:tcPr>
          <w:p w14:paraId="0C57377C" w14:textId="77777777" w:rsidR="00CD7E9E" w:rsidRDefault="00CD7E9E">
            <w:pPr>
              <w:spacing w:after="120"/>
              <w:jc w:val="both"/>
              <w:rPr>
                <w:szCs w:val="24"/>
              </w:rPr>
            </w:pPr>
          </w:p>
        </w:tc>
      </w:tr>
      <w:tr w:rsidR="00CD7E9E" w14:paraId="6C5BE672" w14:textId="77777777">
        <w:tc>
          <w:tcPr>
            <w:tcW w:w="0" w:type="auto"/>
          </w:tcPr>
          <w:p w14:paraId="39F7FE2F" w14:textId="77777777" w:rsidR="00CD7E9E" w:rsidRDefault="00624A6D">
            <w:pPr>
              <w:spacing w:after="120"/>
              <w:jc w:val="both"/>
              <w:rPr>
                <w:szCs w:val="24"/>
              </w:rPr>
            </w:pPr>
            <w:r>
              <w:rPr>
                <w:szCs w:val="24"/>
              </w:rPr>
              <w:t>4</w:t>
            </w:r>
          </w:p>
        </w:tc>
        <w:tc>
          <w:tcPr>
            <w:tcW w:w="0" w:type="auto"/>
          </w:tcPr>
          <w:p w14:paraId="79DF2EBB" w14:textId="77777777" w:rsidR="00CD7E9E" w:rsidRDefault="00624A6D">
            <w:pPr>
              <w:spacing w:after="120"/>
              <w:jc w:val="both"/>
              <w:rPr>
                <w:szCs w:val="24"/>
              </w:rPr>
            </w:pPr>
            <w:r>
              <w:rPr>
                <w:szCs w:val="24"/>
              </w:rPr>
              <w:t>GIOITINH</w:t>
            </w:r>
          </w:p>
        </w:tc>
        <w:tc>
          <w:tcPr>
            <w:tcW w:w="0" w:type="auto"/>
          </w:tcPr>
          <w:p w14:paraId="0210BE17" w14:textId="77777777" w:rsidR="00CD7E9E" w:rsidRDefault="00624A6D">
            <w:pPr>
              <w:spacing w:after="120"/>
              <w:jc w:val="both"/>
              <w:rPr>
                <w:szCs w:val="24"/>
              </w:rPr>
            </w:pPr>
            <w:r>
              <w:rPr>
                <w:szCs w:val="24"/>
              </w:rPr>
              <w:t>nvarchar(3)</w:t>
            </w:r>
          </w:p>
        </w:tc>
        <w:tc>
          <w:tcPr>
            <w:tcW w:w="0" w:type="auto"/>
          </w:tcPr>
          <w:p w14:paraId="57591919" w14:textId="77777777" w:rsidR="00CD7E9E" w:rsidRDefault="00624A6D">
            <w:pPr>
              <w:spacing w:after="120"/>
              <w:jc w:val="both"/>
              <w:rPr>
                <w:szCs w:val="24"/>
              </w:rPr>
            </w:pPr>
            <w:r>
              <w:rPr>
                <w:szCs w:val="24"/>
              </w:rPr>
              <w:t>Default: N’Nam’, chỉ nhận N’Nam’ hoặc N’Nữ’</w:t>
            </w:r>
          </w:p>
        </w:tc>
        <w:tc>
          <w:tcPr>
            <w:tcW w:w="1758" w:type="dxa"/>
          </w:tcPr>
          <w:p w14:paraId="1024BC63" w14:textId="77777777" w:rsidR="00CD7E9E" w:rsidRDefault="00CD7E9E">
            <w:pPr>
              <w:spacing w:after="120"/>
              <w:jc w:val="both"/>
              <w:rPr>
                <w:szCs w:val="24"/>
              </w:rPr>
            </w:pPr>
          </w:p>
        </w:tc>
      </w:tr>
      <w:tr w:rsidR="00CD7E9E" w14:paraId="77F2EAB5" w14:textId="77777777">
        <w:tc>
          <w:tcPr>
            <w:tcW w:w="0" w:type="auto"/>
          </w:tcPr>
          <w:p w14:paraId="1CA4A45E" w14:textId="77777777" w:rsidR="00CD7E9E" w:rsidRDefault="00624A6D">
            <w:pPr>
              <w:spacing w:after="120"/>
              <w:jc w:val="both"/>
              <w:rPr>
                <w:szCs w:val="24"/>
              </w:rPr>
            </w:pPr>
            <w:r>
              <w:rPr>
                <w:szCs w:val="24"/>
              </w:rPr>
              <w:t>5</w:t>
            </w:r>
          </w:p>
        </w:tc>
        <w:tc>
          <w:tcPr>
            <w:tcW w:w="0" w:type="auto"/>
          </w:tcPr>
          <w:p w14:paraId="734274D9" w14:textId="77777777" w:rsidR="00CD7E9E" w:rsidRDefault="00624A6D">
            <w:pPr>
              <w:spacing w:after="120"/>
              <w:jc w:val="both"/>
              <w:rPr>
                <w:szCs w:val="24"/>
              </w:rPr>
            </w:pPr>
            <w:r>
              <w:rPr>
                <w:szCs w:val="24"/>
              </w:rPr>
              <w:t>MACHUCDANH</w:t>
            </w:r>
          </w:p>
        </w:tc>
        <w:tc>
          <w:tcPr>
            <w:tcW w:w="0" w:type="auto"/>
          </w:tcPr>
          <w:p w14:paraId="5789ACB4" w14:textId="77777777" w:rsidR="00CD7E9E" w:rsidRDefault="00624A6D">
            <w:pPr>
              <w:spacing w:after="120"/>
              <w:jc w:val="both"/>
              <w:rPr>
                <w:szCs w:val="24"/>
              </w:rPr>
            </w:pPr>
            <w:r>
              <w:rPr>
                <w:szCs w:val="24"/>
              </w:rPr>
              <w:t>nchar(10)</w:t>
            </w:r>
          </w:p>
        </w:tc>
        <w:tc>
          <w:tcPr>
            <w:tcW w:w="0" w:type="auto"/>
          </w:tcPr>
          <w:p w14:paraId="57B3699A" w14:textId="77777777" w:rsidR="00CD7E9E" w:rsidRDefault="00624A6D">
            <w:pPr>
              <w:spacing w:after="120"/>
              <w:jc w:val="both"/>
              <w:rPr>
                <w:szCs w:val="24"/>
              </w:rPr>
            </w:pPr>
            <w:r>
              <w:rPr>
                <w:szCs w:val="24"/>
              </w:rPr>
              <w:t>Khóa ngoại</w:t>
            </w:r>
          </w:p>
        </w:tc>
        <w:tc>
          <w:tcPr>
            <w:tcW w:w="1758" w:type="dxa"/>
          </w:tcPr>
          <w:p w14:paraId="18E72E96" w14:textId="77777777" w:rsidR="00CD7E9E" w:rsidRDefault="00CD7E9E">
            <w:pPr>
              <w:spacing w:after="120"/>
              <w:jc w:val="both"/>
              <w:rPr>
                <w:szCs w:val="24"/>
              </w:rPr>
            </w:pPr>
          </w:p>
        </w:tc>
      </w:tr>
      <w:tr w:rsidR="00CD7E9E" w14:paraId="10E8595E" w14:textId="77777777">
        <w:tc>
          <w:tcPr>
            <w:tcW w:w="0" w:type="auto"/>
          </w:tcPr>
          <w:p w14:paraId="3D232720" w14:textId="77777777" w:rsidR="00CD7E9E" w:rsidRDefault="00624A6D">
            <w:pPr>
              <w:spacing w:after="120"/>
              <w:jc w:val="both"/>
              <w:rPr>
                <w:szCs w:val="24"/>
              </w:rPr>
            </w:pPr>
            <w:r>
              <w:rPr>
                <w:szCs w:val="24"/>
              </w:rPr>
              <w:t>6</w:t>
            </w:r>
          </w:p>
        </w:tc>
        <w:tc>
          <w:tcPr>
            <w:tcW w:w="0" w:type="auto"/>
          </w:tcPr>
          <w:p w14:paraId="08A0DCC2" w14:textId="77777777" w:rsidR="00CD7E9E" w:rsidRDefault="00624A6D">
            <w:pPr>
              <w:spacing w:after="120"/>
              <w:jc w:val="both"/>
              <w:rPr>
                <w:szCs w:val="24"/>
              </w:rPr>
            </w:pPr>
            <w:r>
              <w:rPr>
                <w:szCs w:val="24"/>
              </w:rPr>
              <w:t>MAPHONGBAN</w:t>
            </w:r>
          </w:p>
        </w:tc>
        <w:tc>
          <w:tcPr>
            <w:tcW w:w="0" w:type="auto"/>
          </w:tcPr>
          <w:p w14:paraId="1E41A1B2" w14:textId="77777777" w:rsidR="00CD7E9E" w:rsidRDefault="00624A6D">
            <w:pPr>
              <w:spacing w:after="120"/>
              <w:jc w:val="both"/>
              <w:rPr>
                <w:szCs w:val="24"/>
              </w:rPr>
            </w:pPr>
            <w:r>
              <w:rPr>
                <w:szCs w:val="24"/>
              </w:rPr>
              <w:t>nchar(10)</w:t>
            </w:r>
          </w:p>
        </w:tc>
        <w:tc>
          <w:tcPr>
            <w:tcW w:w="0" w:type="auto"/>
          </w:tcPr>
          <w:p w14:paraId="56E4EB60" w14:textId="77777777" w:rsidR="00CD7E9E" w:rsidRDefault="00624A6D">
            <w:pPr>
              <w:spacing w:after="120"/>
              <w:jc w:val="both"/>
              <w:rPr>
                <w:szCs w:val="24"/>
              </w:rPr>
            </w:pPr>
            <w:r>
              <w:rPr>
                <w:szCs w:val="24"/>
              </w:rPr>
              <w:t>Khóa ngoại</w:t>
            </w:r>
          </w:p>
        </w:tc>
        <w:tc>
          <w:tcPr>
            <w:tcW w:w="1758" w:type="dxa"/>
          </w:tcPr>
          <w:p w14:paraId="2726A72E" w14:textId="77777777" w:rsidR="00CD7E9E" w:rsidRDefault="00CD7E9E">
            <w:pPr>
              <w:spacing w:after="120"/>
              <w:jc w:val="both"/>
              <w:rPr>
                <w:szCs w:val="24"/>
              </w:rPr>
            </w:pPr>
          </w:p>
        </w:tc>
      </w:tr>
    </w:tbl>
    <w:p w14:paraId="3CB933D4" w14:textId="77777777" w:rsidR="00CD7E9E" w:rsidRDefault="00CD7E9E">
      <w:pPr>
        <w:spacing w:after="120"/>
        <w:jc w:val="both"/>
        <w:rPr>
          <w:szCs w:val="24"/>
        </w:rPr>
      </w:pPr>
    </w:p>
    <w:p w14:paraId="28062D33" w14:textId="77777777" w:rsidR="00CD7E9E" w:rsidRDefault="00624A6D" w:rsidP="00546724">
      <w:pPr>
        <w:numPr>
          <w:ilvl w:val="0"/>
          <w:numId w:val="13"/>
        </w:numPr>
        <w:spacing w:after="120"/>
        <w:jc w:val="both"/>
        <w:rPr>
          <w:b/>
          <w:bCs/>
          <w:szCs w:val="24"/>
        </w:rPr>
      </w:pPr>
      <w:r>
        <w:rPr>
          <w:b/>
          <w:szCs w:val="24"/>
        </w:rPr>
        <w:lastRenderedPageBreak/>
        <w:t>Bảng bệnh án</w:t>
      </w:r>
    </w:p>
    <w:p w14:paraId="1000C78F" w14:textId="77777777" w:rsidR="00CD7E9E" w:rsidRPr="007278EB" w:rsidRDefault="00624A6D" w:rsidP="007278EB">
      <w:pPr>
        <w:pStyle w:val="ListParagraph"/>
        <w:rPr>
          <w:b/>
          <w:bCs/>
          <w:color w:val="4472C4" w:themeColor="accent1"/>
          <w:szCs w:val="24"/>
        </w:rPr>
      </w:pPr>
      <w:r>
        <w:rPr>
          <w:color w:val="000000" w:themeColor="text1"/>
          <w:szCs w:val="24"/>
        </w:rPr>
        <w:t>B</w:t>
      </w:r>
      <w:r>
        <w:rPr>
          <w:szCs w:val="24"/>
        </w:rPr>
        <w:t>ENHAN(</w:t>
      </w:r>
      <w:r>
        <w:rPr>
          <w:color w:val="FF0000"/>
          <w:szCs w:val="24"/>
          <w:u w:val="single"/>
        </w:rPr>
        <w:t>MABENHAN</w:t>
      </w:r>
      <w:r>
        <w:rPr>
          <w:szCs w:val="24"/>
        </w:rPr>
        <w:t>,NGAYLAP,</w:t>
      </w:r>
      <w:r>
        <w:rPr>
          <w:b/>
          <w:bCs/>
          <w:szCs w:val="24"/>
        </w:rPr>
        <w:t xml:space="preserve"> </w:t>
      </w:r>
      <w:r>
        <w:rPr>
          <w:b/>
          <w:bCs/>
          <w:color w:val="4472C4" w:themeColor="accent1"/>
          <w:szCs w:val="24"/>
        </w:rPr>
        <w:t>MANV,MABENHNHAN,</w:t>
      </w:r>
      <w:r w:rsidR="007278EB">
        <w:rPr>
          <w:b/>
          <w:bCs/>
          <w:color w:val="4472C4" w:themeColor="accent1"/>
          <w:szCs w:val="24"/>
        </w:rPr>
        <w:t xml:space="preserve"> </w:t>
      </w:r>
      <w:r w:rsidRPr="007278EB">
        <w:rPr>
          <w:b/>
          <w:bCs/>
          <w:color w:val="4472C4" w:themeColor="accent1"/>
          <w:szCs w:val="24"/>
        </w:rPr>
        <w:t>MAHOADON,MAPHIEUNHAPVIEN</w:t>
      </w:r>
      <w:r w:rsidRPr="007278EB">
        <w:rPr>
          <w:szCs w:val="24"/>
        </w:rPr>
        <w:t>)</w:t>
      </w:r>
    </w:p>
    <w:tbl>
      <w:tblPr>
        <w:tblStyle w:val="TableGrid"/>
        <w:tblW w:w="0" w:type="auto"/>
        <w:tblInd w:w="720" w:type="dxa"/>
        <w:tblLook w:val="04A0" w:firstRow="1" w:lastRow="0" w:firstColumn="1" w:lastColumn="0" w:noHBand="0" w:noVBand="1"/>
      </w:tblPr>
      <w:tblGrid>
        <w:gridCol w:w="483"/>
        <w:gridCol w:w="2536"/>
        <w:gridCol w:w="1149"/>
        <w:gridCol w:w="2904"/>
        <w:gridCol w:w="2083"/>
      </w:tblGrid>
      <w:tr w:rsidR="00CD7E9E" w14:paraId="44A01B73" w14:textId="77777777" w:rsidTr="0074209F">
        <w:tc>
          <w:tcPr>
            <w:tcW w:w="0" w:type="auto"/>
          </w:tcPr>
          <w:p w14:paraId="08F47E1D" w14:textId="77777777" w:rsidR="00CD7E9E" w:rsidRDefault="00624A6D">
            <w:pPr>
              <w:spacing w:after="120"/>
              <w:jc w:val="both"/>
              <w:rPr>
                <w:bCs/>
                <w:szCs w:val="24"/>
              </w:rPr>
            </w:pPr>
            <w:r>
              <w:rPr>
                <w:bCs/>
                <w:szCs w:val="24"/>
              </w:rPr>
              <w:t>Stt</w:t>
            </w:r>
          </w:p>
        </w:tc>
        <w:tc>
          <w:tcPr>
            <w:tcW w:w="0" w:type="auto"/>
          </w:tcPr>
          <w:p w14:paraId="2696C4C0" w14:textId="77777777" w:rsidR="00CD7E9E" w:rsidRDefault="00624A6D">
            <w:pPr>
              <w:spacing w:after="120"/>
              <w:jc w:val="both"/>
              <w:rPr>
                <w:bCs/>
                <w:szCs w:val="24"/>
              </w:rPr>
            </w:pPr>
            <w:r>
              <w:rPr>
                <w:bCs/>
                <w:szCs w:val="24"/>
              </w:rPr>
              <w:t>Field Name</w:t>
            </w:r>
          </w:p>
        </w:tc>
        <w:tc>
          <w:tcPr>
            <w:tcW w:w="0" w:type="auto"/>
          </w:tcPr>
          <w:p w14:paraId="0106C5A8" w14:textId="77777777" w:rsidR="00CD7E9E" w:rsidRDefault="00624A6D">
            <w:pPr>
              <w:spacing w:after="120"/>
              <w:jc w:val="both"/>
              <w:rPr>
                <w:bCs/>
                <w:szCs w:val="24"/>
              </w:rPr>
            </w:pPr>
            <w:r>
              <w:rPr>
                <w:bCs/>
                <w:szCs w:val="24"/>
              </w:rPr>
              <w:t>Type</w:t>
            </w:r>
          </w:p>
        </w:tc>
        <w:tc>
          <w:tcPr>
            <w:tcW w:w="2904" w:type="dxa"/>
          </w:tcPr>
          <w:p w14:paraId="7BD97194" w14:textId="77777777" w:rsidR="00CD7E9E" w:rsidRDefault="00624A6D">
            <w:pPr>
              <w:spacing w:after="120"/>
              <w:jc w:val="both"/>
              <w:rPr>
                <w:bCs/>
                <w:szCs w:val="24"/>
              </w:rPr>
            </w:pPr>
            <w:r>
              <w:rPr>
                <w:bCs/>
                <w:szCs w:val="24"/>
              </w:rPr>
              <w:t>Constraint</w:t>
            </w:r>
          </w:p>
        </w:tc>
        <w:tc>
          <w:tcPr>
            <w:tcW w:w="2083" w:type="dxa"/>
          </w:tcPr>
          <w:p w14:paraId="5FE739C5" w14:textId="77777777" w:rsidR="00CD7E9E" w:rsidRDefault="00624A6D">
            <w:pPr>
              <w:spacing w:after="120"/>
              <w:jc w:val="both"/>
              <w:rPr>
                <w:bCs/>
                <w:szCs w:val="24"/>
              </w:rPr>
            </w:pPr>
            <w:r>
              <w:rPr>
                <w:bCs/>
                <w:szCs w:val="24"/>
              </w:rPr>
              <w:t>Note</w:t>
            </w:r>
          </w:p>
        </w:tc>
      </w:tr>
      <w:tr w:rsidR="00CD7E9E" w14:paraId="1BB014EC" w14:textId="77777777" w:rsidTr="0074209F">
        <w:tc>
          <w:tcPr>
            <w:tcW w:w="0" w:type="auto"/>
          </w:tcPr>
          <w:p w14:paraId="4D49DF4C" w14:textId="77777777" w:rsidR="00CD7E9E" w:rsidRDefault="00624A6D">
            <w:pPr>
              <w:spacing w:after="120"/>
              <w:jc w:val="both"/>
              <w:rPr>
                <w:bCs/>
                <w:szCs w:val="24"/>
              </w:rPr>
            </w:pPr>
            <w:r>
              <w:rPr>
                <w:bCs/>
                <w:szCs w:val="24"/>
              </w:rPr>
              <w:t>1</w:t>
            </w:r>
          </w:p>
        </w:tc>
        <w:tc>
          <w:tcPr>
            <w:tcW w:w="0" w:type="auto"/>
          </w:tcPr>
          <w:p w14:paraId="26083C41" w14:textId="77777777" w:rsidR="00CD7E9E" w:rsidRDefault="00624A6D">
            <w:pPr>
              <w:spacing w:after="120"/>
              <w:jc w:val="both"/>
              <w:rPr>
                <w:bCs/>
                <w:szCs w:val="24"/>
              </w:rPr>
            </w:pPr>
            <w:r>
              <w:rPr>
                <w:bCs/>
                <w:szCs w:val="24"/>
              </w:rPr>
              <w:t>MABENHAN</w:t>
            </w:r>
          </w:p>
        </w:tc>
        <w:tc>
          <w:tcPr>
            <w:tcW w:w="0" w:type="auto"/>
          </w:tcPr>
          <w:p w14:paraId="24FC54B2" w14:textId="77777777" w:rsidR="00CD7E9E" w:rsidRDefault="00624A6D">
            <w:pPr>
              <w:spacing w:after="120"/>
              <w:jc w:val="both"/>
              <w:rPr>
                <w:bCs/>
                <w:szCs w:val="24"/>
              </w:rPr>
            </w:pPr>
            <w:r>
              <w:rPr>
                <w:bCs/>
                <w:szCs w:val="24"/>
              </w:rPr>
              <w:t>nchar(10)</w:t>
            </w:r>
          </w:p>
        </w:tc>
        <w:tc>
          <w:tcPr>
            <w:tcW w:w="2904" w:type="dxa"/>
          </w:tcPr>
          <w:p w14:paraId="7F49E449" w14:textId="77777777" w:rsidR="00CD7E9E" w:rsidRDefault="00624A6D">
            <w:pPr>
              <w:spacing w:after="120"/>
              <w:jc w:val="both"/>
              <w:rPr>
                <w:bCs/>
                <w:szCs w:val="24"/>
              </w:rPr>
            </w:pPr>
            <w:r>
              <w:rPr>
                <w:bCs/>
                <w:szCs w:val="24"/>
              </w:rPr>
              <w:t>Khóa chính</w:t>
            </w:r>
          </w:p>
        </w:tc>
        <w:tc>
          <w:tcPr>
            <w:tcW w:w="2083" w:type="dxa"/>
          </w:tcPr>
          <w:p w14:paraId="50C7CA7E" w14:textId="77777777" w:rsidR="00CD7E9E" w:rsidRDefault="0074209F">
            <w:pPr>
              <w:spacing w:after="120"/>
              <w:jc w:val="both"/>
              <w:rPr>
                <w:bCs/>
                <w:szCs w:val="24"/>
              </w:rPr>
            </w:pPr>
            <w:r>
              <w:rPr>
                <w:bCs/>
                <w:szCs w:val="24"/>
              </w:rPr>
              <w:t>Mã bệnh án</w:t>
            </w:r>
          </w:p>
        </w:tc>
      </w:tr>
      <w:tr w:rsidR="00CD7E9E" w14:paraId="313F6AA9" w14:textId="77777777" w:rsidTr="0074209F">
        <w:tc>
          <w:tcPr>
            <w:tcW w:w="0" w:type="auto"/>
          </w:tcPr>
          <w:p w14:paraId="4D1F70B5" w14:textId="77777777" w:rsidR="00CD7E9E" w:rsidRDefault="00624A6D">
            <w:pPr>
              <w:spacing w:after="120"/>
              <w:jc w:val="both"/>
              <w:rPr>
                <w:bCs/>
                <w:szCs w:val="24"/>
              </w:rPr>
            </w:pPr>
            <w:r>
              <w:rPr>
                <w:bCs/>
                <w:szCs w:val="24"/>
              </w:rPr>
              <w:t>2</w:t>
            </w:r>
          </w:p>
        </w:tc>
        <w:tc>
          <w:tcPr>
            <w:tcW w:w="0" w:type="auto"/>
          </w:tcPr>
          <w:p w14:paraId="4A33BAD3" w14:textId="77777777" w:rsidR="00CD7E9E" w:rsidRDefault="00624A6D">
            <w:pPr>
              <w:spacing w:after="120"/>
              <w:jc w:val="both"/>
              <w:rPr>
                <w:bCs/>
                <w:szCs w:val="24"/>
              </w:rPr>
            </w:pPr>
            <w:r>
              <w:rPr>
                <w:bCs/>
                <w:szCs w:val="24"/>
              </w:rPr>
              <w:t>NGAYLAP</w:t>
            </w:r>
          </w:p>
        </w:tc>
        <w:tc>
          <w:tcPr>
            <w:tcW w:w="0" w:type="auto"/>
          </w:tcPr>
          <w:p w14:paraId="3D932025" w14:textId="77777777" w:rsidR="00CD7E9E" w:rsidRDefault="00624A6D">
            <w:pPr>
              <w:spacing w:after="120"/>
              <w:jc w:val="both"/>
              <w:rPr>
                <w:bCs/>
                <w:szCs w:val="24"/>
              </w:rPr>
            </w:pPr>
            <w:r>
              <w:rPr>
                <w:bCs/>
                <w:szCs w:val="24"/>
              </w:rPr>
              <w:t>date</w:t>
            </w:r>
          </w:p>
        </w:tc>
        <w:tc>
          <w:tcPr>
            <w:tcW w:w="2904" w:type="dxa"/>
          </w:tcPr>
          <w:p w14:paraId="50451012" w14:textId="77777777" w:rsidR="00CD7E9E" w:rsidRDefault="00624A6D">
            <w:pPr>
              <w:spacing w:after="120"/>
              <w:jc w:val="both"/>
              <w:rPr>
                <w:bCs/>
                <w:szCs w:val="24"/>
              </w:rPr>
            </w:pPr>
            <w:r>
              <w:rPr>
                <w:szCs w:val="24"/>
              </w:rPr>
              <w:t>Not Null, NGAYLAP &lt;= GETDATE()</w:t>
            </w:r>
          </w:p>
        </w:tc>
        <w:tc>
          <w:tcPr>
            <w:tcW w:w="2083" w:type="dxa"/>
          </w:tcPr>
          <w:p w14:paraId="04865A36" w14:textId="77777777" w:rsidR="00CD7E9E" w:rsidRDefault="00624A6D">
            <w:pPr>
              <w:spacing w:after="120"/>
              <w:jc w:val="both"/>
              <w:rPr>
                <w:bCs/>
                <w:szCs w:val="24"/>
              </w:rPr>
            </w:pPr>
            <w:r>
              <w:rPr>
                <w:bCs/>
                <w:szCs w:val="24"/>
              </w:rPr>
              <w:t>Ngày lập bệnh án</w:t>
            </w:r>
          </w:p>
        </w:tc>
      </w:tr>
      <w:tr w:rsidR="00CD7E9E" w14:paraId="6833F989" w14:textId="77777777" w:rsidTr="0074209F">
        <w:tc>
          <w:tcPr>
            <w:tcW w:w="0" w:type="auto"/>
          </w:tcPr>
          <w:p w14:paraId="68EBB334" w14:textId="77777777" w:rsidR="00CD7E9E" w:rsidRDefault="00624A6D">
            <w:pPr>
              <w:spacing w:after="120"/>
              <w:jc w:val="both"/>
              <w:rPr>
                <w:bCs/>
                <w:szCs w:val="24"/>
              </w:rPr>
            </w:pPr>
            <w:r>
              <w:rPr>
                <w:bCs/>
                <w:szCs w:val="24"/>
              </w:rPr>
              <w:t>3</w:t>
            </w:r>
          </w:p>
        </w:tc>
        <w:tc>
          <w:tcPr>
            <w:tcW w:w="0" w:type="auto"/>
          </w:tcPr>
          <w:p w14:paraId="3546BB9E" w14:textId="77777777" w:rsidR="00CD7E9E" w:rsidRDefault="00624A6D">
            <w:pPr>
              <w:spacing w:after="120"/>
              <w:jc w:val="both"/>
              <w:rPr>
                <w:bCs/>
                <w:szCs w:val="24"/>
              </w:rPr>
            </w:pPr>
            <w:r>
              <w:rPr>
                <w:bCs/>
                <w:szCs w:val="24"/>
              </w:rPr>
              <w:t>MANV</w:t>
            </w:r>
          </w:p>
        </w:tc>
        <w:tc>
          <w:tcPr>
            <w:tcW w:w="0" w:type="auto"/>
          </w:tcPr>
          <w:p w14:paraId="75985B2F" w14:textId="77777777" w:rsidR="00CD7E9E" w:rsidRDefault="00624A6D">
            <w:pPr>
              <w:spacing w:after="120"/>
              <w:jc w:val="both"/>
              <w:rPr>
                <w:bCs/>
                <w:szCs w:val="24"/>
              </w:rPr>
            </w:pPr>
            <w:r>
              <w:rPr>
                <w:bCs/>
                <w:szCs w:val="24"/>
              </w:rPr>
              <w:t>nchar(10)</w:t>
            </w:r>
          </w:p>
        </w:tc>
        <w:tc>
          <w:tcPr>
            <w:tcW w:w="2904" w:type="dxa"/>
          </w:tcPr>
          <w:p w14:paraId="70EF2284" w14:textId="77777777" w:rsidR="00CD7E9E" w:rsidRDefault="00624A6D">
            <w:pPr>
              <w:spacing w:after="120"/>
              <w:jc w:val="both"/>
              <w:rPr>
                <w:bCs/>
                <w:szCs w:val="24"/>
              </w:rPr>
            </w:pPr>
            <w:r>
              <w:rPr>
                <w:bCs/>
                <w:szCs w:val="24"/>
              </w:rPr>
              <w:t>Khóa ngoại</w:t>
            </w:r>
          </w:p>
        </w:tc>
        <w:tc>
          <w:tcPr>
            <w:tcW w:w="2083" w:type="dxa"/>
          </w:tcPr>
          <w:p w14:paraId="210C1951" w14:textId="77777777" w:rsidR="00CD7E9E" w:rsidRDefault="00CD7E9E">
            <w:pPr>
              <w:spacing w:after="120"/>
              <w:jc w:val="both"/>
              <w:rPr>
                <w:bCs/>
                <w:szCs w:val="24"/>
              </w:rPr>
            </w:pPr>
          </w:p>
        </w:tc>
      </w:tr>
      <w:tr w:rsidR="00CD7E9E" w14:paraId="2C545DEB" w14:textId="77777777" w:rsidTr="0074209F">
        <w:tc>
          <w:tcPr>
            <w:tcW w:w="0" w:type="auto"/>
          </w:tcPr>
          <w:p w14:paraId="2CF8F70E" w14:textId="77777777" w:rsidR="00CD7E9E" w:rsidRDefault="00624A6D">
            <w:pPr>
              <w:spacing w:after="120"/>
              <w:jc w:val="both"/>
              <w:rPr>
                <w:bCs/>
                <w:szCs w:val="24"/>
              </w:rPr>
            </w:pPr>
            <w:r>
              <w:rPr>
                <w:bCs/>
                <w:szCs w:val="24"/>
              </w:rPr>
              <w:t>4</w:t>
            </w:r>
          </w:p>
        </w:tc>
        <w:tc>
          <w:tcPr>
            <w:tcW w:w="0" w:type="auto"/>
          </w:tcPr>
          <w:p w14:paraId="662A9858" w14:textId="77777777" w:rsidR="00CD7E9E" w:rsidRDefault="00624A6D">
            <w:pPr>
              <w:spacing w:after="120"/>
              <w:jc w:val="both"/>
              <w:rPr>
                <w:bCs/>
                <w:szCs w:val="24"/>
              </w:rPr>
            </w:pPr>
            <w:r>
              <w:rPr>
                <w:bCs/>
                <w:szCs w:val="24"/>
              </w:rPr>
              <w:t>MABENHNHAN</w:t>
            </w:r>
          </w:p>
        </w:tc>
        <w:tc>
          <w:tcPr>
            <w:tcW w:w="0" w:type="auto"/>
          </w:tcPr>
          <w:p w14:paraId="0B235405" w14:textId="77777777" w:rsidR="00CD7E9E" w:rsidRDefault="00624A6D">
            <w:pPr>
              <w:spacing w:after="120"/>
              <w:jc w:val="both"/>
              <w:rPr>
                <w:bCs/>
                <w:szCs w:val="24"/>
              </w:rPr>
            </w:pPr>
            <w:r>
              <w:rPr>
                <w:bCs/>
                <w:szCs w:val="24"/>
              </w:rPr>
              <w:t>nchar(10)</w:t>
            </w:r>
          </w:p>
        </w:tc>
        <w:tc>
          <w:tcPr>
            <w:tcW w:w="2904" w:type="dxa"/>
          </w:tcPr>
          <w:p w14:paraId="655AF471" w14:textId="77777777" w:rsidR="00CD7E9E" w:rsidRDefault="00624A6D">
            <w:pPr>
              <w:spacing w:after="120"/>
              <w:jc w:val="both"/>
              <w:rPr>
                <w:bCs/>
                <w:szCs w:val="24"/>
              </w:rPr>
            </w:pPr>
            <w:r>
              <w:rPr>
                <w:bCs/>
                <w:szCs w:val="24"/>
              </w:rPr>
              <w:t>Khóa ngoại</w:t>
            </w:r>
          </w:p>
        </w:tc>
        <w:tc>
          <w:tcPr>
            <w:tcW w:w="2083" w:type="dxa"/>
          </w:tcPr>
          <w:p w14:paraId="6D608ED4" w14:textId="77777777" w:rsidR="00CD7E9E" w:rsidRDefault="00CD7E9E">
            <w:pPr>
              <w:spacing w:after="120"/>
              <w:jc w:val="both"/>
              <w:rPr>
                <w:bCs/>
                <w:szCs w:val="24"/>
              </w:rPr>
            </w:pPr>
          </w:p>
        </w:tc>
      </w:tr>
      <w:tr w:rsidR="00CD7E9E" w14:paraId="2596B942" w14:textId="77777777" w:rsidTr="0074209F">
        <w:tc>
          <w:tcPr>
            <w:tcW w:w="0" w:type="auto"/>
          </w:tcPr>
          <w:p w14:paraId="3BA3C06F" w14:textId="77777777" w:rsidR="00CD7E9E" w:rsidRDefault="00624A6D">
            <w:pPr>
              <w:spacing w:after="120"/>
              <w:jc w:val="both"/>
              <w:rPr>
                <w:bCs/>
                <w:szCs w:val="24"/>
              </w:rPr>
            </w:pPr>
            <w:r>
              <w:rPr>
                <w:bCs/>
                <w:szCs w:val="24"/>
              </w:rPr>
              <w:t>5</w:t>
            </w:r>
          </w:p>
        </w:tc>
        <w:tc>
          <w:tcPr>
            <w:tcW w:w="0" w:type="auto"/>
          </w:tcPr>
          <w:p w14:paraId="141A47C8" w14:textId="77777777" w:rsidR="00CD7E9E" w:rsidRDefault="00624A6D">
            <w:pPr>
              <w:spacing w:after="120"/>
              <w:jc w:val="both"/>
              <w:rPr>
                <w:bCs/>
                <w:szCs w:val="24"/>
              </w:rPr>
            </w:pPr>
            <w:r>
              <w:rPr>
                <w:bCs/>
                <w:szCs w:val="24"/>
              </w:rPr>
              <w:t>MAHOADON</w:t>
            </w:r>
          </w:p>
        </w:tc>
        <w:tc>
          <w:tcPr>
            <w:tcW w:w="0" w:type="auto"/>
          </w:tcPr>
          <w:p w14:paraId="4F4074E2" w14:textId="77777777" w:rsidR="00CD7E9E" w:rsidRDefault="00624A6D">
            <w:pPr>
              <w:spacing w:after="120"/>
              <w:jc w:val="both"/>
              <w:rPr>
                <w:bCs/>
                <w:szCs w:val="24"/>
              </w:rPr>
            </w:pPr>
            <w:r>
              <w:rPr>
                <w:bCs/>
                <w:szCs w:val="24"/>
              </w:rPr>
              <w:t>int</w:t>
            </w:r>
          </w:p>
        </w:tc>
        <w:tc>
          <w:tcPr>
            <w:tcW w:w="2904" w:type="dxa"/>
          </w:tcPr>
          <w:p w14:paraId="76D0E8E6" w14:textId="77777777" w:rsidR="00CD7E9E" w:rsidRDefault="00624A6D">
            <w:pPr>
              <w:spacing w:after="120"/>
              <w:jc w:val="both"/>
              <w:rPr>
                <w:bCs/>
                <w:szCs w:val="24"/>
              </w:rPr>
            </w:pPr>
            <w:r>
              <w:rPr>
                <w:bCs/>
                <w:szCs w:val="24"/>
              </w:rPr>
              <w:t>Khóa ngoại</w:t>
            </w:r>
          </w:p>
        </w:tc>
        <w:tc>
          <w:tcPr>
            <w:tcW w:w="2083" w:type="dxa"/>
          </w:tcPr>
          <w:p w14:paraId="4783C7D9" w14:textId="77777777" w:rsidR="00CD7E9E" w:rsidRDefault="00CD7E9E">
            <w:pPr>
              <w:spacing w:after="120"/>
              <w:jc w:val="both"/>
              <w:rPr>
                <w:bCs/>
                <w:szCs w:val="24"/>
              </w:rPr>
            </w:pPr>
          </w:p>
        </w:tc>
      </w:tr>
      <w:tr w:rsidR="00CD7E9E" w14:paraId="789D7A51" w14:textId="77777777" w:rsidTr="0074209F">
        <w:tc>
          <w:tcPr>
            <w:tcW w:w="0" w:type="auto"/>
          </w:tcPr>
          <w:p w14:paraId="224DE242" w14:textId="77777777" w:rsidR="00CD7E9E" w:rsidRDefault="00624A6D">
            <w:pPr>
              <w:spacing w:after="120"/>
              <w:jc w:val="both"/>
              <w:rPr>
                <w:bCs/>
                <w:szCs w:val="24"/>
              </w:rPr>
            </w:pPr>
            <w:r>
              <w:rPr>
                <w:bCs/>
                <w:szCs w:val="24"/>
              </w:rPr>
              <w:t>6</w:t>
            </w:r>
          </w:p>
        </w:tc>
        <w:tc>
          <w:tcPr>
            <w:tcW w:w="0" w:type="auto"/>
          </w:tcPr>
          <w:p w14:paraId="20EDCA2E" w14:textId="77777777" w:rsidR="00CD7E9E" w:rsidRDefault="00624A6D">
            <w:pPr>
              <w:spacing w:after="120"/>
              <w:jc w:val="both"/>
              <w:rPr>
                <w:bCs/>
                <w:szCs w:val="24"/>
              </w:rPr>
            </w:pPr>
            <w:r>
              <w:rPr>
                <w:bCs/>
                <w:szCs w:val="24"/>
              </w:rPr>
              <w:t>MAPHIEUNHAPVIEN</w:t>
            </w:r>
          </w:p>
        </w:tc>
        <w:tc>
          <w:tcPr>
            <w:tcW w:w="0" w:type="auto"/>
          </w:tcPr>
          <w:p w14:paraId="5D721622" w14:textId="77777777" w:rsidR="00CD7E9E" w:rsidRDefault="00624A6D">
            <w:pPr>
              <w:spacing w:after="120"/>
              <w:jc w:val="both"/>
              <w:rPr>
                <w:bCs/>
                <w:szCs w:val="24"/>
              </w:rPr>
            </w:pPr>
            <w:r>
              <w:rPr>
                <w:bCs/>
                <w:szCs w:val="24"/>
              </w:rPr>
              <w:t>nchar(10)</w:t>
            </w:r>
          </w:p>
        </w:tc>
        <w:tc>
          <w:tcPr>
            <w:tcW w:w="2904" w:type="dxa"/>
          </w:tcPr>
          <w:p w14:paraId="7CC804DE" w14:textId="77777777" w:rsidR="00CD7E9E" w:rsidRDefault="00624A6D">
            <w:pPr>
              <w:spacing w:after="120"/>
              <w:jc w:val="both"/>
              <w:rPr>
                <w:bCs/>
                <w:szCs w:val="24"/>
              </w:rPr>
            </w:pPr>
            <w:r>
              <w:rPr>
                <w:bCs/>
                <w:szCs w:val="24"/>
              </w:rPr>
              <w:t>Khóa ngoại</w:t>
            </w:r>
          </w:p>
        </w:tc>
        <w:tc>
          <w:tcPr>
            <w:tcW w:w="2083" w:type="dxa"/>
          </w:tcPr>
          <w:p w14:paraId="206FB5C8" w14:textId="77777777" w:rsidR="00CD7E9E" w:rsidRDefault="00CD7E9E">
            <w:pPr>
              <w:spacing w:after="120"/>
              <w:jc w:val="both"/>
              <w:rPr>
                <w:bCs/>
                <w:szCs w:val="24"/>
              </w:rPr>
            </w:pPr>
          </w:p>
        </w:tc>
      </w:tr>
    </w:tbl>
    <w:p w14:paraId="4C6A6C43" w14:textId="77777777" w:rsidR="00CD7E9E" w:rsidRDefault="00CD7E9E">
      <w:pPr>
        <w:spacing w:after="120"/>
        <w:jc w:val="both"/>
        <w:rPr>
          <w:bCs/>
          <w:szCs w:val="24"/>
        </w:rPr>
      </w:pPr>
    </w:p>
    <w:p w14:paraId="29C8237A" w14:textId="77777777" w:rsidR="00CD7E9E" w:rsidRDefault="00CD7E9E">
      <w:pPr>
        <w:spacing w:after="120"/>
        <w:jc w:val="both"/>
        <w:rPr>
          <w:bCs/>
          <w:szCs w:val="24"/>
        </w:rPr>
      </w:pPr>
    </w:p>
    <w:p w14:paraId="7E05D0B0" w14:textId="77777777" w:rsidR="00CD7E9E" w:rsidRDefault="00624A6D" w:rsidP="00546724">
      <w:pPr>
        <w:numPr>
          <w:ilvl w:val="0"/>
          <w:numId w:val="14"/>
        </w:numPr>
        <w:spacing w:after="120"/>
        <w:jc w:val="both"/>
        <w:rPr>
          <w:b/>
          <w:szCs w:val="24"/>
        </w:rPr>
      </w:pPr>
      <w:r>
        <w:rPr>
          <w:b/>
          <w:szCs w:val="24"/>
        </w:rPr>
        <w:t xml:space="preserve">Bảng bệnh nhân </w:t>
      </w:r>
    </w:p>
    <w:p w14:paraId="4023FA2E" w14:textId="77777777" w:rsidR="00CD7E9E" w:rsidRPr="007278EB" w:rsidRDefault="00624A6D" w:rsidP="007278EB">
      <w:pPr>
        <w:pStyle w:val="ListParagraph"/>
        <w:ind w:left="709"/>
        <w:rPr>
          <w:szCs w:val="24"/>
        </w:rPr>
      </w:pPr>
      <w:r>
        <w:rPr>
          <w:szCs w:val="24"/>
        </w:rPr>
        <w:t>BENHNHAN (</w:t>
      </w:r>
      <w:r>
        <w:rPr>
          <w:color w:val="FF0000"/>
          <w:szCs w:val="24"/>
          <w:u w:val="single"/>
        </w:rPr>
        <w:t>MABENHNHAN</w:t>
      </w:r>
      <w:r>
        <w:rPr>
          <w:color w:val="FF0000"/>
          <w:szCs w:val="24"/>
        </w:rPr>
        <w:t>,</w:t>
      </w:r>
      <w:r>
        <w:rPr>
          <w:szCs w:val="24"/>
        </w:rPr>
        <w:t xml:space="preserve"> </w:t>
      </w:r>
      <w:r>
        <w:rPr>
          <w:i/>
          <w:iCs/>
          <w:color w:val="7030A0"/>
          <w:szCs w:val="24"/>
        </w:rPr>
        <w:t>CMND</w:t>
      </w:r>
      <w:r>
        <w:rPr>
          <w:szCs w:val="24"/>
        </w:rPr>
        <w:t xml:space="preserve">, HO, TEN, </w:t>
      </w:r>
      <w:r w:rsidR="007278EB">
        <w:rPr>
          <w:szCs w:val="24"/>
        </w:rPr>
        <w:t xml:space="preserve">GIOITINH, </w:t>
      </w:r>
      <w:r w:rsidRPr="007278EB">
        <w:rPr>
          <w:szCs w:val="24"/>
        </w:rPr>
        <w:t>NGAYSINH,</w:t>
      </w:r>
      <w:r w:rsidRPr="007278EB">
        <w:rPr>
          <w:b/>
          <w:bCs/>
          <w:color w:val="4472C4" w:themeColor="accent1"/>
          <w:szCs w:val="24"/>
        </w:rPr>
        <w:t>MABHYT</w:t>
      </w:r>
      <w:r w:rsidRPr="007278EB">
        <w:rPr>
          <w:szCs w:val="24"/>
        </w:rPr>
        <w:t>)</w:t>
      </w:r>
    </w:p>
    <w:tbl>
      <w:tblPr>
        <w:tblStyle w:val="TableGrid"/>
        <w:tblW w:w="8028" w:type="dxa"/>
        <w:tblInd w:w="720" w:type="dxa"/>
        <w:tblLayout w:type="fixed"/>
        <w:tblLook w:val="04A0" w:firstRow="1" w:lastRow="0" w:firstColumn="1" w:lastColumn="0" w:noHBand="0" w:noVBand="1"/>
      </w:tblPr>
      <w:tblGrid>
        <w:gridCol w:w="506"/>
        <w:gridCol w:w="2094"/>
        <w:gridCol w:w="1559"/>
        <w:gridCol w:w="3059"/>
        <w:gridCol w:w="810"/>
      </w:tblGrid>
      <w:tr w:rsidR="00CD7E9E" w14:paraId="4A6F531B" w14:textId="77777777">
        <w:tc>
          <w:tcPr>
            <w:tcW w:w="506" w:type="dxa"/>
          </w:tcPr>
          <w:p w14:paraId="3F41957F" w14:textId="77777777" w:rsidR="00CD7E9E" w:rsidRDefault="00624A6D">
            <w:pPr>
              <w:spacing w:after="120"/>
              <w:jc w:val="both"/>
              <w:rPr>
                <w:bCs/>
                <w:szCs w:val="24"/>
              </w:rPr>
            </w:pPr>
            <w:r>
              <w:rPr>
                <w:bCs/>
                <w:szCs w:val="24"/>
              </w:rPr>
              <w:t>Stt</w:t>
            </w:r>
          </w:p>
        </w:tc>
        <w:tc>
          <w:tcPr>
            <w:tcW w:w="2094" w:type="dxa"/>
          </w:tcPr>
          <w:p w14:paraId="5210FA5C" w14:textId="77777777" w:rsidR="00CD7E9E" w:rsidRDefault="00624A6D">
            <w:pPr>
              <w:spacing w:after="120"/>
              <w:jc w:val="both"/>
              <w:rPr>
                <w:bCs/>
                <w:szCs w:val="24"/>
              </w:rPr>
            </w:pPr>
            <w:r>
              <w:rPr>
                <w:bCs/>
                <w:szCs w:val="24"/>
              </w:rPr>
              <w:t>Field Name</w:t>
            </w:r>
          </w:p>
        </w:tc>
        <w:tc>
          <w:tcPr>
            <w:tcW w:w="1559" w:type="dxa"/>
          </w:tcPr>
          <w:p w14:paraId="7061715D" w14:textId="77777777" w:rsidR="00CD7E9E" w:rsidRDefault="00624A6D">
            <w:pPr>
              <w:spacing w:after="120"/>
              <w:jc w:val="both"/>
              <w:rPr>
                <w:bCs/>
                <w:szCs w:val="24"/>
              </w:rPr>
            </w:pPr>
            <w:r>
              <w:rPr>
                <w:bCs/>
                <w:szCs w:val="24"/>
              </w:rPr>
              <w:t>Type</w:t>
            </w:r>
          </w:p>
        </w:tc>
        <w:tc>
          <w:tcPr>
            <w:tcW w:w="3059" w:type="dxa"/>
          </w:tcPr>
          <w:p w14:paraId="6546E3BC" w14:textId="77777777" w:rsidR="00CD7E9E" w:rsidRDefault="00624A6D">
            <w:pPr>
              <w:spacing w:after="120"/>
              <w:jc w:val="both"/>
              <w:rPr>
                <w:bCs/>
                <w:szCs w:val="24"/>
              </w:rPr>
            </w:pPr>
            <w:r>
              <w:rPr>
                <w:bCs/>
                <w:szCs w:val="24"/>
              </w:rPr>
              <w:t>Constraint</w:t>
            </w:r>
          </w:p>
        </w:tc>
        <w:tc>
          <w:tcPr>
            <w:tcW w:w="810" w:type="dxa"/>
          </w:tcPr>
          <w:p w14:paraId="6B9B9350" w14:textId="77777777" w:rsidR="00CD7E9E" w:rsidRDefault="00624A6D">
            <w:pPr>
              <w:spacing w:after="120"/>
              <w:jc w:val="both"/>
              <w:rPr>
                <w:bCs/>
                <w:szCs w:val="24"/>
              </w:rPr>
            </w:pPr>
            <w:r>
              <w:rPr>
                <w:bCs/>
                <w:szCs w:val="24"/>
              </w:rPr>
              <w:t>Note</w:t>
            </w:r>
          </w:p>
        </w:tc>
      </w:tr>
      <w:tr w:rsidR="00CD7E9E" w14:paraId="342E2DA0" w14:textId="77777777">
        <w:tc>
          <w:tcPr>
            <w:tcW w:w="506" w:type="dxa"/>
          </w:tcPr>
          <w:p w14:paraId="2BD41424" w14:textId="77777777" w:rsidR="00CD7E9E" w:rsidRDefault="00624A6D">
            <w:pPr>
              <w:spacing w:after="120"/>
              <w:jc w:val="both"/>
              <w:rPr>
                <w:bCs/>
                <w:szCs w:val="24"/>
              </w:rPr>
            </w:pPr>
            <w:r>
              <w:rPr>
                <w:bCs/>
                <w:szCs w:val="24"/>
              </w:rPr>
              <w:t>1</w:t>
            </w:r>
          </w:p>
        </w:tc>
        <w:tc>
          <w:tcPr>
            <w:tcW w:w="2094" w:type="dxa"/>
          </w:tcPr>
          <w:p w14:paraId="0215810C" w14:textId="77777777" w:rsidR="00CD7E9E" w:rsidRDefault="00624A6D">
            <w:pPr>
              <w:spacing w:after="120"/>
              <w:jc w:val="both"/>
              <w:rPr>
                <w:bCs/>
                <w:szCs w:val="24"/>
              </w:rPr>
            </w:pPr>
            <w:r>
              <w:rPr>
                <w:bCs/>
                <w:szCs w:val="24"/>
              </w:rPr>
              <w:t>MABENHNHAN</w:t>
            </w:r>
          </w:p>
        </w:tc>
        <w:tc>
          <w:tcPr>
            <w:tcW w:w="1559" w:type="dxa"/>
          </w:tcPr>
          <w:p w14:paraId="0E046648" w14:textId="77777777" w:rsidR="00CD7E9E" w:rsidRDefault="00624A6D">
            <w:pPr>
              <w:spacing w:after="120"/>
              <w:jc w:val="both"/>
              <w:rPr>
                <w:bCs/>
                <w:szCs w:val="24"/>
              </w:rPr>
            </w:pPr>
            <w:r>
              <w:rPr>
                <w:bCs/>
                <w:szCs w:val="24"/>
              </w:rPr>
              <w:t>nchar(10)</w:t>
            </w:r>
          </w:p>
        </w:tc>
        <w:tc>
          <w:tcPr>
            <w:tcW w:w="3059" w:type="dxa"/>
          </w:tcPr>
          <w:p w14:paraId="59D47F1F" w14:textId="77777777" w:rsidR="00CD7E9E" w:rsidRDefault="00624A6D">
            <w:pPr>
              <w:spacing w:after="120"/>
              <w:jc w:val="both"/>
              <w:rPr>
                <w:bCs/>
                <w:szCs w:val="24"/>
              </w:rPr>
            </w:pPr>
            <w:r>
              <w:rPr>
                <w:bCs/>
                <w:szCs w:val="24"/>
              </w:rPr>
              <w:t>Khóa chính</w:t>
            </w:r>
          </w:p>
        </w:tc>
        <w:tc>
          <w:tcPr>
            <w:tcW w:w="810" w:type="dxa"/>
          </w:tcPr>
          <w:p w14:paraId="481DA420" w14:textId="77777777" w:rsidR="00CD7E9E" w:rsidRDefault="00CD7E9E">
            <w:pPr>
              <w:spacing w:after="120"/>
              <w:jc w:val="both"/>
              <w:rPr>
                <w:bCs/>
                <w:szCs w:val="24"/>
              </w:rPr>
            </w:pPr>
          </w:p>
        </w:tc>
      </w:tr>
      <w:tr w:rsidR="00CD7E9E" w14:paraId="0B0BBC77" w14:textId="77777777">
        <w:tc>
          <w:tcPr>
            <w:tcW w:w="506" w:type="dxa"/>
          </w:tcPr>
          <w:p w14:paraId="6A993055" w14:textId="77777777" w:rsidR="00CD7E9E" w:rsidRDefault="00624A6D">
            <w:pPr>
              <w:spacing w:after="120"/>
              <w:jc w:val="both"/>
              <w:rPr>
                <w:bCs/>
                <w:szCs w:val="24"/>
              </w:rPr>
            </w:pPr>
            <w:r>
              <w:rPr>
                <w:bCs/>
                <w:szCs w:val="24"/>
              </w:rPr>
              <w:t>2</w:t>
            </w:r>
          </w:p>
        </w:tc>
        <w:tc>
          <w:tcPr>
            <w:tcW w:w="2094" w:type="dxa"/>
          </w:tcPr>
          <w:p w14:paraId="11E02B96" w14:textId="77777777" w:rsidR="00CD7E9E" w:rsidRDefault="00624A6D">
            <w:pPr>
              <w:spacing w:after="120"/>
              <w:jc w:val="both"/>
              <w:rPr>
                <w:bCs/>
                <w:szCs w:val="24"/>
              </w:rPr>
            </w:pPr>
            <w:r>
              <w:rPr>
                <w:bCs/>
                <w:szCs w:val="24"/>
              </w:rPr>
              <w:t>CMND</w:t>
            </w:r>
          </w:p>
        </w:tc>
        <w:tc>
          <w:tcPr>
            <w:tcW w:w="1559" w:type="dxa"/>
          </w:tcPr>
          <w:p w14:paraId="5FF4D2E3" w14:textId="77777777" w:rsidR="00CD7E9E" w:rsidRDefault="00624A6D">
            <w:pPr>
              <w:spacing w:after="120"/>
              <w:jc w:val="both"/>
              <w:rPr>
                <w:bCs/>
                <w:szCs w:val="24"/>
              </w:rPr>
            </w:pPr>
            <w:r>
              <w:rPr>
                <w:bCs/>
                <w:szCs w:val="24"/>
              </w:rPr>
              <w:t>nchar(12)</w:t>
            </w:r>
          </w:p>
        </w:tc>
        <w:tc>
          <w:tcPr>
            <w:tcW w:w="3059" w:type="dxa"/>
          </w:tcPr>
          <w:p w14:paraId="4E4B2D8C" w14:textId="77777777" w:rsidR="00CD7E9E" w:rsidRDefault="00624A6D">
            <w:pPr>
              <w:spacing w:after="120"/>
              <w:jc w:val="both"/>
              <w:rPr>
                <w:bCs/>
                <w:szCs w:val="24"/>
              </w:rPr>
            </w:pPr>
            <w:r>
              <w:rPr>
                <w:bCs/>
                <w:szCs w:val="24"/>
              </w:rPr>
              <w:t>Khóa duy nhất, Allow Null</w:t>
            </w:r>
          </w:p>
        </w:tc>
        <w:tc>
          <w:tcPr>
            <w:tcW w:w="810" w:type="dxa"/>
          </w:tcPr>
          <w:p w14:paraId="351F40F5" w14:textId="77777777" w:rsidR="00CD7E9E" w:rsidRDefault="00CD7E9E">
            <w:pPr>
              <w:spacing w:after="120"/>
              <w:jc w:val="both"/>
              <w:rPr>
                <w:bCs/>
                <w:szCs w:val="24"/>
              </w:rPr>
            </w:pPr>
          </w:p>
        </w:tc>
      </w:tr>
      <w:tr w:rsidR="00CD7E9E" w14:paraId="33D5C354" w14:textId="77777777">
        <w:tc>
          <w:tcPr>
            <w:tcW w:w="506" w:type="dxa"/>
          </w:tcPr>
          <w:p w14:paraId="5C49E351" w14:textId="77777777" w:rsidR="00CD7E9E" w:rsidRDefault="00624A6D">
            <w:pPr>
              <w:spacing w:after="120"/>
              <w:jc w:val="both"/>
              <w:rPr>
                <w:bCs/>
                <w:szCs w:val="24"/>
              </w:rPr>
            </w:pPr>
            <w:r>
              <w:rPr>
                <w:bCs/>
                <w:szCs w:val="24"/>
              </w:rPr>
              <w:t>3</w:t>
            </w:r>
          </w:p>
        </w:tc>
        <w:tc>
          <w:tcPr>
            <w:tcW w:w="2094" w:type="dxa"/>
          </w:tcPr>
          <w:p w14:paraId="19A27C36" w14:textId="77777777" w:rsidR="00CD7E9E" w:rsidRDefault="00624A6D">
            <w:pPr>
              <w:spacing w:after="120"/>
              <w:jc w:val="both"/>
              <w:rPr>
                <w:bCs/>
                <w:szCs w:val="24"/>
              </w:rPr>
            </w:pPr>
            <w:r>
              <w:rPr>
                <w:bCs/>
                <w:szCs w:val="24"/>
              </w:rPr>
              <w:t>HO</w:t>
            </w:r>
          </w:p>
        </w:tc>
        <w:tc>
          <w:tcPr>
            <w:tcW w:w="1559" w:type="dxa"/>
          </w:tcPr>
          <w:p w14:paraId="0983D8AC" w14:textId="77777777" w:rsidR="00CD7E9E" w:rsidRDefault="00624A6D">
            <w:pPr>
              <w:spacing w:after="120"/>
              <w:jc w:val="both"/>
              <w:rPr>
                <w:bCs/>
                <w:szCs w:val="24"/>
              </w:rPr>
            </w:pPr>
            <w:r>
              <w:rPr>
                <w:bCs/>
                <w:szCs w:val="24"/>
              </w:rPr>
              <w:t>nvarchar(40)</w:t>
            </w:r>
          </w:p>
        </w:tc>
        <w:tc>
          <w:tcPr>
            <w:tcW w:w="3059" w:type="dxa"/>
          </w:tcPr>
          <w:p w14:paraId="221BE2AD" w14:textId="77777777" w:rsidR="00CD7E9E" w:rsidRDefault="00624A6D">
            <w:pPr>
              <w:spacing w:after="120"/>
              <w:jc w:val="both"/>
              <w:rPr>
                <w:bCs/>
                <w:szCs w:val="24"/>
              </w:rPr>
            </w:pPr>
            <w:r>
              <w:rPr>
                <w:bCs/>
                <w:szCs w:val="24"/>
              </w:rPr>
              <w:t>Not Null</w:t>
            </w:r>
          </w:p>
        </w:tc>
        <w:tc>
          <w:tcPr>
            <w:tcW w:w="810" w:type="dxa"/>
          </w:tcPr>
          <w:p w14:paraId="22D3D66C" w14:textId="77777777" w:rsidR="00CD7E9E" w:rsidRDefault="00CD7E9E">
            <w:pPr>
              <w:spacing w:after="120"/>
              <w:jc w:val="both"/>
              <w:rPr>
                <w:bCs/>
                <w:szCs w:val="24"/>
              </w:rPr>
            </w:pPr>
          </w:p>
        </w:tc>
      </w:tr>
      <w:tr w:rsidR="00CD7E9E" w14:paraId="74446160" w14:textId="77777777">
        <w:tc>
          <w:tcPr>
            <w:tcW w:w="506" w:type="dxa"/>
          </w:tcPr>
          <w:p w14:paraId="2AB33C0B" w14:textId="77777777" w:rsidR="00CD7E9E" w:rsidRDefault="00624A6D">
            <w:pPr>
              <w:spacing w:after="120"/>
              <w:jc w:val="both"/>
              <w:rPr>
                <w:bCs/>
                <w:szCs w:val="24"/>
              </w:rPr>
            </w:pPr>
            <w:r>
              <w:rPr>
                <w:bCs/>
                <w:szCs w:val="24"/>
              </w:rPr>
              <w:t>4</w:t>
            </w:r>
          </w:p>
        </w:tc>
        <w:tc>
          <w:tcPr>
            <w:tcW w:w="2094" w:type="dxa"/>
          </w:tcPr>
          <w:p w14:paraId="39133342" w14:textId="77777777" w:rsidR="00CD7E9E" w:rsidRDefault="00624A6D">
            <w:pPr>
              <w:spacing w:after="120"/>
              <w:jc w:val="both"/>
              <w:rPr>
                <w:bCs/>
                <w:szCs w:val="24"/>
              </w:rPr>
            </w:pPr>
            <w:r>
              <w:rPr>
                <w:bCs/>
                <w:szCs w:val="24"/>
              </w:rPr>
              <w:t>TEN</w:t>
            </w:r>
          </w:p>
        </w:tc>
        <w:tc>
          <w:tcPr>
            <w:tcW w:w="1559" w:type="dxa"/>
          </w:tcPr>
          <w:p w14:paraId="30A24CD6" w14:textId="77777777" w:rsidR="00CD7E9E" w:rsidRDefault="00624A6D">
            <w:pPr>
              <w:spacing w:after="120"/>
              <w:jc w:val="both"/>
              <w:rPr>
                <w:bCs/>
                <w:szCs w:val="24"/>
              </w:rPr>
            </w:pPr>
            <w:r>
              <w:rPr>
                <w:bCs/>
                <w:szCs w:val="24"/>
              </w:rPr>
              <w:t>nvarchar(10)</w:t>
            </w:r>
          </w:p>
        </w:tc>
        <w:tc>
          <w:tcPr>
            <w:tcW w:w="3059" w:type="dxa"/>
          </w:tcPr>
          <w:p w14:paraId="5D6A69C2" w14:textId="77777777" w:rsidR="00CD7E9E" w:rsidRDefault="00624A6D">
            <w:pPr>
              <w:spacing w:after="120"/>
              <w:jc w:val="both"/>
              <w:rPr>
                <w:bCs/>
                <w:szCs w:val="24"/>
              </w:rPr>
            </w:pPr>
            <w:r>
              <w:rPr>
                <w:bCs/>
                <w:szCs w:val="24"/>
              </w:rPr>
              <w:t>Not Null</w:t>
            </w:r>
          </w:p>
        </w:tc>
        <w:tc>
          <w:tcPr>
            <w:tcW w:w="810" w:type="dxa"/>
          </w:tcPr>
          <w:p w14:paraId="56682445" w14:textId="77777777" w:rsidR="00CD7E9E" w:rsidRDefault="00CD7E9E">
            <w:pPr>
              <w:spacing w:after="120"/>
              <w:jc w:val="both"/>
              <w:rPr>
                <w:bCs/>
                <w:szCs w:val="24"/>
              </w:rPr>
            </w:pPr>
          </w:p>
        </w:tc>
      </w:tr>
      <w:tr w:rsidR="00CD7E9E" w14:paraId="6E5D9387" w14:textId="77777777">
        <w:tc>
          <w:tcPr>
            <w:tcW w:w="506" w:type="dxa"/>
          </w:tcPr>
          <w:p w14:paraId="7E5898CE" w14:textId="77777777" w:rsidR="00CD7E9E" w:rsidRDefault="00624A6D">
            <w:pPr>
              <w:spacing w:after="120"/>
              <w:jc w:val="both"/>
              <w:rPr>
                <w:bCs/>
                <w:szCs w:val="24"/>
              </w:rPr>
            </w:pPr>
            <w:r>
              <w:rPr>
                <w:bCs/>
                <w:szCs w:val="24"/>
              </w:rPr>
              <w:t>5</w:t>
            </w:r>
          </w:p>
        </w:tc>
        <w:tc>
          <w:tcPr>
            <w:tcW w:w="2094" w:type="dxa"/>
          </w:tcPr>
          <w:p w14:paraId="27EB1DA2" w14:textId="77777777" w:rsidR="00CD7E9E" w:rsidRDefault="00624A6D">
            <w:pPr>
              <w:spacing w:after="120"/>
              <w:jc w:val="both"/>
              <w:rPr>
                <w:bCs/>
                <w:szCs w:val="24"/>
              </w:rPr>
            </w:pPr>
            <w:r>
              <w:rPr>
                <w:bCs/>
                <w:szCs w:val="24"/>
              </w:rPr>
              <w:t>GIOITINH</w:t>
            </w:r>
          </w:p>
        </w:tc>
        <w:tc>
          <w:tcPr>
            <w:tcW w:w="1559" w:type="dxa"/>
          </w:tcPr>
          <w:p w14:paraId="01DCA101" w14:textId="77777777" w:rsidR="00CD7E9E" w:rsidRDefault="00624A6D">
            <w:pPr>
              <w:spacing w:after="120"/>
              <w:jc w:val="both"/>
              <w:rPr>
                <w:bCs/>
                <w:szCs w:val="24"/>
              </w:rPr>
            </w:pPr>
            <w:r>
              <w:rPr>
                <w:bCs/>
                <w:szCs w:val="24"/>
              </w:rPr>
              <w:t>nchar(3)</w:t>
            </w:r>
          </w:p>
        </w:tc>
        <w:tc>
          <w:tcPr>
            <w:tcW w:w="3059" w:type="dxa"/>
          </w:tcPr>
          <w:p w14:paraId="08194BFA" w14:textId="77777777" w:rsidR="00CD7E9E" w:rsidRDefault="00624A6D">
            <w:pPr>
              <w:spacing w:after="120"/>
              <w:jc w:val="both"/>
              <w:rPr>
                <w:szCs w:val="24"/>
              </w:rPr>
            </w:pPr>
            <w:r>
              <w:rPr>
                <w:szCs w:val="24"/>
              </w:rPr>
              <w:t>Default: N’Nam’, chỉ nhận N’Nam’ hoặc N’Nữ’</w:t>
            </w:r>
          </w:p>
        </w:tc>
        <w:tc>
          <w:tcPr>
            <w:tcW w:w="810" w:type="dxa"/>
          </w:tcPr>
          <w:p w14:paraId="4D847A88" w14:textId="77777777" w:rsidR="00CD7E9E" w:rsidRDefault="00CD7E9E">
            <w:pPr>
              <w:spacing w:after="120"/>
              <w:jc w:val="both"/>
              <w:rPr>
                <w:bCs/>
                <w:szCs w:val="24"/>
              </w:rPr>
            </w:pPr>
          </w:p>
        </w:tc>
      </w:tr>
      <w:tr w:rsidR="00CD7E9E" w14:paraId="30FBCE01" w14:textId="77777777">
        <w:tc>
          <w:tcPr>
            <w:tcW w:w="506" w:type="dxa"/>
          </w:tcPr>
          <w:p w14:paraId="16F194B0" w14:textId="77777777" w:rsidR="00CD7E9E" w:rsidRDefault="00624A6D">
            <w:pPr>
              <w:spacing w:after="120"/>
              <w:jc w:val="both"/>
              <w:rPr>
                <w:bCs/>
                <w:szCs w:val="24"/>
              </w:rPr>
            </w:pPr>
            <w:r>
              <w:rPr>
                <w:bCs/>
                <w:szCs w:val="24"/>
              </w:rPr>
              <w:t>6</w:t>
            </w:r>
          </w:p>
        </w:tc>
        <w:tc>
          <w:tcPr>
            <w:tcW w:w="2094" w:type="dxa"/>
          </w:tcPr>
          <w:p w14:paraId="4CE1D41E" w14:textId="77777777" w:rsidR="00CD7E9E" w:rsidRDefault="00624A6D">
            <w:pPr>
              <w:spacing w:after="120"/>
              <w:jc w:val="both"/>
              <w:rPr>
                <w:bCs/>
                <w:szCs w:val="24"/>
              </w:rPr>
            </w:pPr>
            <w:r>
              <w:rPr>
                <w:bCs/>
                <w:szCs w:val="24"/>
              </w:rPr>
              <w:t>NGAYSINH</w:t>
            </w:r>
          </w:p>
        </w:tc>
        <w:tc>
          <w:tcPr>
            <w:tcW w:w="1559" w:type="dxa"/>
          </w:tcPr>
          <w:p w14:paraId="0E9354E0" w14:textId="77777777" w:rsidR="00CD7E9E" w:rsidRDefault="00624A6D">
            <w:pPr>
              <w:spacing w:after="120"/>
              <w:jc w:val="both"/>
              <w:rPr>
                <w:bCs/>
                <w:szCs w:val="24"/>
              </w:rPr>
            </w:pPr>
            <w:r>
              <w:rPr>
                <w:bCs/>
                <w:szCs w:val="24"/>
              </w:rPr>
              <w:t>date</w:t>
            </w:r>
          </w:p>
        </w:tc>
        <w:tc>
          <w:tcPr>
            <w:tcW w:w="3059" w:type="dxa"/>
          </w:tcPr>
          <w:p w14:paraId="452BBDE9" w14:textId="77777777" w:rsidR="00CD7E9E" w:rsidRDefault="00624A6D">
            <w:pPr>
              <w:spacing w:after="120"/>
              <w:jc w:val="both"/>
              <w:rPr>
                <w:bCs/>
                <w:szCs w:val="24"/>
              </w:rPr>
            </w:pPr>
            <w:r>
              <w:rPr>
                <w:szCs w:val="24"/>
              </w:rPr>
              <w:t>Not Null, NGAYSINH &lt;= GETDATE()</w:t>
            </w:r>
          </w:p>
        </w:tc>
        <w:tc>
          <w:tcPr>
            <w:tcW w:w="810" w:type="dxa"/>
          </w:tcPr>
          <w:p w14:paraId="3A2177C0" w14:textId="77777777" w:rsidR="00CD7E9E" w:rsidRDefault="00CD7E9E">
            <w:pPr>
              <w:spacing w:after="120"/>
              <w:jc w:val="both"/>
              <w:rPr>
                <w:bCs/>
                <w:szCs w:val="24"/>
              </w:rPr>
            </w:pPr>
          </w:p>
        </w:tc>
      </w:tr>
      <w:tr w:rsidR="00CD7E9E" w14:paraId="34DAF70B" w14:textId="77777777">
        <w:tc>
          <w:tcPr>
            <w:tcW w:w="506" w:type="dxa"/>
          </w:tcPr>
          <w:p w14:paraId="471ABA41" w14:textId="77777777" w:rsidR="00CD7E9E" w:rsidRDefault="00624A6D">
            <w:pPr>
              <w:spacing w:after="120"/>
              <w:jc w:val="both"/>
              <w:rPr>
                <w:bCs/>
                <w:szCs w:val="24"/>
              </w:rPr>
            </w:pPr>
            <w:r>
              <w:rPr>
                <w:bCs/>
                <w:szCs w:val="24"/>
              </w:rPr>
              <w:t>7</w:t>
            </w:r>
          </w:p>
        </w:tc>
        <w:tc>
          <w:tcPr>
            <w:tcW w:w="2094" w:type="dxa"/>
          </w:tcPr>
          <w:p w14:paraId="67682ACD" w14:textId="77777777" w:rsidR="00CD7E9E" w:rsidRDefault="00624A6D">
            <w:pPr>
              <w:spacing w:after="120"/>
              <w:jc w:val="both"/>
              <w:rPr>
                <w:bCs/>
                <w:szCs w:val="24"/>
              </w:rPr>
            </w:pPr>
            <w:r>
              <w:rPr>
                <w:bCs/>
                <w:szCs w:val="24"/>
              </w:rPr>
              <w:t>MABHYT</w:t>
            </w:r>
          </w:p>
        </w:tc>
        <w:tc>
          <w:tcPr>
            <w:tcW w:w="1559" w:type="dxa"/>
          </w:tcPr>
          <w:p w14:paraId="223ED67D" w14:textId="77777777" w:rsidR="00CD7E9E" w:rsidRDefault="00624A6D">
            <w:pPr>
              <w:spacing w:after="120"/>
              <w:jc w:val="both"/>
              <w:rPr>
                <w:bCs/>
                <w:szCs w:val="24"/>
              </w:rPr>
            </w:pPr>
            <w:r>
              <w:rPr>
                <w:bCs/>
                <w:szCs w:val="24"/>
              </w:rPr>
              <w:t>nchar(15)</w:t>
            </w:r>
          </w:p>
        </w:tc>
        <w:tc>
          <w:tcPr>
            <w:tcW w:w="3059" w:type="dxa"/>
          </w:tcPr>
          <w:p w14:paraId="5FB72EFB" w14:textId="77777777" w:rsidR="00CD7E9E" w:rsidRDefault="00624A6D">
            <w:pPr>
              <w:spacing w:after="120"/>
              <w:jc w:val="both"/>
              <w:rPr>
                <w:bCs/>
                <w:szCs w:val="24"/>
              </w:rPr>
            </w:pPr>
            <w:r>
              <w:rPr>
                <w:bCs/>
                <w:szCs w:val="24"/>
              </w:rPr>
              <w:t>Khóa ngoại</w:t>
            </w:r>
          </w:p>
        </w:tc>
        <w:tc>
          <w:tcPr>
            <w:tcW w:w="810" w:type="dxa"/>
          </w:tcPr>
          <w:p w14:paraId="11924E85" w14:textId="77777777" w:rsidR="00CD7E9E" w:rsidRDefault="00CD7E9E">
            <w:pPr>
              <w:spacing w:after="120"/>
              <w:jc w:val="both"/>
              <w:rPr>
                <w:bCs/>
                <w:szCs w:val="24"/>
              </w:rPr>
            </w:pPr>
          </w:p>
        </w:tc>
      </w:tr>
    </w:tbl>
    <w:p w14:paraId="4F4439B6" w14:textId="77777777" w:rsidR="00CD7E9E" w:rsidRDefault="00CD7E9E">
      <w:pPr>
        <w:spacing w:after="120"/>
        <w:jc w:val="both"/>
        <w:rPr>
          <w:szCs w:val="24"/>
        </w:rPr>
      </w:pPr>
    </w:p>
    <w:p w14:paraId="0766D75C" w14:textId="77777777" w:rsidR="00CD7E9E" w:rsidRDefault="00624A6D" w:rsidP="00546724">
      <w:pPr>
        <w:numPr>
          <w:ilvl w:val="0"/>
          <w:numId w:val="14"/>
        </w:numPr>
        <w:spacing w:after="120"/>
        <w:jc w:val="both"/>
        <w:rPr>
          <w:b/>
          <w:szCs w:val="24"/>
        </w:rPr>
      </w:pPr>
      <w:r>
        <w:rPr>
          <w:b/>
          <w:szCs w:val="24"/>
        </w:rPr>
        <w:t>Bảng bảo hiểm y tế</w:t>
      </w:r>
    </w:p>
    <w:p w14:paraId="0F60888A" w14:textId="77777777" w:rsidR="00CD7E9E" w:rsidRPr="007278EB" w:rsidRDefault="00624A6D" w:rsidP="007278EB">
      <w:pPr>
        <w:pStyle w:val="ListParagraph"/>
        <w:ind w:left="709"/>
        <w:rPr>
          <w:szCs w:val="24"/>
        </w:rPr>
      </w:pPr>
      <w:r>
        <w:rPr>
          <w:szCs w:val="24"/>
        </w:rPr>
        <w:t>BAOHIEMYTE (</w:t>
      </w:r>
      <w:r>
        <w:rPr>
          <w:color w:val="FF0000"/>
          <w:szCs w:val="24"/>
          <w:u w:val="single"/>
        </w:rPr>
        <w:t>MABHYT</w:t>
      </w:r>
      <w:r w:rsidR="007278EB">
        <w:rPr>
          <w:szCs w:val="24"/>
        </w:rPr>
        <w:t>, NGAYCAP, NGAYHETHAN,</w:t>
      </w:r>
      <w:r w:rsidR="00B17371">
        <w:rPr>
          <w:szCs w:val="24"/>
        </w:rPr>
        <w:t xml:space="preserve">GIAMBHYT, </w:t>
      </w:r>
      <w:r w:rsidRPr="007278EB">
        <w:rPr>
          <w:b/>
          <w:bCs/>
          <w:color w:val="4472C4" w:themeColor="accent1"/>
          <w:szCs w:val="24"/>
        </w:rPr>
        <w:t>MABENHNHAN</w:t>
      </w:r>
      <w:r w:rsidRPr="007278EB">
        <w:rPr>
          <w:szCs w:val="24"/>
        </w:rPr>
        <w:t>)</w:t>
      </w:r>
    </w:p>
    <w:tbl>
      <w:tblPr>
        <w:tblStyle w:val="TableGrid"/>
        <w:tblW w:w="0" w:type="auto"/>
        <w:tblInd w:w="720" w:type="dxa"/>
        <w:tblLook w:val="04A0" w:firstRow="1" w:lastRow="0" w:firstColumn="1" w:lastColumn="0" w:noHBand="0" w:noVBand="1"/>
      </w:tblPr>
      <w:tblGrid>
        <w:gridCol w:w="483"/>
        <w:gridCol w:w="1950"/>
        <w:gridCol w:w="1149"/>
        <w:gridCol w:w="3631"/>
        <w:gridCol w:w="1942"/>
      </w:tblGrid>
      <w:tr w:rsidR="00CD7E9E" w14:paraId="4A929DC9" w14:textId="77777777" w:rsidTr="0074209F">
        <w:tc>
          <w:tcPr>
            <w:tcW w:w="0" w:type="auto"/>
          </w:tcPr>
          <w:p w14:paraId="0562DEBE" w14:textId="77777777" w:rsidR="00CD7E9E" w:rsidRDefault="00624A6D">
            <w:pPr>
              <w:spacing w:after="120"/>
              <w:jc w:val="both"/>
              <w:rPr>
                <w:szCs w:val="24"/>
              </w:rPr>
            </w:pPr>
            <w:r>
              <w:rPr>
                <w:szCs w:val="24"/>
              </w:rPr>
              <w:t>Stt</w:t>
            </w:r>
          </w:p>
        </w:tc>
        <w:tc>
          <w:tcPr>
            <w:tcW w:w="0" w:type="auto"/>
          </w:tcPr>
          <w:p w14:paraId="3D07D2E0" w14:textId="77777777" w:rsidR="00CD7E9E" w:rsidRDefault="00624A6D">
            <w:pPr>
              <w:spacing w:after="120"/>
              <w:jc w:val="both"/>
              <w:rPr>
                <w:szCs w:val="24"/>
              </w:rPr>
            </w:pPr>
            <w:r>
              <w:rPr>
                <w:szCs w:val="24"/>
              </w:rPr>
              <w:t>Field Name</w:t>
            </w:r>
          </w:p>
        </w:tc>
        <w:tc>
          <w:tcPr>
            <w:tcW w:w="0" w:type="auto"/>
          </w:tcPr>
          <w:p w14:paraId="7031A986" w14:textId="77777777" w:rsidR="00CD7E9E" w:rsidRDefault="00624A6D">
            <w:pPr>
              <w:spacing w:after="120"/>
              <w:jc w:val="both"/>
              <w:rPr>
                <w:szCs w:val="24"/>
              </w:rPr>
            </w:pPr>
            <w:r>
              <w:rPr>
                <w:szCs w:val="24"/>
              </w:rPr>
              <w:t>Type</w:t>
            </w:r>
          </w:p>
        </w:tc>
        <w:tc>
          <w:tcPr>
            <w:tcW w:w="3631" w:type="dxa"/>
          </w:tcPr>
          <w:p w14:paraId="3C4164D4" w14:textId="77777777" w:rsidR="00CD7E9E" w:rsidRDefault="00624A6D">
            <w:pPr>
              <w:spacing w:after="120"/>
              <w:jc w:val="both"/>
              <w:rPr>
                <w:szCs w:val="24"/>
              </w:rPr>
            </w:pPr>
            <w:r>
              <w:rPr>
                <w:szCs w:val="24"/>
              </w:rPr>
              <w:t>Constraint</w:t>
            </w:r>
          </w:p>
        </w:tc>
        <w:tc>
          <w:tcPr>
            <w:tcW w:w="1942" w:type="dxa"/>
          </w:tcPr>
          <w:p w14:paraId="33C5E944" w14:textId="77777777" w:rsidR="00CD7E9E" w:rsidRDefault="00624A6D">
            <w:pPr>
              <w:spacing w:after="120"/>
              <w:jc w:val="both"/>
              <w:rPr>
                <w:szCs w:val="24"/>
              </w:rPr>
            </w:pPr>
            <w:r>
              <w:rPr>
                <w:szCs w:val="24"/>
              </w:rPr>
              <w:t>Note</w:t>
            </w:r>
          </w:p>
        </w:tc>
      </w:tr>
      <w:tr w:rsidR="00CD7E9E" w:rsidRPr="00521F5B" w14:paraId="27C83837" w14:textId="77777777" w:rsidTr="0074209F">
        <w:tc>
          <w:tcPr>
            <w:tcW w:w="0" w:type="auto"/>
          </w:tcPr>
          <w:p w14:paraId="75BBF7D1" w14:textId="77777777" w:rsidR="00CD7E9E" w:rsidRDefault="00624A6D">
            <w:pPr>
              <w:spacing w:after="120"/>
              <w:jc w:val="both"/>
              <w:rPr>
                <w:szCs w:val="24"/>
              </w:rPr>
            </w:pPr>
            <w:r>
              <w:rPr>
                <w:szCs w:val="24"/>
              </w:rPr>
              <w:t>1</w:t>
            </w:r>
          </w:p>
        </w:tc>
        <w:tc>
          <w:tcPr>
            <w:tcW w:w="0" w:type="auto"/>
          </w:tcPr>
          <w:p w14:paraId="471EF7EC" w14:textId="77777777" w:rsidR="00CD7E9E" w:rsidRDefault="00624A6D">
            <w:pPr>
              <w:spacing w:after="120"/>
              <w:jc w:val="both"/>
              <w:rPr>
                <w:szCs w:val="24"/>
              </w:rPr>
            </w:pPr>
            <w:r>
              <w:rPr>
                <w:szCs w:val="24"/>
              </w:rPr>
              <w:t>MABHYT</w:t>
            </w:r>
          </w:p>
        </w:tc>
        <w:tc>
          <w:tcPr>
            <w:tcW w:w="0" w:type="auto"/>
          </w:tcPr>
          <w:p w14:paraId="0A1A0143" w14:textId="77777777" w:rsidR="00CD7E9E" w:rsidRDefault="00624A6D">
            <w:pPr>
              <w:spacing w:after="120"/>
              <w:jc w:val="both"/>
              <w:rPr>
                <w:szCs w:val="24"/>
              </w:rPr>
            </w:pPr>
            <w:r>
              <w:rPr>
                <w:szCs w:val="24"/>
              </w:rPr>
              <w:t>nchar(15)</w:t>
            </w:r>
          </w:p>
        </w:tc>
        <w:tc>
          <w:tcPr>
            <w:tcW w:w="3631" w:type="dxa"/>
          </w:tcPr>
          <w:p w14:paraId="22AF29BA" w14:textId="77777777" w:rsidR="00CD7E9E" w:rsidRDefault="00624A6D">
            <w:pPr>
              <w:spacing w:after="120"/>
              <w:jc w:val="both"/>
              <w:rPr>
                <w:szCs w:val="24"/>
              </w:rPr>
            </w:pPr>
            <w:r>
              <w:rPr>
                <w:szCs w:val="24"/>
              </w:rPr>
              <w:t>Khóa chính</w:t>
            </w:r>
          </w:p>
        </w:tc>
        <w:tc>
          <w:tcPr>
            <w:tcW w:w="1942" w:type="dxa"/>
          </w:tcPr>
          <w:p w14:paraId="34E09BDD" w14:textId="77777777" w:rsidR="00CD7E9E" w:rsidRPr="0074209F" w:rsidRDefault="0074209F">
            <w:pPr>
              <w:spacing w:after="120"/>
              <w:jc w:val="both"/>
              <w:rPr>
                <w:szCs w:val="24"/>
                <w:lang w:val="fr-FR"/>
              </w:rPr>
            </w:pPr>
            <w:r w:rsidRPr="0074209F">
              <w:rPr>
                <w:szCs w:val="24"/>
                <w:lang w:val="fr-FR"/>
              </w:rPr>
              <w:t>Mã bảo hiểm y tế</w:t>
            </w:r>
          </w:p>
        </w:tc>
      </w:tr>
      <w:tr w:rsidR="00CD7E9E" w14:paraId="0EAA9BB6" w14:textId="77777777" w:rsidTr="0074209F">
        <w:tc>
          <w:tcPr>
            <w:tcW w:w="0" w:type="auto"/>
          </w:tcPr>
          <w:p w14:paraId="47216208" w14:textId="77777777" w:rsidR="00CD7E9E" w:rsidRDefault="00624A6D">
            <w:pPr>
              <w:spacing w:after="120"/>
              <w:jc w:val="both"/>
              <w:rPr>
                <w:szCs w:val="24"/>
              </w:rPr>
            </w:pPr>
            <w:r>
              <w:rPr>
                <w:szCs w:val="24"/>
              </w:rPr>
              <w:t>2</w:t>
            </w:r>
          </w:p>
        </w:tc>
        <w:tc>
          <w:tcPr>
            <w:tcW w:w="0" w:type="auto"/>
          </w:tcPr>
          <w:p w14:paraId="66BAB4C1" w14:textId="77777777" w:rsidR="00CD7E9E" w:rsidRDefault="00624A6D">
            <w:pPr>
              <w:spacing w:after="120"/>
              <w:jc w:val="both"/>
              <w:rPr>
                <w:szCs w:val="24"/>
              </w:rPr>
            </w:pPr>
            <w:r>
              <w:rPr>
                <w:szCs w:val="24"/>
              </w:rPr>
              <w:t>NGAYCAP</w:t>
            </w:r>
          </w:p>
        </w:tc>
        <w:tc>
          <w:tcPr>
            <w:tcW w:w="0" w:type="auto"/>
          </w:tcPr>
          <w:p w14:paraId="23B546E0" w14:textId="77777777" w:rsidR="00CD7E9E" w:rsidRDefault="00624A6D">
            <w:pPr>
              <w:spacing w:after="120"/>
              <w:jc w:val="both"/>
              <w:rPr>
                <w:szCs w:val="24"/>
              </w:rPr>
            </w:pPr>
            <w:r>
              <w:rPr>
                <w:szCs w:val="24"/>
              </w:rPr>
              <w:t>date</w:t>
            </w:r>
          </w:p>
        </w:tc>
        <w:tc>
          <w:tcPr>
            <w:tcW w:w="3631" w:type="dxa"/>
          </w:tcPr>
          <w:p w14:paraId="7C6CD564" w14:textId="77777777" w:rsidR="00CD7E9E" w:rsidRDefault="00624A6D">
            <w:pPr>
              <w:spacing w:after="120"/>
              <w:jc w:val="both"/>
              <w:rPr>
                <w:szCs w:val="24"/>
              </w:rPr>
            </w:pPr>
            <w:r>
              <w:rPr>
                <w:szCs w:val="24"/>
              </w:rPr>
              <w:t>Not Null, NGAYCAP &lt;= GETDATE()</w:t>
            </w:r>
          </w:p>
        </w:tc>
        <w:tc>
          <w:tcPr>
            <w:tcW w:w="1942" w:type="dxa"/>
          </w:tcPr>
          <w:p w14:paraId="76434B3F" w14:textId="77777777" w:rsidR="00CD7E9E" w:rsidRDefault="00CD7E9E">
            <w:pPr>
              <w:spacing w:after="120"/>
              <w:jc w:val="both"/>
              <w:rPr>
                <w:szCs w:val="24"/>
              </w:rPr>
            </w:pPr>
          </w:p>
        </w:tc>
      </w:tr>
      <w:tr w:rsidR="00CD7E9E" w14:paraId="1BDE0377" w14:textId="77777777" w:rsidTr="0074209F">
        <w:tc>
          <w:tcPr>
            <w:tcW w:w="0" w:type="auto"/>
          </w:tcPr>
          <w:p w14:paraId="42245747" w14:textId="77777777" w:rsidR="00CD7E9E" w:rsidRDefault="00624A6D">
            <w:pPr>
              <w:spacing w:after="120"/>
              <w:jc w:val="both"/>
              <w:rPr>
                <w:szCs w:val="24"/>
              </w:rPr>
            </w:pPr>
            <w:r>
              <w:rPr>
                <w:szCs w:val="24"/>
              </w:rPr>
              <w:t>3</w:t>
            </w:r>
          </w:p>
        </w:tc>
        <w:tc>
          <w:tcPr>
            <w:tcW w:w="0" w:type="auto"/>
          </w:tcPr>
          <w:p w14:paraId="0735278C" w14:textId="77777777" w:rsidR="00CD7E9E" w:rsidRDefault="00624A6D">
            <w:pPr>
              <w:spacing w:after="120"/>
              <w:jc w:val="both"/>
              <w:rPr>
                <w:szCs w:val="24"/>
              </w:rPr>
            </w:pPr>
            <w:r>
              <w:rPr>
                <w:szCs w:val="24"/>
              </w:rPr>
              <w:t>NGAYHETHAN</w:t>
            </w:r>
          </w:p>
        </w:tc>
        <w:tc>
          <w:tcPr>
            <w:tcW w:w="0" w:type="auto"/>
          </w:tcPr>
          <w:p w14:paraId="1D3AD6CA" w14:textId="77777777" w:rsidR="00CD7E9E" w:rsidRDefault="00624A6D">
            <w:pPr>
              <w:spacing w:after="120"/>
              <w:jc w:val="both"/>
              <w:rPr>
                <w:szCs w:val="24"/>
              </w:rPr>
            </w:pPr>
            <w:r>
              <w:rPr>
                <w:szCs w:val="24"/>
              </w:rPr>
              <w:t>date</w:t>
            </w:r>
          </w:p>
        </w:tc>
        <w:tc>
          <w:tcPr>
            <w:tcW w:w="3631" w:type="dxa"/>
          </w:tcPr>
          <w:p w14:paraId="754ECE4F" w14:textId="77777777" w:rsidR="00CD7E9E" w:rsidRDefault="00624A6D">
            <w:pPr>
              <w:spacing w:after="120"/>
              <w:jc w:val="both"/>
              <w:rPr>
                <w:szCs w:val="24"/>
              </w:rPr>
            </w:pPr>
            <w:r>
              <w:rPr>
                <w:szCs w:val="24"/>
              </w:rPr>
              <w:t>Not Null</w:t>
            </w:r>
          </w:p>
        </w:tc>
        <w:tc>
          <w:tcPr>
            <w:tcW w:w="1942" w:type="dxa"/>
          </w:tcPr>
          <w:p w14:paraId="6B4D9F1D" w14:textId="77777777" w:rsidR="00CD7E9E" w:rsidRDefault="00CD7E9E">
            <w:pPr>
              <w:spacing w:after="120"/>
              <w:jc w:val="both"/>
              <w:rPr>
                <w:szCs w:val="24"/>
              </w:rPr>
            </w:pPr>
          </w:p>
        </w:tc>
      </w:tr>
      <w:tr w:rsidR="00CD7E9E" w14:paraId="62615EA3" w14:textId="77777777" w:rsidTr="0074209F">
        <w:tc>
          <w:tcPr>
            <w:tcW w:w="0" w:type="auto"/>
          </w:tcPr>
          <w:p w14:paraId="2F379D4F" w14:textId="77777777" w:rsidR="00CD7E9E" w:rsidRDefault="00624A6D">
            <w:pPr>
              <w:spacing w:after="120"/>
              <w:jc w:val="both"/>
              <w:rPr>
                <w:szCs w:val="24"/>
              </w:rPr>
            </w:pPr>
            <w:r>
              <w:rPr>
                <w:szCs w:val="24"/>
              </w:rPr>
              <w:lastRenderedPageBreak/>
              <w:t>4</w:t>
            </w:r>
          </w:p>
        </w:tc>
        <w:tc>
          <w:tcPr>
            <w:tcW w:w="0" w:type="auto"/>
          </w:tcPr>
          <w:p w14:paraId="039AB891" w14:textId="77777777" w:rsidR="00CD7E9E" w:rsidRDefault="00624A6D">
            <w:pPr>
              <w:spacing w:after="120"/>
              <w:jc w:val="both"/>
              <w:rPr>
                <w:szCs w:val="24"/>
              </w:rPr>
            </w:pPr>
            <w:r>
              <w:rPr>
                <w:szCs w:val="24"/>
              </w:rPr>
              <w:t>GIAMBHYT</w:t>
            </w:r>
          </w:p>
        </w:tc>
        <w:tc>
          <w:tcPr>
            <w:tcW w:w="0" w:type="auto"/>
          </w:tcPr>
          <w:p w14:paraId="61A7567C" w14:textId="77777777" w:rsidR="00CD7E9E" w:rsidRDefault="00624A6D">
            <w:pPr>
              <w:spacing w:after="120"/>
              <w:jc w:val="both"/>
              <w:rPr>
                <w:szCs w:val="24"/>
              </w:rPr>
            </w:pPr>
            <w:r>
              <w:rPr>
                <w:szCs w:val="24"/>
              </w:rPr>
              <w:t>float</w:t>
            </w:r>
          </w:p>
        </w:tc>
        <w:tc>
          <w:tcPr>
            <w:tcW w:w="3631" w:type="dxa"/>
          </w:tcPr>
          <w:p w14:paraId="6BADBBA5" w14:textId="77777777" w:rsidR="00CD7E9E" w:rsidRDefault="00624A6D">
            <w:pPr>
              <w:spacing w:after="120"/>
              <w:jc w:val="both"/>
              <w:rPr>
                <w:szCs w:val="24"/>
              </w:rPr>
            </w:pPr>
            <w:r>
              <w:rPr>
                <w:szCs w:val="24"/>
              </w:rPr>
              <w:t xml:space="preserve">Not Null, GIAMBHYT </w:t>
            </w:r>
            <m:oMath>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m:t>
                  </m:r>
                </m:e>
              </m:d>
            </m:oMath>
          </w:p>
        </w:tc>
        <w:tc>
          <w:tcPr>
            <w:tcW w:w="1942" w:type="dxa"/>
          </w:tcPr>
          <w:p w14:paraId="030498AA" w14:textId="77777777" w:rsidR="00CD7E9E" w:rsidRDefault="00CD7E9E">
            <w:pPr>
              <w:spacing w:after="120"/>
              <w:jc w:val="both"/>
              <w:rPr>
                <w:szCs w:val="24"/>
              </w:rPr>
            </w:pPr>
          </w:p>
        </w:tc>
      </w:tr>
      <w:tr w:rsidR="00CD7E9E" w14:paraId="7588A39C" w14:textId="77777777" w:rsidTr="0074209F">
        <w:tc>
          <w:tcPr>
            <w:tcW w:w="0" w:type="auto"/>
          </w:tcPr>
          <w:p w14:paraId="4C788BDA" w14:textId="77777777" w:rsidR="00CD7E9E" w:rsidRDefault="00624A6D">
            <w:pPr>
              <w:spacing w:after="120"/>
              <w:jc w:val="both"/>
              <w:rPr>
                <w:szCs w:val="24"/>
              </w:rPr>
            </w:pPr>
            <w:r>
              <w:rPr>
                <w:szCs w:val="24"/>
              </w:rPr>
              <w:t>5</w:t>
            </w:r>
          </w:p>
        </w:tc>
        <w:tc>
          <w:tcPr>
            <w:tcW w:w="0" w:type="auto"/>
          </w:tcPr>
          <w:p w14:paraId="479A059C" w14:textId="77777777" w:rsidR="00CD7E9E" w:rsidRDefault="00624A6D">
            <w:pPr>
              <w:spacing w:after="120"/>
              <w:jc w:val="both"/>
              <w:rPr>
                <w:szCs w:val="24"/>
              </w:rPr>
            </w:pPr>
            <w:r>
              <w:rPr>
                <w:szCs w:val="24"/>
              </w:rPr>
              <w:t>MABENHNHAN</w:t>
            </w:r>
          </w:p>
        </w:tc>
        <w:tc>
          <w:tcPr>
            <w:tcW w:w="0" w:type="auto"/>
          </w:tcPr>
          <w:p w14:paraId="7AD5FC39" w14:textId="77777777" w:rsidR="00CD7E9E" w:rsidRDefault="00624A6D">
            <w:pPr>
              <w:spacing w:after="120"/>
              <w:jc w:val="both"/>
              <w:rPr>
                <w:szCs w:val="24"/>
              </w:rPr>
            </w:pPr>
            <w:r>
              <w:rPr>
                <w:szCs w:val="24"/>
              </w:rPr>
              <w:t>nchar(10)</w:t>
            </w:r>
          </w:p>
        </w:tc>
        <w:tc>
          <w:tcPr>
            <w:tcW w:w="3631" w:type="dxa"/>
          </w:tcPr>
          <w:p w14:paraId="7E3A0CA4" w14:textId="77777777" w:rsidR="00CD7E9E" w:rsidRDefault="00624A6D">
            <w:pPr>
              <w:spacing w:after="120"/>
              <w:jc w:val="both"/>
              <w:rPr>
                <w:szCs w:val="24"/>
              </w:rPr>
            </w:pPr>
            <w:r>
              <w:rPr>
                <w:szCs w:val="24"/>
              </w:rPr>
              <w:t>Khóa ngoại</w:t>
            </w:r>
          </w:p>
        </w:tc>
        <w:tc>
          <w:tcPr>
            <w:tcW w:w="1942" w:type="dxa"/>
          </w:tcPr>
          <w:p w14:paraId="1403EC30" w14:textId="77777777" w:rsidR="00CD7E9E" w:rsidRDefault="00CD7E9E">
            <w:pPr>
              <w:spacing w:after="120"/>
              <w:jc w:val="both"/>
              <w:rPr>
                <w:szCs w:val="24"/>
              </w:rPr>
            </w:pPr>
          </w:p>
        </w:tc>
      </w:tr>
    </w:tbl>
    <w:p w14:paraId="15F97E07" w14:textId="77777777" w:rsidR="00CD7E9E" w:rsidRDefault="00CD7E9E">
      <w:pPr>
        <w:spacing w:after="120"/>
        <w:jc w:val="both"/>
        <w:rPr>
          <w:szCs w:val="24"/>
        </w:rPr>
      </w:pPr>
    </w:p>
    <w:p w14:paraId="1F648AD1" w14:textId="77777777" w:rsidR="00CD7E9E" w:rsidRDefault="00624A6D" w:rsidP="00546724">
      <w:pPr>
        <w:numPr>
          <w:ilvl w:val="0"/>
          <w:numId w:val="14"/>
        </w:numPr>
        <w:spacing w:after="120"/>
        <w:jc w:val="both"/>
        <w:rPr>
          <w:b/>
          <w:szCs w:val="24"/>
        </w:rPr>
      </w:pPr>
      <w:r>
        <w:rPr>
          <w:b/>
          <w:szCs w:val="24"/>
        </w:rPr>
        <w:t>Bảng hóa đơn</w:t>
      </w:r>
    </w:p>
    <w:p w14:paraId="6F2E3735" w14:textId="77777777" w:rsidR="00CD7E9E" w:rsidRDefault="00624A6D" w:rsidP="005F76AD">
      <w:pPr>
        <w:pStyle w:val="ListParagraph"/>
        <w:spacing w:after="120"/>
        <w:ind w:left="709"/>
        <w:rPr>
          <w:szCs w:val="24"/>
        </w:rPr>
      </w:pPr>
      <w:r>
        <w:rPr>
          <w:szCs w:val="24"/>
        </w:rPr>
        <w:t>HOADON(</w:t>
      </w:r>
      <w:r>
        <w:rPr>
          <w:color w:val="FF0000"/>
          <w:szCs w:val="24"/>
          <w:u w:val="single"/>
        </w:rPr>
        <w:t>SOHOADON</w:t>
      </w:r>
      <w:r>
        <w:rPr>
          <w:szCs w:val="24"/>
        </w:rPr>
        <w:t>,NGAYLAP,</w:t>
      </w:r>
      <w:r w:rsidR="005F76AD">
        <w:rPr>
          <w:b/>
          <w:bCs/>
          <w:color w:val="4472C4" w:themeColor="accent1"/>
          <w:szCs w:val="24"/>
        </w:rPr>
        <w:t xml:space="preserve">MABENHAN,MAPHIEUXUATVIEN, </w:t>
      </w:r>
      <w:r>
        <w:rPr>
          <w:b/>
          <w:bCs/>
          <w:color w:val="4472C4" w:themeColor="accent1"/>
          <w:szCs w:val="24"/>
        </w:rPr>
        <w:t>MANV</w:t>
      </w:r>
      <w:r>
        <w:rPr>
          <w:szCs w:val="24"/>
        </w:rPr>
        <w:t>)</w:t>
      </w:r>
    </w:p>
    <w:tbl>
      <w:tblPr>
        <w:tblStyle w:val="TableGrid"/>
        <w:tblW w:w="0" w:type="auto"/>
        <w:tblInd w:w="720" w:type="dxa"/>
        <w:tblLook w:val="04A0" w:firstRow="1" w:lastRow="0" w:firstColumn="1" w:lastColumn="0" w:noHBand="0" w:noVBand="1"/>
      </w:tblPr>
      <w:tblGrid>
        <w:gridCol w:w="483"/>
        <w:gridCol w:w="2523"/>
        <w:gridCol w:w="1149"/>
        <w:gridCol w:w="2971"/>
        <w:gridCol w:w="1923"/>
      </w:tblGrid>
      <w:tr w:rsidR="00CD7E9E" w14:paraId="0E50056A" w14:textId="77777777">
        <w:tc>
          <w:tcPr>
            <w:tcW w:w="0" w:type="auto"/>
          </w:tcPr>
          <w:p w14:paraId="5B08F0CD" w14:textId="77777777" w:rsidR="00CD7E9E" w:rsidRDefault="00624A6D">
            <w:pPr>
              <w:spacing w:after="120"/>
              <w:jc w:val="both"/>
              <w:rPr>
                <w:szCs w:val="24"/>
              </w:rPr>
            </w:pPr>
            <w:r>
              <w:rPr>
                <w:szCs w:val="24"/>
              </w:rPr>
              <w:t>Stt</w:t>
            </w:r>
          </w:p>
        </w:tc>
        <w:tc>
          <w:tcPr>
            <w:tcW w:w="0" w:type="auto"/>
          </w:tcPr>
          <w:p w14:paraId="010ACEC1" w14:textId="77777777" w:rsidR="00CD7E9E" w:rsidRDefault="00624A6D">
            <w:pPr>
              <w:spacing w:after="120"/>
              <w:jc w:val="both"/>
              <w:rPr>
                <w:szCs w:val="24"/>
              </w:rPr>
            </w:pPr>
            <w:r>
              <w:rPr>
                <w:szCs w:val="24"/>
              </w:rPr>
              <w:t>Field Name</w:t>
            </w:r>
          </w:p>
        </w:tc>
        <w:tc>
          <w:tcPr>
            <w:tcW w:w="0" w:type="auto"/>
          </w:tcPr>
          <w:p w14:paraId="16AA7345" w14:textId="77777777" w:rsidR="00CD7E9E" w:rsidRDefault="00624A6D">
            <w:pPr>
              <w:spacing w:after="120"/>
              <w:jc w:val="both"/>
              <w:rPr>
                <w:szCs w:val="24"/>
              </w:rPr>
            </w:pPr>
            <w:r>
              <w:rPr>
                <w:szCs w:val="24"/>
              </w:rPr>
              <w:t>Type</w:t>
            </w:r>
          </w:p>
        </w:tc>
        <w:tc>
          <w:tcPr>
            <w:tcW w:w="0" w:type="auto"/>
          </w:tcPr>
          <w:p w14:paraId="2414D78A" w14:textId="77777777" w:rsidR="00CD7E9E" w:rsidRDefault="00624A6D">
            <w:pPr>
              <w:spacing w:after="120"/>
              <w:jc w:val="both"/>
              <w:rPr>
                <w:szCs w:val="24"/>
              </w:rPr>
            </w:pPr>
            <w:r>
              <w:rPr>
                <w:szCs w:val="24"/>
              </w:rPr>
              <w:t>Constraint</w:t>
            </w:r>
          </w:p>
        </w:tc>
        <w:tc>
          <w:tcPr>
            <w:tcW w:w="0" w:type="auto"/>
          </w:tcPr>
          <w:p w14:paraId="4E9D9453" w14:textId="77777777" w:rsidR="00CD7E9E" w:rsidRDefault="00624A6D">
            <w:pPr>
              <w:spacing w:after="120"/>
              <w:jc w:val="both"/>
              <w:rPr>
                <w:szCs w:val="24"/>
              </w:rPr>
            </w:pPr>
            <w:r>
              <w:rPr>
                <w:szCs w:val="24"/>
              </w:rPr>
              <w:t>Note</w:t>
            </w:r>
          </w:p>
        </w:tc>
      </w:tr>
      <w:tr w:rsidR="00CD7E9E" w14:paraId="6163F5D1" w14:textId="77777777">
        <w:tc>
          <w:tcPr>
            <w:tcW w:w="0" w:type="auto"/>
          </w:tcPr>
          <w:p w14:paraId="2EEC79CB" w14:textId="77777777" w:rsidR="00CD7E9E" w:rsidRDefault="00624A6D">
            <w:pPr>
              <w:spacing w:after="120"/>
              <w:jc w:val="both"/>
              <w:rPr>
                <w:szCs w:val="24"/>
              </w:rPr>
            </w:pPr>
            <w:r>
              <w:rPr>
                <w:szCs w:val="24"/>
              </w:rPr>
              <w:t>1</w:t>
            </w:r>
          </w:p>
        </w:tc>
        <w:tc>
          <w:tcPr>
            <w:tcW w:w="0" w:type="auto"/>
          </w:tcPr>
          <w:p w14:paraId="410922C2" w14:textId="77777777" w:rsidR="00CD7E9E" w:rsidRDefault="00624A6D">
            <w:pPr>
              <w:spacing w:after="120"/>
              <w:jc w:val="both"/>
              <w:rPr>
                <w:szCs w:val="24"/>
              </w:rPr>
            </w:pPr>
            <w:r>
              <w:rPr>
                <w:szCs w:val="24"/>
              </w:rPr>
              <w:t>SOHOADON</w:t>
            </w:r>
          </w:p>
        </w:tc>
        <w:tc>
          <w:tcPr>
            <w:tcW w:w="0" w:type="auto"/>
          </w:tcPr>
          <w:p w14:paraId="1687474B" w14:textId="77777777" w:rsidR="00CD7E9E" w:rsidRDefault="00624A6D">
            <w:pPr>
              <w:spacing w:after="120"/>
              <w:jc w:val="both"/>
              <w:rPr>
                <w:szCs w:val="24"/>
              </w:rPr>
            </w:pPr>
            <w:r>
              <w:rPr>
                <w:szCs w:val="24"/>
              </w:rPr>
              <w:t>int</w:t>
            </w:r>
          </w:p>
        </w:tc>
        <w:tc>
          <w:tcPr>
            <w:tcW w:w="0" w:type="auto"/>
          </w:tcPr>
          <w:p w14:paraId="5EC6C16A" w14:textId="77777777" w:rsidR="00CD7E9E" w:rsidRDefault="00624A6D">
            <w:pPr>
              <w:spacing w:after="120"/>
              <w:jc w:val="both"/>
              <w:rPr>
                <w:szCs w:val="24"/>
              </w:rPr>
            </w:pPr>
            <w:r>
              <w:rPr>
                <w:szCs w:val="24"/>
              </w:rPr>
              <w:t>Khóa chính</w:t>
            </w:r>
          </w:p>
        </w:tc>
        <w:tc>
          <w:tcPr>
            <w:tcW w:w="0" w:type="auto"/>
          </w:tcPr>
          <w:p w14:paraId="09F6F00E" w14:textId="77777777" w:rsidR="00CD7E9E" w:rsidRDefault="00624A6D">
            <w:pPr>
              <w:spacing w:after="120"/>
              <w:jc w:val="both"/>
              <w:rPr>
                <w:szCs w:val="24"/>
              </w:rPr>
            </w:pPr>
            <w:r>
              <w:rPr>
                <w:szCs w:val="24"/>
              </w:rPr>
              <w:t>Số hóa đơn</w:t>
            </w:r>
          </w:p>
        </w:tc>
      </w:tr>
      <w:tr w:rsidR="00CD7E9E" w14:paraId="26918A24" w14:textId="77777777">
        <w:tc>
          <w:tcPr>
            <w:tcW w:w="0" w:type="auto"/>
          </w:tcPr>
          <w:p w14:paraId="52DA3D9F" w14:textId="77777777" w:rsidR="00CD7E9E" w:rsidRDefault="00624A6D">
            <w:pPr>
              <w:spacing w:after="120"/>
              <w:jc w:val="both"/>
              <w:rPr>
                <w:szCs w:val="24"/>
              </w:rPr>
            </w:pPr>
            <w:r>
              <w:rPr>
                <w:szCs w:val="24"/>
              </w:rPr>
              <w:t>2</w:t>
            </w:r>
          </w:p>
        </w:tc>
        <w:tc>
          <w:tcPr>
            <w:tcW w:w="0" w:type="auto"/>
          </w:tcPr>
          <w:p w14:paraId="197AEFC8" w14:textId="77777777" w:rsidR="00CD7E9E" w:rsidRDefault="00624A6D">
            <w:pPr>
              <w:spacing w:after="120"/>
              <w:jc w:val="both"/>
              <w:rPr>
                <w:szCs w:val="24"/>
              </w:rPr>
            </w:pPr>
            <w:r>
              <w:rPr>
                <w:szCs w:val="24"/>
              </w:rPr>
              <w:t>NGAYLAP</w:t>
            </w:r>
          </w:p>
        </w:tc>
        <w:tc>
          <w:tcPr>
            <w:tcW w:w="0" w:type="auto"/>
          </w:tcPr>
          <w:p w14:paraId="1C4D782B" w14:textId="77777777" w:rsidR="00CD7E9E" w:rsidRDefault="00624A6D">
            <w:pPr>
              <w:spacing w:after="120"/>
              <w:jc w:val="both"/>
              <w:rPr>
                <w:szCs w:val="24"/>
              </w:rPr>
            </w:pPr>
            <w:r>
              <w:rPr>
                <w:szCs w:val="24"/>
              </w:rPr>
              <w:t>date</w:t>
            </w:r>
          </w:p>
        </w:tc>
        <w:tc>
          <w:tcPr>
            <w:tcW w:w="0" w:type="auto"/>
          </w:tcPr>
          <w:p w14:paraId="6307B90D" w14:textId="77777777" w:rsidR="00CD7E9E" w:rsidRDefault="00624A6D">
            <w:pPr>
              <w:spacing w:after="120"/>
              <w:jc w:val="both"/>
              <w:rPr>
                <w:szCs w:val="24"/>
              </w:rPr>
            </w:pPr>
            <w:r>
              <w:rPr>
                <w:szCs w:val="24"/>
              </w:rPr>
              <w:t>Not Null,</w:t>
            </w:r>
          </w:p>
          <w:p w14:paraId="3A5300BD" w14:textId="77777777" w:rsidR="00CD7E9E" w:rsidRDefault="00624A6D">
            <w:pPr>
              <w:spacing w:after="120"/>
              <w:jc w:val="both"/>
              <w:rPr>
                <w:szCs w:val="24"/>
              </w:rPr>
            </w:pPr>
            <w:r>
              <w:rPr>
                <w:szCs w:val="24"/>
              </w:rPr>
              <w:t xml:space="preserve"> NGAYLAP&lt;= GETDATE()</w:t>
            </w:r>
          </w:p>
        </w:tc>
        <w:tc>
          <w:tcPr>
            <w:tcW w:w="0" w:type="auto"/>
          </w:tcPr>
          <w:p w14:paraId="1D502469" w14:textId="77777777" w:rsidR="00CD7E9E" w:rsidRDefault="00624A6D">
            <w:pPr>
              <w:spacing w:after="120"/>
              <w:jc w:val="both"/>
              <w:rPr>
                <w:szCs w:val="24"/>
              </w:rPr>
            </w:pPr>
            <w:r>
              <w:rPr>
                <w:szCs w:val="24"/>
              </w:rPr>
              <w:t>Ngày lập hóa đơn</w:t>
            </w:r>
          </w:p>
        </w:tc>
      </w:tr>
      <w:tr w:rsidR="00CD7E9E" w14:paraId="14A26037" w14:textId="77777777">
        <w:tc>
          <w:tcPr>
            <w:tcW w:w="0" w:type="auto"/>
          </w:tcPr>
          <w:p w14:paraId="386D512F" w14:textId="77777777" w:rsidR="00CD7E9E" w:rsidRDefault="00624A6D">
            <w:pPr>
              <w:spacing w:after="120"/>
              <w:jc w:val="both"/>
              <w:rPr>
                <w:szCs w:val="24"/>
              </w:rPr>
            </w:pPr>
            <w:r>
              <w:rPr>
                <w:szCs w:val="24"/>
              </w:rPr>
              <w:t>3</w:t>
            </w:r>
          </w:p>
        </w:tc>
        <w:tc>
          <w:tcPr>
            <w:tcW w:w="0" w:type="auto"/>
          </w:tcPr>
          <w:p w14:paraId="54D04433" w14:textId="77777777" w:rsidR="00CD7E9E" w:rsidRDefault="00624A6D">
            <w:pPr>
              <w:spacing w:after="120"/>
              <w:jc w:val="both"/>
              <w:rPr>
                <w:szCs w:val="24"/>
              </w:rPr>
            </w:pPr>
            <w:r>
              <w:rPr>
                <w:szCs w:val="24"/>
              </w:rPr>
              <w:t>MABENHAN</w:t>
            </w:r>
          </w:p>
        </w:tc>
        <w:tc>
          <w:tcPr>
            <w:tcW w:w="0" w:type="auto"/>
          </w:tcPr>
          <w:p w14:paraId="54D54758" w14:textId="77777777" w:rsidR="00CD7E9E" w:rsidRDefault="00624A6D">
            <w:pPr>
              <w:spacing w:after="120"/>
              <w:jc w:val="both"/>
              <w:rPr>
                <w:szCs w:val="24"/>
              </w:rPr>
            </w:pPr>
            <w:r>
              <w:rPr>
                <w:szCs w:val="24"/>
              </w:rPr>
              <w:t>nchar(10)</w:t>
            </w:r>
          </w:p>
        </w:tc>
        <w:tc>
          <w:tcPr>
            <w:tcW w:w="0" w:type="auto"/>
          </w:tcPr>
          <w:p w14:paraId="151EED9D" w14:textId="77777777" w:rsidR="00CD7E9E" w:rsidRDefault="00624A6D">
            <w:pPr>
              <w:spacing w:after="120"/>
              <w:jc w:val="both"/>
              <w:rPr>
                <w:szCs w:val="24"/>
              </w:rPr>
            </w:pPr>
            <w:r>
              <w:rPr>
                <w:szCs w:val="24"/>
              </w:rPr>
              <w:t>Khóa ngoại</w:t>
            </w:r>
          </w:p>
        </w:tc>
        <w:tc>
          <w:tcPr>
            <w:tcW w:w="0" w:type="auto"/>
          </w:tcPr>
          <w:p w14:paraId="5E8E5010" w14:textId="77777777" w:rsidR="00CD7E9E" w:rsidRDefault="00CD7E9E">
            <w:pPr>
              <w:spacing w:after="120"/>
              <w:jc w:val="both"/>
              <w:rPr>
                <w:szCs w:val="24"/>
              </w:rPr>
            </w:pPr>
          </w:p>
        </w:tc>
      </w:tr>
      <w:tr w:rsidR="00CD7E9E" w14:paraId="471161C4" w14:textId="77777777">
        <w:tc>
          <w:tcPr>
            <w:tcW w:w="0" w:type="auto"/>
          </w:tcPr>
          <w:p w14:paraId="3451CEC3" w14:textId="77777777" w:rsidR="00CD7E9E" w:rsidRDefault="00624A6D">
            <w:pPr>
              <w:spacing w:after="120"/>
              <w:jc w:val="both"/>
              <w:rPr>
                <w:szCs w:val="24"/>
              </w:rPr>
            </w:pPr>
            <w:r>
              <w:rPr>
                <w:szCs w:val="24"/>
              </w:rPr>
              <w:t>4</w:t>
            </w:r>
          </w:p>
        </w:tc>
        <w:tc>
          <w:tcPr>
            <w:tcW w:w="0" w:type="auto"/>
          </w:tcPr>
          <w:p w14:paraId="4175CBD5" w14:textId="77777777" w:rsidR="00CD7E9E" w:rsidRDefault="00624A6D">
            <w:pPr>
              <w:spacing w:after="120"/>
              <w:jc w:val="both"/>
              <w:rPr>
                <w:szCs w:val="24"/>
              </w:rPr>
            </w:pPr>
            <w:r>
              <w:rPr>
                <w:szCs w:val="24"/>
              </w:rPr>
              <w:t>MAPHIEUXUATVIEN</w:t>
            </w:r>
          </w:p>
        </w:tc>
        <w:tc>
          <w:tcPr>
            <w:tcW w:w="0" w:type="auto"/>
          </w:tcPr>
          <w:p w14:paraId="5F197EAC" w14:textId="77777777" w:rsidR="00CD7E9E" w:rsidRDefault="00624A6D">
            <w:pPr>
              <w:spacing w:after="120"/>
              <w:jc w:val="both"/>
              <w:rPr>
                <w:szCs w:val="24"/>
              </w:rPr>
            </w:pPr>
            <w:r>
              <w:rPr>
                <w:szCs w:val="24"/>
              </w:rPr>
              <w:t>nchar(10)</w:t>
            </w:r>
          </w:p>
        </w:tc>
        <w:tc>
          <w:tcPr>
            <w:tcW w:w="0" w:type="auto"/>
          </w:tcPr>
          <w:p w14:paraId="701D7395" w14:textId="77777777" w:rsidR="00CD7E9E" w:rsidRDefault="00624A6D">
            <w:pPr>
              <w:spacing w:after="120"/>
              <w:jc w:val="both"/>
              <w:rPr>
                <w:szCs w:val="24"/>
              </w:rPr>
            </w:pPr>
            <w:r>
              <w:rPr>
                <w:szCs w:val="24"/>
              </w:rPr>
              <w:t>Khóa ngoại</w:t>
            </w:r>
          </w:p>
        </w:tc>
        <w:tc>
          <w:tcPr>
            <w:tcW w:w="0" w:type="auto"/>
          </w:tcPr>
          <w:p w14:paraId="34E818EF" w14:textId="77777777" w:rsidR="00CD7E9E" w:rsidRDefault="00CD7E9E">
            <w:pPr>
              <w:spacing w:after="120"/>
              <w:jc w:val="both"/>
              <w:rPr>
                <w:szCs w:val="24"/>
              </w:rPr>
            </w:pPr>
          </w:p>
        </w:tc>
      </w:tr>
      <w:tr w:rsidR="00CD7E9E" w14:paraId="1A1E1258" w14:textId="77777777">
        <w:tc>
          <w:tcPr>
            <w:tcW w:w="0" w:type="auto"/>
          </w:tcPr>
          <w:p w14:paraId="00E066FC" w14:textId="77777777" w:rsidR="00CD7E9E" w:rsidRDefault="00624A6D">
            <w:pPr>
              <w:spacing w:after="120"/>
              <w:jc w:val="both"/>
              <w:rPr>
                <w:szCs w:val="24"/>
              </w:rPr>
            </w:pPr>
            <w:r>
              <w:rPr>
                <w:szCs w:val="24"/>
              </w:rPr>
              <w:t>5</w:t>
            </w:r>
          </w:p>
        </w:tc>
        <w:tc>
          <w:tcPr>
            <w:tcW w:w="0" w:type="auto"/>
          </w:tcPr>
          <w:p w14:paraId="3BDB8FAA" w14:textId="77777777" w:rsidR="00CD7E9E" w:rsidRDefault="00624A6D">
            <w:pPr>
              <w:spacing w:after="120"/>
              <w:jc w:val="both"/>
              <w:rPr>
                <w:szCs w:val="24"/>
              </w:rPr>
            </w:pPr>
            <w:r>
              <w:rPr>
                <w:szCs w:val="24"/>
              </w:rPr>
              <w:t>MANV</w:t>
            </w:r>
          </w:p>
        </w:tc>
        <w:tc>
          <w:tcPr>
            <w:tcW w:w="0" w:type="auto"/>
          </w:tcPr>
          <w:p w14:paraId="7123367C" w14:textId="77777777" w:rsidR="00CD7E9E" w:rsidRDefault="00624A6D">
            <w:pPr>
              <w:spacing w:after="120"/>
              <w:jc w:val="both"/>
              <w:rPr>
                <w:szCs w:val="24"/>
              </w:rPr>
            </w:pPr>
            <w:r>
              <w:rPr>
                <w:szCs w:val="24"/>
              </w:rPr>
              <w:t>nchar(10)</w:t>
            </w:r>
          </w:p>
        </w:tc>
        <w:tc>
          <w:tcPr>
            <w:tcW w:w="0" w:type="auto"/>
          </w:tcPr>
          <w:p w14:paraId="6EEE3485" w14:textId="77777777" w:rsidR="00CD7E9E" w:rsidRDefault="00624A6D">
            <w:pPr>
              <w:spacing w:after="120"/>
              <w:jc w:val="both"/>
              <w:rPr>
                <w:szCs w:val="24"/>
              </w:rPr>
            </w:pPr>
            <w:r>
              <w:rPr>
                <w:szCs w:val="24"/>
              </w:rPr>
              <w:t>Khóa ngoại</w:t>
            </w:r>
          </w:p>
        </w:tc>
        <w:tc>
          <w:tcPr>
            <w:tcW w:w="0" w:type="auto"/>
          </w:tcPr>
          <w:p w14:paraId="4361CDB9" w14:textId="77777777" w:rsidR="00CD7E9E" w:rsidRDefault="00CD7E9E">
            <w:pPr>
              <w:spacing w:after="120"/>
              <w:jc w:val="both"/>
              <w:rPr>
                <w:szCs w:val="24"/>
              </w:rPr>
            </w:pPr>
          </w:p>
        </w:tc>
      </w:tr>
    </w:tbl>
    <w:p w14:paraId="0EB26F2C" w14:textId="77777777" w:rsidR="007278EB" w:rsidRDefault="00624A6D" w:rsidP="007278EB">
      <w:pPr>
        <w:numPr>
          <w:ilvl w:val="0"/>
          <w:numId w:val="14"/>
        </w:numPr>
        <w:spacing w:after="120"/>
        <w:jc w:val="both"/>
        <w:rPr>
          <w:b/>
          <w:szCs w:val="24"/>
        </w:rPr>
      </w:pPr>
      <w:r>
        <w:rPr>
          <w:b/>
          <w:szCs w:val="24"/>
        </w:rPr>
        <w:t>Bảng phiếu xuất viện</w:t>
      </w:r>
    </w:p>
    <w:p w14:paraId="6E5F9D1C" w14:textId="77777777" w:rsidR="00CD7E9E" w:rsidRPr="007278EB" w:rsidRDefault="00624A6D" w:rsidP="005F76AD">
      <w:pPr>
        <w:spacing w:after="120"/>
        <w:ind w:left="720"/>
        <w:rPr>
          <w:b/>
          <w:szCs w:val="24"/>
          <w:lang w:val="fr-FR"/>
        </w:rPr>
      </w:pPr>
      <w:r w:rsidRPr="007278EB">
        <w:rPr>
          <w:szCs w:val="24"/>
          <w:lang w:val="fr-FR"/>
        </w:rPr>
        <w:t>PHIEUXUATVIEN (</w:t>
      </w:r>
      <w:r w:rsidRPr="007278EB">
        <w:rPr>
          <w:color w:val="FF0000"/>
          <w:szCs w:val="24"/>
          <w:u w:val="single"/>
          <w:lang w:val="fr-FR"/>
        </w:rPr>
        <w:t>MAPHIEUXUATVIEN</w:t>
      </w:r>
      <w:r w:rsidRPr="007278EB">
        <w:rPr>
          <w:szCs w:val="24"/>
          <w:lang w:val="fr-FR"/>
        </w:rPr>
        <w:t xml:space="preserve">, NGAYXUATVIEN, </w:t>
      </w:r>
      <w:r w:rsidRPr="007278EB">
        <w:rPr>
          <w:b/>
          <w:bCs/>
          <w:color w:val="4472C4" w:themeColor="accent1"/>
          <w:szCs w:val="24"/>
          <w:lang w:val="fr-FR"/>
        </w:rPr>
        <w:t>SOHOADON, MANV</w:t>
      </w:r>
      <w:r w:rsidRPr="007278EB">
        <w:rPr>
          <w:szCs w:val="24"/>
          <w:lang w:val="fr-FR"/>
        </w:rPr>
        <w:t>)</w:t>
      </w:r>
    </w:p>
    <w:tbl>
      <w:tblPr>
        <w:tblStyle w:val="TableGrid"/>
        <w:tblW w:w="0" w:type="auto"/>
        <w:tblInd w:w="720" w:type="dxa"/>
        <w:tblLook w:val="04A0" w:firstRow="1" w:lastRow="0" w:firstColumn="1" w:lastColumn="0" w:noHBand="0" w:noVBand="1"/>
      </w:tblPr>
      <w:tblGrid>
        <w:gridCol w:w="483"/>
        <w:gridCol w:w="2523"/>
        <w:gridCol w:w="1149"/>
        <w:gridCol w:w="3791"/>
        <w:gridCol w:w="683"/>
      </w:tblGrid>
      <w:tr w:rsidR="00CD7E9E" w14:paraId="57C1DEFD" w14:textId="77777777">
        <w:tc>
          <w:tcPr>
            <w:tcW w:w="0" w:type="auto"/>
          </w:tcPr>
          <w:p w14:paraId="651B28DD" w14:textId="77777777" w:rsidR="00CD7E9E" w:rsidRDefault="00624A6D">
            <w:pPr>
              <w:spacing w:after="120"/>
              <w:jc w:val="both"/>
              <w:rPr>
                <w:szCs w:val="24"/>
              </w:rPr>
            </w:pPr>
            <w:r>
              <w:rPr>
                <w:szCs w:val="24"/>
              </w:rPr>
              <w:t>Stt</w:t>
            </w:r>
          </w:p>
        </w:tc>
        <w:tc>
          <w:tcPr>
            <w:tcW w:w="0" w:type="auto"/>
          </w:tcPr>
          <w:p w14:paraId="5DFBA37D" w14:textId="77777777" w:rsidR="00CD7E9E" w:rsidRDefault="00624A6D">
            <w:pPr>
              <w:spacing w:after="120"/>
              <w:jc w:val="both"/>
              <w:rPr>
                <w:szCs w:val="24"/>
              </w:rPr>
            </w:pPr>
            <w:r>
              <w:rPr>
                <w:szCs w:val="24"/>
              </w:rPr>
              <w:t>Field Name</w:t>
            </w:r>
          </w:p>
        </w:tc>
        <w:tc>
          <w:tcPr>
            <w:tcW w:w="0" w:type="auto"/>
          </w:tcPr>
          <w:p w14:paraId="19BBE042" w14:textId="77777777" w:rsidR="00CD7E9E" w:rsidRDefault="00624A6D">
            <w:pPr>
              <w:spacing w:after="120"/>
              <w:jc w:val="both"/>
              <w:rPr>
                <w:szCs w:val="24"/>
              </w:rPr>
            </w:pPr>
            <w:r>
              <w:rPr>
                <w:szCs w:val="24"/>
              </w:rPr>
              <w:t>Type</w:t>
            </w:r>
          </w:p>
        </w:tc>
        <w:tc>
          <w:tcPr>
            <w:tcW w:w="0" w:type="auto"/>
          </w:tcPr>
          <w:p w14:paraId="57970264" w14:textId="77777777" w:rsidR="00CD7E9E" w:rsidRDefault="00624A6D">
            <w:pPr>
              <w:spacing w:after="120"/>
              <w:jc w:val="both"/>
              <w:rPr>
                <w:szCs w:val="24"/>
              </w:rPr>
            </w:pPr>
            <w:r>
              <w:rPr>
                <w:szCs w:val="24"/>
              </w:rPr>
              <w:t>Constraint</w:t>
            </w:r>
          </w:p>
        </w:tc>
        <w:tc>
          <w:tcPr>
            <w:tcW w:w="0" w:type="auto"/>
          </w:tcPr>
          <w:p w14:paraId="57439BEE" w14:textId="77777777" w:rsidR="00CD7E9E" w:rsidRDefault="00624A6D">
            <w:pPr>
              <w:spacing w:after="120"/>
              <w:jc w:val="both"/>
              <w:rPr>
                <w:szCs w:val="24"/>
              </w:rPr>
            </w:pPr>
            <w:r>
              <w:rPr>
                <w:szCs w:val="24"/>
              </w:rPr>
              <w:t>Note</w:t>
            </w:r>
          </w:p>
        </w:tc>
      </w:tr>
      <w:tr w:rsidR="00CD7E9E" w14:paraId="5D1552DC" w14:textId="77777777">
        <w:tc>
          <w:tcPr>
            <w:tcW w:w="0" w:type="auto"/>
          </w:tcPr>
          <w:p w14:paraId="43946E78" w14:textId="77777777" w:rsidR="00CD7E9E" w:rsidRDefault="00624A6D">
            <w:pPr>
              <w:spacing w:after="120"/>
              <w:jc w:val="both"/>
              <w:rPr>
                <w:szCs w:val="24"/>
              </w:rPr>
            </w:pPr>
            <w:r>
              <w:rPr>
                <w:szCs w:val="24"/>
              </w:rPr>
              <w:t>1</w:t>
            </w:r>
          </w:p>
        </w:tc>
        <w:tc>
          <w:tcPr>
            <w:tcW w:w="0" w:type="auto"/>
          </w:tcPr>
          <w:p w14:paraId="305ED447" w14:textId="77777777" w:rsidR="00CD7E9E" w:rsidRDefault="00624A6D">
            <w:pPr>
              <w:spacing w:after="120"/>
              <w:jc w:val="both"/>
              <w:rPr>
                <w:szCs w:val="24"/>
              </w:rPr>
            </w:pPr>
            <w:r>
              <w:rPr>
                <w:szCs w:val="24"/>
              </w:rPr>
              <w:t>MAPHIEUXUATVIEN</w:t>
            </w:r>
          </w:p>
        </w:tc>
        <w:tc>
          <w:tcPr>
            <w:tcW w:w="0" w:type="auto"/>
          </w:tcPr>
          <w:p w14:paraId="410263BC" w14:textId="77777777" w:rsidR="00CD7E9E" w:rsidRDefault="00624A6D">
            <w:pPr>
              <w:spacing w:after="120"/>
              <w:jc w:val="both"/>
              <w:rPr>
                <w:szCs w:val="24"/>
              </w:rPr>
            </w:pPr>
            <w:r>
              <w:rPr>
                <w:szCs w:val="24"/>
              </w:rPr>
              <w:t>nchar(10)</w:t>
            </w:r>
          </w:p>
        </w:tc>
        <w:tc>
          <w:tcPr>
            <w:tcW w:w="0" w:type="auto"/>
          </w:tcPr>
          <w:p w14:paraId="13B90921" w14:textId="77777777" w:rsidR="00CD7E9E" w:rsidRDefault="00624A6D">
            <w:pPr>
              <w:spacing w:after="120"/>
              <w:jc w:val="both"/>
              <w:rPr>
                <w:szCs w:val="24"/>
              </w:rPr>
            </w:pPr>
            <w:r>
              <w:rPr>
                <w:szCs w:val="24"/>
              </w:rPr>
              <w:t>Khóa chính</w:t>
            </w:r>
          </w:p>
        </w:tc>
        <w:tc>
          <w:tcPr>
            <w:tcW w:w="0" w:type="auto"/>
          </w:tcPr>
          <w:p w14:paraId="3C9FE4B2" w14:textId="77777777" w:rsidR="00CD7E9E" w:rsidRDefault="00CD7E9E">
            <w:pPr>
              <w:spacing w:after="120"/>
              <w:jc w:val="both"/>
              <w:rPr>
                <w:szCs w:val="24"/>
              </w:rPr>
            </w:pPr>
          </w:p>
        </w:tc>
      </w:tr>
      <w:tr w:rsidR="00CD7E9E" w14:paraId="14DF82D6" w14:textId="77777777">
        <w:tc>
          <w:tcPr>
            <w:tcW w:w="0" w:type="auto"/>
          </w:tcPr>
          <w:p w14:paraId="1618A5BB" w14:textId="77777777" w:rsidR="00CD7E9E" w:rsidRDefault="00624A6D">
            <w:pPr>
              <w:spacing w:after="120"/>
              <w:jc w:val="both"/>
              <w:rPr>
                <w:szCs w:val="24"/>
              </w:rPr>
            </w:pPr>
            <w:r>
              <w:rPr>
                <w:szCs w:val="24"/>
              </w:rPr>
              <w:t>2</w:t>
            </w:r>
          </w:p>
        </w:tc>
        <w:tc>
          <w:tcPr>
            <w:tcW w:w="0" w:type="auto"/>
          </w:tcPr>
          <w:p w14:paraId="4A9AA850" w14:textId="77777777" w:rsidR="00CD7E9E" w:rsidRDefault="00624A6D">
            <w:pPr>
              <w:spacing w:after="120"/>
              <w:jc w:val="both"/>
              <w:rPr>
                <w:szCs w:val="24"/>
              </w:rPr>
            </w:pPr>
            <w:r>
              <w:rPr>
                <w:szCs w:val="24"/>
              </w:rPr>
              <w:t>NGAYXUATVIEN</w:t>
            </w:r>
          </w:p>
        </w:tc>
        <w:tc>
          <w:tcPr>
            <w:tcW w:w="0" w:type="auto"/>
          </w:tcPr>
          <w:p w14:paraId="2A37D370" w14:textId="77777777" w:rsidR="00CD7E9E" w:rsidRDefault="00624A6D">
            <w:pPr>
              <w:spacing w:after="120"/>
              <w:jc w:val="both"/>
              <w:rPr>
                <w:szCs w:val="24"/>
              </w:rPr>
            </w:pPr>
            <w:r>
              <w:rPr>
                <w:szCs w:val="24"/>
              </w:rPr>
              <w:t>date</w:t>
            </w:r>
          </w:p>
        </w:tc>
        <w:tc>
          <w:tcPr>
            <w:tcW w:w="0" w:type="auto"/>
          </w:tcPr>
          <w:p w14:paraId="3AB74961" w14:textId="77777777" w:rsidR="00CD7E9E" w:rsidRDefault="00624A6D">
            <w:pPr>
              <w:spacing w:after="120"/>
              <w:jc w:val="both"/>
              <w:rPr>
                <w:szCs w:val="24"/>
              </w:rPr>
            </w:pPr>
            <w:r>
              <w:rPr>
                <w:szCs w:val="24"/>
              </w:rPr>
              <w:t>Not Null,</w:t>
            </w:r>
          </w:p>
          <w:p w14:paraId="2486D1FA" w14:textId="77777777" w:rsidR="00CD7E9E" w:rsidRDefault="00624A6D">
            <w:pPr>
              <w:spacing w:after="120"/>
              <w:jc w:val="both"/>
              <w:rPr>
                <w:szCs w:val="24"/>
              </w:rPr>
            </w:pPr>
            <w:r>
              <w:rPr>
                <w:szCs w:val="24"/>
              </w:rPr>
              <w:t xml:space="preserve"> NGAYXUATVIEN &lt;= GETDATE()</w:t>
            </w:r>
          </w:p>
        </w:tc>
        <w:tc>
          <w:tcPr>
            <w:tcW w:w="0" w:type="auto"/>
          </w:tcPr>
          <w:p w14:paraId="63321F16" w14:textId="77777777" w:rsidR="00CD7E9E" w:rsidRDefault="00CD7E9E">
            <w:pPr>
              <w:spacing w:after="120"/>
              <w:jc w:val="both"/>
              <w:rPr>
                <w:szCs w:val="24"/>
              </w:rPr>
            </w:pPr>
          </w:p>
        </w:tc>
      </w:tr>
      <w:tr w:rsidR="00CD7E9E" w14:paraId="460D42F1" w14:textId="77777777">
        <w:tc>
          <w:tcPr>
            <w:tcW w:w="0" w:type="auto"/>
          </w:tcPr>
          <w:p w14:paraId="5DAAF82C" w14:textId="77777777" w:rsidR="00CD7E9E" w:rsidRDefault="00624A6D">
            <w:pPr>
              <w:spacing w:after="120"/>
              <w:jc w:val="both"/>
              <w:rPr>
                <w:szCs w:val="24"/>
              </w:rPr>
            </w:pPr>
            <w:r>
              <w:rPr>
                <w:szCs w:val="24"/>
              </w:rPr>
              <w:t>3</w:t>
            </w:r>
          </w:p>
        </w:tc>
        <w:tc>
          <w:tcPr>
            <w:tcW w:w="0" w:type="auto"/>
          </w:tcPr>
          <w:p w14:paraId="02FFA52D" w14:textId="77777777" w:rsidR="00CD7E9E" w:rsidRDefault="00624A6D">
            <w:pPr>
              <w:spacing w:after="120"/>
              <w:jc w:val="both"/>
              <w:rPr>
                <w:szCs w:val="24"/>
              </w:rPr>
            </w:pPr>
            <w:r>
              <w:rPr>
                <w:szCs w:val="24"/>
              </w:rPr>
              <w:t>SOHOADON</w:t>
            </w:r>
          </w:p>
        </w:tc>
        <w:tc>
          <w:tcPr>
            <w:tcW w:w="0" w:type="auto"/>
          </w:tcPr>
          <w:p w14:paraId="2470661F" w14:textId="77777777" w:rsidR="00CD7E9E" w:rsidRDefault="00624A6D">
            <w:pPr>
              <w:spacing w:after="120"/>
              <w:jc w:val="both"/>
              <w:rPr>
                <w:szCs w:val="24"/>
              </w:rPr>
            </w:pPr>
            <w:r>
              <w:rPr>
                <w:szCs w:val="24"/>
              </w:rPr>
              <w:t>int</w:t>
            </w:r>
          </w:p>
        </w:tc>
        <w:tc>
          <w:tcPr>
            <w:tcW w:w="0" w:type="auto"/>
          </w:tcPr>
          <w:p w14:paraId="070A84A4" w14:textId="77777777" w:rsidR="00CD7E9E" w:rsidRDefault="00624A6D">
            <w:pPr>
              <w:spacing w:after="120"/>
              <w:jc w:val="both"/>
              <w:rPr>
                <w:szCs w:val="24"/>
              </w:rPr>
            </w:pPr>
            <w:r>
              <w:rPr>
                <w:szCs w:val="24"/>
              </w:rPr>
              <w:t>Khóa ngoại</w:t>
            </w:r>
          </w:p>
        </w:tc>
        <w:tc>
          <w:tcPr>
            <w:tcW w:w="0" w:type="auto"/>
          </w:tcPr>
          <w:p w14:paraId="398F35BC" w14:textId="77777777" w:rsidR="00CD7E9E" w:rsidRDefault="00CD7E9E">
            <w:pPr>
              <w:spacing w:after="120"/>
              <w:jc w:val="both"/>
              <w:rPr>
                <w:szCs w:val="24"/>
              </w:rPr>
            </w:pPr>
          </w:p>
        </w:tc>
      </w:tr>
      <w:tr w:rsidR="00CD7E9E" w14:paraId="3990622A" w14:textId="77777777">
        <w:tc>
          <w:tcPr>
            <w:tcW w:w="0" w:type="auto"/>
          </w:tcPr>
          <w:p w14:paraId="05CDE2A2" w14:textId="77777777" w:rsidR="00CD7E9E" w:rsidRDefault="00624A6D">
            <w:pPr>
              <w:spacing w:after="120"/>
              <w:jc w:val="both"/>
              <w:rPr>
                <w:szCs w:val="24"/>
              </w:rPr>
            </w:pPr>
            <w:r>
              <w:rPr>
                <w:szCs w:val="24"/>
              </w:rPr>
              <w:t>4</w:t>
            </w:r>
          </w:p>
        </w:tc>
        <w:tc>
          <w:tcPr>
            <w:tcW w:w="0" w:type="auto"/>
          </w:tcPr>
          <w:p w14:paraId="467C147A" w14:textId="77777777" w:rsidR="00CD7E9E" w:rsidRDefault="00624A6D">
            <w:pPr>
              <w:spacing w:after="120"/>
              <w:jc w:val="both"/>
              <w:rPr>
                <w:szCs w:val="24"/>
              </w:rPr>
            </w:pPr>
            <w:r>
              <w:rPr>
                <w:szCs w:val="24"/>
              </w:rPr>
              <w:t>MANV</w:t>
            </w:r>
          </w:p>
        </w:tc>
        <w:tc>
          <w:tcPr>
            <w:tcW w:w="0" w:type="auto"/>
          </w:tcPr>
          <w:p w14:paraId="212A6BEE" w14:textId="77777777" w:rsidR="00CD7E9E" w:rsidRDefault="00624A6D">
            <w:pPr>
              <w:spacing w:after="120"/>
              <w:jc w:val="both"/>
              <w:rPr>
                <w:szCs w:val="24"/>
              </w:rPr>
            </w:pPr>
            <w:r>
              <w:rPr>
                <w:szCs w:val="24"/>
              </w:rPr>
              <w:t>nchar(10)</w:t>
            </w:r>
          </w:p>
        </w:tc>
        <w:tc>
          <w:tcPr>
            <w:tcW w:w="0" w:type="auto"/>
          </w:tcPr>
          <w:p w14:paraId="737B5A9B" w14:textId="77777777" w:rsidR="00CD7E9E" w:rsidRDefault="00624A6D">
            <w:pPr>
              <w:spacing w:after="120"/>
              <w:jc w:val="both"/>
              <w:rPr>
                <w:szCs w:val="24"/>
              </w:rPr>
            </w:pPr>
            <w:r>
              <w:rPr>
                <w:szCs w:val="24"/>
              </w:rPr>
              <w:t>Khóa ngoại</w:t>
            </w:r>
          </w:p>
        </w:tc>
        <w:tc>
          <w:tcPr>
            <w:tcW w:w="0" w:type="auto"/>
          </w:tcPr>
          <w:p w14:paraId="5E4FE1A5" w14:textId="77777777" w:rsidR="00CD7E9E" w:rsidRDefault="00CD7E9E">
            <w:pPr>
              <w:spacing w:after="120"/>
              <w:jc w:val="both"/>
              <w:rPr>
                <w:szCs w:val="24"/>
              </w:rPr>
            </w:pPr>
          </w:p>
        </w:tc>
      </w:tr>
    </w:tbl>
    <w:p w14:paraId="7312BC52" w14:textId="77777777" w:rsidR="00CD7E9E" w:rsidRDefault="00CD7E9E">
      <w:pPr>
        <w:spacing w:after="120"/>
        <w:jc w:val="both"/>
        <w:rPr>
          <w:szCs w:val="24"/>
        </w:rPr>
      </w:pPr>
    </w:p>
    <w:p w14:paraId="30CF988A" w14:textId="77777777" w:rsidR="00CD7E9E" w:rsidRDefault="00624A6D" w:rsidP="00546724">
      <w:pPr>
        <w:numPr>
          <w:ilvl w:val="0"/>
          <w:numId w:val="14"/>
        </w:numPr>
        <w:spacing w:after="120"/>
        <w:jc w:val="both"/>
        <w:rPr>
          <w:b/>
          <w:szCs w:val="24"/>
        </w:rPr>
      </w:pPr>
      <w:r>
        <w:rPr>
          <w:b/>
          <w:szCs w:val="24"/>
        </w:rPr>
        <w:t>Bảng giường</w:t>
      </w:r>
    </w:p>
    <w:p w14:paraId="271BBEA0" w14:textId="77777777" w:rsidR="00CD7E9E" w:rsidRDefault="00624A6D" w:rsidP="005F76AD">
      <w:pPr>
        <w:pStyle w:val="ListParagraph"/>
        <w:spacing w:after="120"/>
        <w:ind w:left="709"/>
        <w:jc w:val="both"/>
        <w:rPr>
          <w:szCs w:val="24"/>
        </w:rPr>
      </w:pPr>
      <w:r>
        <w:rPr>
          <w:szCs w:val="24"/>
        </w:rPr>
        <w:t>GIUONG (</w:t>
      </w:r>
      <w:r>
        <w:rPr>
          <w:color w:val="FF0000"/>
          <w:szCs w:val="24"/>
          <w:u w:val="single"/>
        </w:rPr>
        <w:t>MAGIUONG</w:t>
      </w:r>
      <w:r>
        <w:rPr>
          <w:szCs w:val="24"/>
        </w:rPr>
        <w:t>,</w:t>
      </w:r>
      <w:r>
        <w:rPr>
          <w:i/>
          <w:iCs/>
          <w:color w:val="7030A0"/>
          <w:szCs w:val="24"/>
        </w:rPr>
        <w:t>SOHIEUGIUONG</w:t>
      </w:r>
      <w:r>
        <w:rPr>
          <w:szCs w:val="24"/>
        </w:rPr>
        <w:t xml:space="preserve">, </w:t>
      </w:r>
      <w:r>
        <w:rPr>
          <w:b/>
          <w:bCs/>
          <w:color w:val="4472C4" w:themeColor="accent1"/>
          <w:szCs w:val="24"/>
        </w:rPr>
        <w:t>MAPHONG</w:t>
      </w:r>
      <w:r>
        <w:rPr>
          <w:szCs w:val="24"/>
        </w:rPr>
        <w:t>)</w:t>
      </w:r>
    </w:p>
    <w:tbl>
      <w:tblPr>
        <w:tblStyle w:val="TableGrid"/>
        <w:tblW w:w="0" w:type="auto"/>
        <w:tblInd w:w="720" w:type="dxa"/>
        <w:tblLook w:val="04A0" w:firstRow="1" w:lastRow="0" w:firstColumn="1" w:lastColumn="0" w:noHBand="0" w:noVBand="1"/>
      </w:tblPr>
      <w:tblGrid>
        <w:gridCol w:w="483"/>
        <w:gridCol w:w="2043"/>
        <w:gridCol w:w="1149"/>
        <w:gridCol w:w="1630"/>
        <w:gridCol w:w="683"/>
      </w:tblGrid>
      <w:tr w:rsidR="00CD7E9E" w14:paraId="0DBCA4BB" w14:textId="77777777">
        <w:tc>
          <w:tcPr>
            <w:tcW w:w="0" w:type="auto"/>
          </w:tcPr>
          <w:p w14:paraId="6E6CC774" w14:textId="77777777" w:rsidR="00CD7E9E" w:rsidRDefault="00624A6D">
            <w:pPr>
              <w:spacing w:after="120"/>
              <w:jc w:val="both"/>
              <w:rPr>
                <w:szCs w:val="24"/>
              </w:rPr>
            </w:pPr>
            <w:r>
              <w:rPr>
                <w:szCs w:val="24"/>
              </w:rPr>
              <w:t>Stt</w:t>
            </w:r>
          </w:p>
        </w:tc>
        <w:tc>
          <w:tcPr>
            <w:tcW w:w="0" w:type="auto"/>
          </w:tcPr>
          <w:p w14:paraId="5E2CAA58" w14:textId="77777777" w:rsidR="00CD7E9E" w:rsidRDefault="00624A6D">
            <w:pPr>
              <w:spacing w:after="120"/>
              <w:jc w:val="both"/>
              <w:rPr>
                <w:szCs w:val="24"/>
              </w:rPr>
            </w:pPr>
            <w:r>
              <w:rPr>
                <w:szCs w:val="24"/>
              </w:rPr>
              <w:t>Field Name</w:t>
            </w:r>
          </w:p>
        </w:tc>
        <w:tc>
          <w:tcPr>
            <w:tcW w:w="0" w:type="auto"/>
          </w:tcPr>
          <w:p w14:paraId="728FDFE3" w14:textId="77777777" w:rsidR="00CD7E9E" w:rsidRDefault="00624A6D">
            <w:pPr>
              <w:spacing w:after="120"/>
              <w:jc w:val="both"/>
              <w:rPr>
                <w:szCs w:val="24"/>
              </w:rPr>
            </w:pPr>
            <w:r>
              <w:rPr>
                <w:szCs w:val="24"/>
              </w:rPr>
              <w:t>Type</w:t>
            </w:r>
          </w:p>
        </w:tc>
        <w:tc>
          <w:tcPr>
            <w:tcW w:w="0" w:type="auto"/>
          </w:tcPr>
          <w:p w14:paraId="148CF337" w14:textId="77777777" w:rsidR="00CD7E9E" w:rsidRDefault="00624A6D">
            <w:pPr>
              <w:spacing w:after="120"/>
              <w:jc w:val="both"/>
              <w:rPr>
                <w:szCs w:val="24"/>
              </w:rPr>
            </w:pPr>
            <w:r>
              <w:rPr>
                <w:szCs w:val="24"/>
              </w:rPr>
              <w:t>Constraint</w:t>
            </w:r>
          </w:p>
        </w:tc>
        <w:tc>
          <w:tcPr>
            <w:tcW w:w="0" w:type="auto"/>
          </w:tcPr>
          <w:p w14:paraId="7E5B403F" w14:textId="77777777" w:rsidR="00CD7E9E" w:rsidRDefault="00624A6D">
            <w:pPr>
              <w:spacing w:after="120"/>
              <w:jc w:val="both"/>
              <w:rPr>
                <w:szCs w:val="24"/>
              </w:rPr>
            </w:pPr>
            <w:r>
              <w:rPr>
                <w:szCs w:val="24"/>
              </w:rPr>
              <w:t>Note</w:t>
            </w:r>
          </w:p>
        </w:tc>
      </w:tr>
      <w:tr w:rsidR="00CD7E9E" w14:paraId="52C919B5" w14:textId="77777777">
        <w:tc>
          <w:tcPr>
            <w:tcW w:w="0" w:type="auto"/>
          </w:tcPr>
          <w:p w14:paraId="19084685" w14:textId="77777777" w:rsidR="00CD7E9E" w:rsidRDefault="00624A6D">
            <w:pPr>
              <w:spacing w:after="120"/>
              <w:jc w:val="both"/>
              <w:rPr>
                <w:szCs w:val="24"/>
              </w:rPr>
            </w:pPr>
            <w:r>
              <w:rPr>
                <w:szCs w:val="24"/>
              </w:rPr>
              <w:t>1</w:t>
            </w:r>
          </w:p>
        </w:tc>
        <w:tc>
          <w:tcPr>
            <w:tcW w:w="0" w:type="auto"/>
          </w:tcPr>
          <w:p w14:paraId="6D8612B6" w14:textId="77777777" w:rsidR="00CD7E9E" w:rsidRDefault="00624A6D">
            <w:pPr>
              <w:spacing w:after="120"/>
              <w:jc w:val="both"/>
              <w:rPr>
                <w:szCs w:val="24"/>
              </w:rPr>
            </w:pPr>
            <w:r>
              <w:rPr>
                <w:szCs w:val="24"/>
              </w:rPr>
              <w:t>MAGIUONG</w:t>
            </w:r>
          </w:p>
        </w:tc>
        <w:tc>
          <w:tcPr>
            <w:tcW w:w="0" w:type="auto"/>
          </w:tcPr>
          <w:p w14:paraId="4B88CB60" w14:textId="77777777" w:rsidR="00CD7E9E" w:rsidRDefault="00624A6D">
            <w:pPr>
              <w:spacing w:after="120"/>
              <w:jc w:val="both"/>
              <w:rPr>
                <w:szCs w:val="24"/>
              </w:rPr>
            </w:pPr>
            <w:r>
              <w:rPr>
                <w:szCs w:val="24"/>
              </w:rPr>
              <w:t>nchar(10)</w:t>
            </w:r>
          </w:p>
        </w:tc>
        <w:tc>
          <w:tcPr>
            <w:tcW w:w="0" w:type="auto"/>
          </w:tcPr>
          <w:p w14:paraId="59EEF412" w14:textId="77777777" w:rsidR="00CD7E9E" w:rsidRDefault="00624A6D">
            <w:pPr>
              <w:spacing w:after="120"/>
              <w:jc w:val="both"/>
              <w:rPr>
                <w:szCs w:val="24"/>
              </w:rPr>
            </w:pPr>
            <w:r>
              <w:rPr>
                <w:szCs w:val="24"/>
              </w:rPr>
              <w:t>Khóa chính</w:t>
            </w:r>
          </w:p>
        </w:tc>
        <w:tc>
          <w:tcPr>
            <w:tcW w:w="0" w:type="auto"/>
          </w:tcPr>
          <w:p w14:paraId="3F163A58" w14:textId="77777777" w:rsidR="00CD7E9E" w:rsidRDefault="00CD7E9E">
            <w:pPr>
              <w:spacing w:after="120"/>
              <w:jc w:val="both"/>
              <w:rPr>
                <w:szCs w:val="24"/>
              </w:rPr>
            </w:pPr>
          </w:p>
        </w:tc>
      </w:tr>
      <w:tr w:rsidR="00CD7E9E" w14:paraId="1854EB23" w14:textId="77777777">
        <w:tc>
          <w:tcPr>
            <w:tcW w:w="0" w:type="auto"/>
          </w:tcPr>
          <w:p w14:paraId="07EC297F" w14:textId="77777777" w:rsidR="00CD7E9E" w:rsidRDefault="00624A6D">
            <w:pPr>
              <w:spacing w:after="120"/>
              <w:jc w:val="both"/>
              <w:rPr>
                <w:szCs w:val="24"/>
              </w:rPr>
            </w:pPr>
            <w:r>
              <w:rPr>
                <w:szCs w:val="24"/>
              </w:rPr>
              <w:t>2</w:t>
            </w:r>
          </w:p>
        </w:tc>
        <w:tc>
          <w:tcPr>
            <w:tcW w:w="0" w:type="auto"/>
          </w:tcPr>
          <w:p w14:paraId="0A00A077" w14:textId="77777777" w:rsidR="00CD7E9E" w:rsidRDefault="00624A6D">
            <w:pPr>
              <w:spacing w:after="120"/>
              <w:jc w:val="both"/>
              <w:rPr>
                <w:szCs w:val="24"/>
              </w:rPr>
            </w:pPr>
            <w:r>
              <w:rPr>
                <w:szCs w:val="24"/>
              </w:rPr>
              <w:t>SOHIEUGIUONG</w:t>
            </w:r>
          </w:p>
        </w:tc>
        <w:tc>
          <w:tcPr>
            <w:tcW w:w="0" w:type="auto"/>
          </w:tcPr>
          <w:p w14:paraId="5518B8F7" w14:textId="77777777" w:rsidR="00CD7E9E" w:rsidRDefault="00624A6D">
            <w:pPr>
              <w:spacing w:after="120"/>
              <w:jc w:val="both"/>
              <w:rPr>
                <w:szCs w:val="24"/>
              </w:rPr>
            </w:pPr>
            <w:r>
              <w:rPr>
                <w:szCs w:val="24"/>
              </w:rPr>
              <w:t>nchar(10)</w:t>
            </w:r>
          </w:p>
        </w:tc>
        <w:tc>
          <w:tcPr>
            <w:tcW w:w="0" w:type="auto"/>
          </w:tcPr>
          <w:p w14:paraId="307CBD5D" w14:textId="77777777" w:rsidR="00CD7E9E" w:rsidRDefault="00624A6D">
            <w:pPr>
              <w:spacing w:after="120"/>
              <w:jc w:val="both"/>
              <w:rPr>
                <w:szCs w:val="24"/>
              </w:rPr>
            </w:pPr>
            <w:r>
              <w:rPr>
                <w:szCs w:val="24"/>
              </w:rPr>
              <w:t>Khóa duy nhất</w:t>
            </w:r>
          </w:p>
        </w:tc>
        <w:tc>
          <w:tcPr>
            <w:tcW w:w="0" w:type="auto"/>
          </w:tcPr>
          <w:p w14:paraId="3C796643" w14:textId="77777777" w:rsidR="00CD7E9E" w:rsidRDefault="00CD7E9E">
            <w:pPr>
              <w:spacing w:after="120"/>
              <w:jc w:val="both"/>
              <w:rPr>
                <w:szCs w:val="24"/>
              </w:rPr>
            </w:pPr>
          </w:p>
        </w:tc>
      </w:tr>
      <w:tr w:rsidR="00CD7E9E" w14:paraId="592B8038" w14:textId="77777777">
        <w:tc>
          <w:tcPr>
            <w:tcW w:w="0" w:type="auto"/>
          </w:tcPr>
          <w:p w14:paraId="0CCD6C8B" w14:textId="77777777" w:rsidR="00CD7E9E" w:rsidRDefault="00624A6D">
            <w:pPr>
              <w:spacing w:after="120"/>
              <w:jc w:val="both"/>
              <w:rPr>
                <w:szCs w:val="24"/>
              </w:rPr>
            </w:pPr>
            <w:r>
              <w:rPr>
                <w:szCs w:val="24"/>
              </w:rPr>
              <w:t>3</w:t>
            </w:r>
          </w:p>
        </w:tc>
        <w:tc>
          <w:tcPr>
            <w:tcW w:w="0" w:type="auto"/>
          </w:tcPr>
          <w:p w14:paraId="3FC9C745" w14:textId="77777777" w:rsidR="00CD7E9E" w:rsidRDefault="00624A6D">
            <w:pPr>
              <w:spacing w:after="120"/>
              <w:jc w:val="both"/>
              <w:rPr>
                <w:szCs w:val="24"/>
              </w:rPr>
            </w:pPr>
            <w:r>
              <w:rPr>
                <w:szCs w:val="24"/>
              </w:rPr>
              <w:t>MAPHONG</w:t>
            </w:r>
          </w:p>
        </w:tc>
        <w:tc>
          <w:tcPr>
            <w:tcW w:w="0" w:type="auto"/>
          </w:tcPr>
          <w:p w14:paraId="3AEE7370" w14:textId="77777777" w:rsidR="00CD7E9E" w:rsidRDefault="00624A6D">
            <w:pPr>
              <w:spacing w:after="120"/>
              <w:jc w:val="both"/>
              <w:rPr>
                <w:szCs w:val="24"/>
              </w:rPr>
            </w:pPr>
            <w:r>
              <w:rPr>
                <w:szCs w:val="24"/>
              </w:rPr>
              <w:t>nchar(10)</w:t>
            </w:r>
          </w:p>
        </w:tc>
        <w:tc>
          <w:tcPr>
            <w:tcW w:w="0" w:type="auto"/>
          </w:tcPr>
          <w:p w14:paraId="68CF7391" w14:textId="77777777" w:rsidR="00CD7E9E" w:rsidRDefault="00624A6D">
            <w:pPr>
              <w:spacing w:after="120"/>
              <w:jc w:val="both"/>
              <w:rPr>
                <w:szCs w:val="24"/>
              </w:rPr>
            </w:pPr>
            <w:r>
              <w:rPr>
                <w:szCs w:val="24"/>
              </w:rPr>
              <w:t>Khóa ngoại</w:t>
            </w:r>
          </w:p>
        </w:tc>
        <w:tc>
          <w:tcPr>
            <w:tcW w:w="0" w:type="auto"/>
          </w:tcPr>
          <w:p w14:paraId="79916062" w14:textId="77777777" w:rsidR="00CD7E9E" w:rsidRDefault="00CD7E9E">
            <w:pPr>
              <w:spacing w:after="120"/>
              <w:jc w:val="both"/>
              <w:rPr>
                <w:szCs w:val="24"/>
              </w:rPr>
            </w:pPr>
          </w:p>
        </w:tc>
      </w:tr>
    </w:tbl>
    <w:p w14:paraId="74E2BE7B" w14:textId="77777777" w:rsidR="00CD7E9E" w:rsidRDefault="00CD7E9E">
      <w:pPr>
        <w:spacing w:after="120"/>
        <w:jc w:val="both"/>
        <w:rPr>
          <w:szCs w:val="24"/>
        </w:rPr>
      </w:pPr>
    </w:p>
    <w:p w14:paraId="39B2623B" w14:textId="77777777" w:rsidR="00CD7E9E" w:rsidRDefault="00624A6D" w:rsidP="00546724">
      <w:pPr>
        <w:numPr>
          <w:ilvl w:val="0"/>
          <w:numId w:val="14"/>
        </w:numPr>
        <w:spacing w:after="120"/>
        <w:jc w:val="both"/>
        <w:rPr>
          <w:szCs w:val="24"/>
        </w:rPr>
      </w:pPr>
      <w:r>
        <w:rPr>
          <w:b/>
          <w:szCs w:val="24"/>
        </w:rPr>
        <w:t>Bảng chi tiết giường</w:t>
      </w:r>
    </w:p>
    <w:p w14:paraId="0B6F3A7E" w14:textId="77777777" w:rsidR="00CD7E9E" w:rsidRPr="005F76AD" w:rsidRDefault="00624A6D" w:rsidP="005F76AD">
      <w:pPr>
        <w:spacing w:after="120"/>
        <w:ind w:left="709"/>
        <w:jc w:val="both"/>
        <w:rPr>
          <w:szCs w:val="24"/>
        </w:rPr>
      </w:pPr>
      <w:r w:rsidRPr="005F76AD">
        <w:rPr>
          <w:szCs w:val="24"/>
        </w:rPr>
        <w:t>CHITIETGIUONG(</w:t>
      </w:r>
      <w:r w:rsidRPr="005F76AD">
        <w:rPr>
          <w:color w:val="70AD47" w:themeColor="accent6"/>
          <w:szCs w:val="24"/>
          <w:u w:val="single"/>
        </w:rPr>
        <w:t>MABENHAN, MAGIUONG</w:t>
      </w:r>
      <w:r w:rsidRPr="005F76AD">
        <w:rPr>
          <w:szCs w:val="24"/>
        </w:rPr>
        <w:t>, NGAYNHAN, NGAYTRA)</w:t>
      </w:r>
    </w:p>
    <w:tbl>
      <w:tblPr>
        <w:tblStyle w:val="TableGrid"/>
        <w:tblW w:w="7398" w:type="dxa"/>
        <w:tblInd w:w="720" w:type="dxa"/>
        <w:tblLook w:val="04A0" w:firstRow="1" w:lastRow="0" w:firstColumn="1" w:lastColumn="0" w:noHBand="0" w:noVBand="1"/>
      </w:tblPr>
      <w:tblGrid>
        <w:gridCol w:w="508"/>
        <w:gridCol w:w="1684"/>
        <w:gridCol w:w="1207"/>
        <w:gridCol w:w="3316"/>
        <w:gridCol w:w="683"/>
      </w:tblGrid>
      <w:tr w:rsidR="00CD7E9E" w14:paraId="6812FF5A" w14:textId="77777777">
        <w:tc>
          <w:tcPr>
            <w:tcW w:w="0" w:type="auto"/>
          </w:tcPr>
          <w:p w14:paraId="4523AB12" w14:textId="77777777" w:rsidR="00CD7E9E" w:rsidRDefault="00624A6D">
            <w:pPr>
              <w:spacing w:after="120"/>
              <w:jc w:val="both"/>
              <w:rPr>
                <w:szCs w:val="24"/>
              </w:rPr>
            </w:pPr>
            <w:r>
              <w:rPr>
                <w:szCs w:val="24"/>
              </w:rPr>
              <w:t>Stt</w:t>
            </w:r>
          </w:p>
        </w:tc>
        <w:tc>
          <w:tcPr>
            <w:tcW w:w="0" w:type="auto"/>
          </w:tcPr>
          <w:p w14:paraId="0466AD55" w14:textId="77777777" w:rsidR="00CD7E9E" w:rsidRDefault="00624A6D">
            <w:pPr>
              <w:spacing w:after="120"/>
              <w:jc w:val="both"/>
              <w:rPr>
                <w:szCs w:val="24"/>
              </w:rPr>
            </w:pPr>
            <w:r>
              <w:rPr>
                <w:szCs w:val="24"/>
              </w:rPr>
              <w:t>Field Name</w:t>
            </w:r>
          </w:p>
        </w:tc>
        <w:tc>
          <w:tcPr>
            <w:tcW w:w="0" w:type="auto"/>
          </w:tcPr>
          <w:p w14:paraId="7214368B" w14:textId="77777777" w:rsidR="00CD7E9E" w:rsidRDefault="00624A6D">
            <w:pPr>
              <w:spacing w:after="120"/>
              <w:jc w:val="both"/>
              <w:rPr>
                <w:szCs w:val="24"/>
              </w:rPr>
            </w:pPr>
            <w:r>
              <w:rPr>
                <w:szCs w:val="24"/>
              </w:rPr>
              <w:t>Type</w:t>
            </w:r>
          </w:p>
        </w:tc>
        <w:tc>
          <w:tcPr>
            <w:tcW w:w="3316" w:type="dxa"/>
          </w:tcPr>
          <w:p w14:paraId="0C7D7A32" w14:textId="77777777" w:rsidR="00CD7E9E" w:rsidRDefault="00624A6D">
            <w:pPr>
              <w:spacing w:after="120"/>
              <w:jc w:val="both"/>
              <w:rPr>
                <w:szCs w:val="24"/>
              </w:rPr>
            </w:pPr>
            <w:r>
              <w:rPr>
                <w:szCs w:val="24"/>
              </w:rPr>
              <w:t>Constraint</w:t>
            </w:r>
          </w:p>
        </w:tc>
        <w:tc>
          <w:tcPr>
            <w:tcW w:w="630" w:type="dxa"/>
          </w:tcPr>
          <w:p w14:paraId="44C581D7" w14:textId="77777777" w:rsidR="00CD7E9E" w:rsidRDefault="00624A6D">
            <w:pPr>
              <w:spacing w:after="120"/>
              <w:jc w:val="both"/>
              <w:rPr>
                <w:szCs w:val="24"/>
              </w:rPr>
            </w:pPr>
            <w:r>
              <w:rPr>
                <w:szCs w:val="24"/>
              </w:rPr>
              <w:t>Note</w:t>
            </w:r>
          </w:p>
        </w:tc>
      </w:tr>
      <w:tr w:rsidR="00CD7E9E" w14:paraId="7E4B5FB3" w14:textId="77777777">
        <w:tc>
          <w:tcPr>
            <w:tcW w:w="0" w:type="auto"/>
          </w:tcPr>
          <w:p w14:paraId="3BDB0F44" w14:textId="77777777" w:rsidR="00CD7E9E" w:rsidRDefault="00624A6D">
            <w:pPr>
              <w:spacing w:after="120"/>
              <w:jc w:val="both"/>
              <w:rPr>
                <w:szCs w:val="24"/>
              </w:rPr>
            </w:pPr>
            <w:r>
              <w:rPr>
                <w:szCs w:val="24"/>
              </w:rPr>
              <w:t>1</w:t>
            </w:r>
          </w:p>
        </w:tc>
        <w:tc>
          <w:tcPr>
            <w:tcW w:w="0" w:type="auto"/>
          </w:tcPr>
          <w:p w14:paraId="5DE568EF" w14:textId="77777777" w:rsidR="00CD7E9E" w:rsidRDefault="00624A6D">
            <w:pPr>
              <w:spacing w:after="120"/>
              <w:jc w:val="both"/>
              <w:rPr>
                <w:szCs w:val="24"/>
              </w:rPr>
            </w:pPr>
            <w:r>
              <w:rPr>
                <w:szCs w:val="24"/>
              </w:rPr>
              <w:t>MABENHAN</w:t>
            </w:r>
          </w:p>
        </w:tc>
        <w:tc>
          <w:tcPr>
            <w:tcW w:w="0" w:type="auto"/>
          </w:tcPr>
          <w:p w14:paraId="44F792BC" w14:textId="77777777" w:rsidR="00CD7E9E" w:rsidRDefault="00624A6D">
            <w:pPr>
              <w:spacing w:after="120"/>
              <w:jc w:val="both"/>
              <w:rPr>
                <w:szCs w:val="24"/>
              </w:rPr>
            </w:pPr>
            <w:r>
              <w:rPr>
                <w:szCs w:val="24"/>
              </w:rPr>
              <w:t>nchar(10)</w:t>
            </w:r>
          </w:p>
        </w:tc>
        <w:tc>
          <w:tcPr>
            <w:tcW w:w="3316" w:type="dxa"/>
          </w:tcPr>
          <w:p w14:paraId="68C4FE13" w14:textId="77777777" w:rsidR="00CD7E9E" w:rsidRDefault="00624A6D">
            <w:pPr>
              <w:spacing w:after="120"/>
              <w:jc w:val="both"/>
              <w:rPr>
                <w:szCs w:val="24"/>
              </w:rPr>
            </w:pPr>
            <w:r>
              <w:rPr>
                <w:szCs w:val="24"/>
              </w:rPr>
              <w:t>Khóa chính, khóa ngoại</w:t>
            </w:r>
          </w:p>
        </w:tc>
        <w:tc>
          <w:tcPr>
            <w:tcW w:w="630" w:type="dxa"/>
          </w:tcPr>
          <w:p w14:paraId="68541F8D" w14:textId="77777777" w:rsidR="00CD7E9E" w:rsidRDefault="00CD7E9E">
            <w:pPr>
              <w:spacing w:after="120"/>
              <w:jc w:val="both"/>
              <w:rPr>
                <w:szCs w:val="24"/>
              </w:rPr>
            </w:pPr>
          </w:p>
        </w:tc>
      </w:tr>
      <w:tr w:rsidR="00CD7E9E" w14:paraId="07EEF488" w14:textId="77777777">
        <w:tc>
          <w:tcPr>
            <w:tcW w:w="0" w:type="auto"/>
          </w:tcPr>
          <w:p w14:paraId="2CA3636B" w14:textId="77777777" w:rsidR="00CD7E9E" w:rsidRDefault="00624A6D">
            <w:pPr>
              <w:spacing w:after="120"/>
              <w:jc w:val="both"/>
              <w:rPr>
                <w:szCs w:val="24"/>
              </w:rPr>
            </w:pPr>
            <w:r>
              <w:rPr>
                <w:szCs w:val="24"/>
              </w:rPr>
              <w:t>2</w:t>
            </w:r>
          </w:p>
        </w:tc>
        <w:tc>
          <w:tcPr>
            <w:tcW w:w="0" w:type="auto"/>
          </w:tcPr>
          <w:p w14:paraId="1329D06C" w14:textId="77777777" w:rsidR="00CD7E9E" w:rsidRDefault="00624A6D">
            <w:pPr>
              <w:spacing w:after="120"/>
              <w:jc w:val="both"/>
              <w:rPr>
                <w:szCs w:val="24"/>
              </w:rPr>
            </w:pPr>
            <w:r>
              <w:rPr>
                <w:szCs w:val="24"/>
              </w:rPr>
              <w:t>MAGIUONG</w:t>
            </w:r>
          </w:p>
        </w:tc>
        <w:tc>
          <w:tcPr>
            <w:tcW w:w="0" w:type="auto"/>
          </w:tcPr>
          <w:p w14:paraId="462D7CD3" w14:textId="77777777" w:rsidR="00CD7E9E" w:rsidRDefault="00624A6D">
            <w:pPr>
              <w:spacing w:after="120"/>
              <w:jc w:val="both"/>
              <w:rPr>
                <w:szCs w:val="24"/>
              </w:rPr>
            </w:pPr>
            <w:r>
              <w:rPr>
                <w:szCs w:val="24"/>
              </w:rPr>
              <w:t>nchar(10)</w:t>
            </w:r>
          </w:p>
        </w:tc>
        <w:tc>
          <w:tcPr>
            <w:tcW w:w="3316" w:type="dxa"/>
          </w:tcPr>
          <w:p w14:paraId="5A1A9054" w14:textId="77777777" w:rsidR="00CD7E9E" w:rsidRDefault="00624A6D">
            <w:pPr>
              <w:spacing w:after="120"/>
              <w:jc w:val="both"/>
              <w:rPr>
                <w:szCs w:val="24"/>
              </w:rPr>
            </w:pPr>
            <w:r>
              <w:rPr>
                <w:szCs w:val="24"/>
              </w:rPr>
              <w:t>Khóa chính, khóa ngoại</w:t>
            </w:r>
          </w:p>
        </w:tc>
        <w:tc>
          <w:tcPr>
            <w:tcW w:w="630" w:type="dxa"/>
          </w:tcPr>
          <w:p w14:paraId="481FD303" w14:textId="77777777" w:rsidR="00CD7E9E" w:rsidRDefault="00CD7E9E">
            <w:pPr>
              <w:spacing w:after="120"/>
              <w:jc w:val="both"/>
              <w:rPr>
                <w:szCs w:val="24"/>
              </w:rPr>
            </w:pPr>
          </w:p>
        </w:tc>
      </w:tr>
      <w:tr w:rsidR="00CD7E9E" w14:paraId="56F28BED" w14:textId="77777777">
        <w:tc>
          <w:tcPr>
            <w:tcW w:w="0" w:type="auto"/>
          </w:tcPr>
          <w:p w14:paraId="7527C218" w14:textId="77777777" w:rsidR="00CD7E9E" w:rsidRDefault="00624A6D">
            <w:pPr>
              <w:spacing w:after="120"/>
              <w:jc w:val="both"/>
              <w:rPr>
                <w:szCs w:val="24"/>
              </w:rPr>
            </w:pPr>
            <w:r>
              <w:rPr>
                <w:szCs w:val="24"/>
              </w:rPr>
              <w:lastRenderedPageBreak/>
              <w:t>3</w:t>
            </w:r>
          </w:p>
        </w:tc>
        <w:tc>
          <w:tcPr>
            <w:tcW w:w="0" w:type="auto"/>
          </w:tcPr>
          <w:p w14:paraId="114E17DF" w14:textId="77777777" w:rsidR="00CD7E9E" w:rsidRDefault="00624A6D">
            <w:pPr>
              <w:spacing w:after="120"/>
              <w:jc w:val="both"/>
              <w:rPr>
                <w:szCs w:val="24"/>
              </w:rPr>
            </w:pPr>
            <w:r>
              <w:rPr>
                <w:szCs w:val="24"/>
              </w:rPr>
              <w:t>NGAYNHAN</w:t>
            </w:r>
          </w:p>
        </w:tc>
        <w:tc>
          <w:tcPr>
            <w:tcW w:w="0" w:type="auto"/>
          </w:tcPr>
          <w:p w14:paraId="7BF670F1" w14:textId="77777777" w:rsidR="00CD7E9E" w:rsidRDefault="00624A6D">
            <w:pPr>
              <w:spacing w:after="120"/>
              <w:jc w:val="both"/>
              <w:rPr>
                <w:szCs w:val="24"/>
              </w:rPr>
            </w:pPr>
            <w:r>
              <w:rPr>
                <w:szCs w:val="24"/>
              </w:rPr>
              <w:t>date</w:t>
            </w:r>
          </w:p>
        </w:tc>
        <w:tc>
          <w:tcPr>
            <w:tcW w:w="3316" w:type="dxa"/>
          </w:tcPr>
          <w:p w14:paraId="3857D0D3" w14:textId="77777777" w:rsidR="00CD7E9E" w:rsidRDefault="00624A6D">
            <w:pPr>
              <w:spacing w:after="120"/>
              <w:jc w:val="both"/>
              <w:rPr>
                <w:szCs w:val="24"/>
              </w:rPr>
            </w:pPr>
            <w:r>
              <w:rPr>
                <w:szCs w:val="24"/>
              </w:rPr>
              <w:t>Not Null, NGAYNHAN &lt;= GETDATE()</w:t>
            </w:r>
          </w:p>
        </w:tc>
        <w:tc>
          <w:tcPr>
            <w:tcW w:w="630" w:type="dxa"/>
          </w:tcPr>
          <w:p w14:paraId="1BF3117C" w14:textId="77777777" w:rsidR="00CD7E9E" w:rsidRDefault="00CD7E9E">
            <w:pPr>
              <w:spacing w:after="120"/>
              <w:jc w:val="both"/>
              <w:rPr>
                <w:szCs w:val="24"/>
              </w:rPr>
            </w:pPr>
          </w:p>
        </w:tc>
      </w:tr>
      <w:tr w:rsidR="00CD7E9E" w14:paraId="40DD9055" w14:textId="77777777">
        <w:tc>
          <w:tcPr>
            <w:tcW w:w="0" w:type="auto"/>
          </w:tcPr>
          <w:p w14:paraId="31EEE0AF" w14:textId="77777777" w:rsidR="00CD7E9E" w:rsidRDefault="00624A6D">
            <w:pPr>
              <w:spacing w:after="120"/>
              <w:jc w:val="both"/>
              <w:rPr>
                <w:szCs w:val="24"/>
              </w:rPr>
            </w:pPr>
            <w:r>
              <w:rPr>
                <w:szCs w:val="24"/>
              </w:rPr>
              <w:t>4</w:t>
            </w:r>
          </w:p>
        </w:tc>
        <w:tc>
          <w:tcPr>
            <w:tcW w:w="0" w:type="auto"/>
          </w:tcPr>
          <w:p w14:paraId="342E6E65" w14:textId="77777777" w:rsidR="00CD7E9E" w:rsidRDefault="00624A6D">
            <w:pPr>
              <w:spacing w:after="120"/>
              <w:jc w:val="both"/>
              <w:rPr>
                <w:szCs w:val="24"/>
              </w:rPr>
            </w:pPr>
            <w:r>
              <w:rPr>
                <w:szCs w:val="24"/>
              </w:rPr>
              <w:t>NGAYTRA</w:t>
            </w:r>
          </w:p>
        </w:tc>
        <w:tc>
          <w:tcPr>
            <w:tcW w:w="0" w:type="auto"/>
          </w:tcPr>
          <w:p w14:paraId="744DE3D7" w14:textId="77777777" w:rsidR="00CD7E9E" w:rsidRDefault="00624A6D">
            <w:pPr>
              <w:spacing w:after="120"/>
              <w:jc w:val="both"/>
              <w:rPr>
                <w:szCs w:val="24"/>
              </w:rPr>
            </w:pPr>
            <w:r>
              <w:rPr>
                <w:szCs w:val="24"/>
              </w:rPr>
              <w:t>date</w:t>
            </w:r>
          </w:p>
        </w:tc>
        <w:tc>
          <w:tcPr>
            <w:tcW w:w="3316" w:type="dxa"/>
          </w:tcPr>
          <w:p w14:paraId="6B2AB66C" w14:textId="77777777" w:rsidR="00CD7E9E" w:rsidRDefault="00CD7E9E">
            <w:pPr>
              <w:spacing w:after="120"/>
              <w:jc w:val="both"/>
              <w:rPr>
                <w:szCs w:val="24"/>
              </w:rPr>
            </w:pPr>
          </w:p>
        </w:tc>
        <w:tc>
          <w:tcPr>
            <w:tcW w:w="630" w:type="dxa"/>
          </w:tcPr>
          <w:p w14:paraId="60A54F3C" w14:textId="77777777" w:rsidR="00CD7E9E" w:rsidRDefault="00CD7E9E">
            <w:pPr>
              <w:spacing w:after="120"/>
              <w:jc w:val="both"/>
              <w:rPr>
                <w:szCs w:val="24"/>
              </w:rPr>
            </w:pPr>
          </w:p>
        </w:tc>
      </w:tr>
    </w:tbl>
    <w:p w14:paraId="0EF6D710" w14:textId="77777777" w:rsidR="00CD7E9E" w:rsidRDefault="00CD7E9E">
      <w:pPr>
        <w:spacing w:after="120"/>
        <w:jc w:val="both"/>
        <w:rPr>
          <w:szCs w:val="24"/>
        </w:rPr>
      </w:pPr>
    </w:p>
    <w:p w14:paraId="2EA52D8C" w14:textId="77777777" w:rsidR="00CD7E9E" w:rsidRDefault="00CD7E9E">
      <w:pPr>
        <w:spacing w:after="120"/>
        <w:jc w:val="both"/>
        <w:rPr>
          <w:szCs w:val="24"/>
        </w:rPr>
      </w:pPr>
    </w:p>
    <w:p w14:paraId="11D11832" w14:textId="77777777" w:rsidR="00CD7E9E" w:rsidRDefault="00624A6D" w:rsidP="00546724">
      <w:pPr>
        <w:numPr>
          <w:ilvl w:val="0"/>
          <w:numId w:val="14"/>
        </w:numPr>
        <w:spacing w:after="120"/>
        <w:jc w:val="both"/>
        <w:rPr>
          <w:szCs w:val="24"/>
        </w:rPr>
      </w:pPr>
      <w:r>
        <w:rPr>
          <w:b/>
          <w:szCs w:val="24"/>
        </w:rPr>
        <w:t>Bảng phòng bệnh</w:t>
      </w:r>
    </w:p>
    <w:p w14:paraId="1D9A02D1" w14:textId="77777777" w:rsidR="00CD7E9E" w:rsidRDefault="00624A6D" w:rsidP="005F76AD">
      <w:pPr>
        <w:pStyle w:val="ListParagraph"/>
        <w:spacing w:after="120"/>
        <w:ind w:left="709"/>
        <w:jc w:val="both"/>
        <w:rPr>
          <w:szCs w:val="24"/>
        </w:rPr>
      </w:pPr>
      <w:r>
        <w:rPr>
          <w:szCs w:val="24"/>
        </w:rPr>
        <w:t>PHONGBENH (</w:t>
      </w:r>
      <w:r>
        <w:rPr>
          <w:color w:val="FF0000"/>
          <w:szCs w:val="24"/>
          <w:u w:val="single"/>
        </w:rPr>
        <w:t>MAPHONG</w:t>
      </w:r>
      <w:r>
        <w:rPr>
          <w:szCs w:val="24"/>
        </w:rPr>
        <w:t xml:space="preserve">, </w:t>
      </w:r>
      <w:r>
        <w:rPr>
          <w:i/>
          <w:iCs/>
          <w:color w:val="7030A0"/>
          <w:szCs w:val="24"/>
        </w:rPr>
        <w:t>TENPHONG</w:t>
      </w:r>
      <w:r>
        <w:rPr>
          <w:szCs w:val="24"/>
        </w:rPr>
        <w:t>)</w:t>
      </w:r>
    </w:p>
    <w:tbl>
      <w:tblPr>
        <w:tblStyle w:val="TableGrid"/>
        <w:tblW w:w="0" w:type="auto"/>
        <w:tblInd w:w="720" w:type="dxa"/>
        <w:tblLook w:val="04A0" w:firstRow="1" w:lastRow="0" w:firstColumn="1" w:lastColumn="0" w:noHBand="0" w:noVBand="1"/>
      </w:tblPr>
      <w:tblGrid>
        <w:gridCol w:w="483"/>
        <w:gridCol w:w="1510"/>
        <w:gridCol w:w="1456"/>
        <w:gridCol w:w="1630"/>
        <w:gridCol w:w="683"/>
      </w:tblGrid>
      <w:tr w:rsidR="00CD7E9E" w14:paraId="3B204D29" w14:textId="77777777">
        <w:tc>
          <w:tcPr>
            <w:tcW w:w="0" w:type="auto"/>
          </w:tcPr>
          <w:p w14:paraId="386ADECC" w14:textId="77777777" w:rsidR="00CD7E9E" w:rsidRDefault="00624A6D">
            <w:pPr>
              <w:spacing w:after="120"/>
              <w:jc w:val="both"/>
              <w:rPr>
                <w:szCs w:val="24"/>
              </w:rPr>
            </w:pPr>
            <w:r>
              <w:rPr>
                <w:szCs w:val="24"/>
              </w:rPr>
              <w:t>Stt</w:t>
            </w:r>
          </w:p>
        </w:tc>
        <w:tc>
          <w:tcPr>
            <w:tcW w:w="0" w:type="auto"/>
          </w:tcPr>
          <w:p w14:paraId="76F20DE6" w14:textId="77777777" w:rsidR="00CD7E9E" w:rsidRDefault="00624A6D">
            <w:pPr>
              <w:spacing w:after="120"/>
              <w:jc w:val="both"/>
              <w:rPr>
                <w:szCs w:val="24"/>
              </w:rPr>
            </w:pPr>
            <w:r>
              <w:rPr>
                <w:szCs w:val="24"/>
              </w:rPr>
              <w:t>Field Name</w:t>
            </w:r>
          </w:p>
        </w:tc>
        <w:tc>
          <w:tcPr>
            <w:tcW w:w="0" w:type="auto"/>
          </w:tcPr>
          <w:p w14:paraId="3F0C2FEF" w14:textId="77777777" w:rsidR="00CD7E9E" w:rsidRDefault="00624A6D">
            <w:pPr>
              <w:spacing w:after="120"/>
              <w:jc w:val="both"/>
              <w:rPr>
                <w:szCs w:val="24"/>
              </w:rPr>
            </w:pPr>
            <w:r>
              <w:rPr>
                <w:szCs w:val="24"/>
              </w:rPr>
              <w:t>Type</w:t>
            </w:r>
          </w:p>
        </w:tc>
        <w:tc>
          <w:tcPr>
            <w:tcW w:w="0" w:type="auto"/>
          </w:tcPr>
          <w:p w14:paraId="5197B592" w14:textId="77777777" w:rsidR="00CD7E9E" w:rsidRDefault="00624A6D">
            <w:pPr>
              <w:spacing w:after="120"/>
              <w:jc w:val="both"/>
              <w:rPr>
                <w:szCs w:val="24"/>
              </w:rPr>
            </w:pPr>
            <w:r>
              <w:rPr>
                <w:szCs w:val="24"/>
              </w:rPr>
              <w:t>Constraint</w:t>
            </w:r>
          </w:p>
        </w:tc>
        <w:tc>
          <w:tcPr>
            <w:tcW w:w="0" w:type="auto"/>
          </w:tcPr>
          <w:p w14:paraId="441D8266" w14:textId="77777777" w:rsidR="00CD7E9E" w:rsidRDefault="00624A6D">
            <w:pPr>
              <w:spacing w:after="120"/>
              <w:jc w:val="both"/>
              <w:rPr>
                <w:szCs w:val="24"/>
              </w:rPr>
            </w:pPr>
            <w:r>
              <w:rPr>
                <w:szCs w:val="24"/>
              </w:rPr>
              <w:t>Note</w:t>
            </w:r>
          </w:p>
        </w:tc>
      </w:tr>
      <w:tr w:rsidR="00CD7E9E" w14:paraId="61F65DF4" w14:textId="77777777">
        <w:tc>
          <w:tcPr>
            <w:tcW w:w="0" w:type="auto"/>
          </w:tcPr>
          <w:p w14:paraId="613CEA05" w14:textId="77777777" w:rsidR="00CD7E9E" w:rsidRDefault="00624A6D">
            <w:pPr>
              <w:spacing w:after="120"/>
              <w:jc w:val="both"/>
              <w:rPr>
                <w:szCs w:val="24"/>
              </w:rPr>
            </w:pPr>
            <w:r>
              <w:rPr>
                <w:szCs w:val="24"/>
              </w:rPr>
              <w:t>1</w:t>
            </w:r>
          </w:p>
        </w:tc>
        <w:tc>
          <w:tcPr>
            <w:tcW w:w="0" w:type="auto"/>
          </w:tcPr>
          <w:p w14:paraId="78EAB0A2" w14:textId="77777777" w:rsidR="00CD7E9E" w:rsidRDefault="00624A6D">
            <w:pPr>
              <w:spacing w:after="120"/>
              <w:jc w:val="both"/>
              <w:rPr>
                <w:szCs w:val="24"/>
              </w:rPr>
            </w:pPr>
            <w:r>
              <w:rPr>
                <w:szCs w:val="24"/>
              </w:rPr>
              <w:t>MAPHONG</w:t>
            </w:r>
          </w:p>
        </w:tc>
        <w:tc>
          <w:tcPr>
            <w:tcW w:w="0" w:type="auto"/>
          </w:tcPr>
          <w:p w14:paraId="5E87297E" w14:textId="77777777" w:rsidR="00CD7E9E" w:rsidRDefault="00624A6D">
            <w:pPr>
              <w:spacing w:after="120"/>
              <w:jc w:val="both"/>
              <w:rPr>
                <w:szCs w:val="24"/>
              </w:rPr>
            </w:pPr>
            <w:r>
              <w:rPr>
                <w:szCs w:val="24"/>
              </w:rPr>
              <w:t>nchar(10)</w:t>
            </w:r>
          </w:p>
        </w:tc>
        <w:tc>
          <w:tcPr>
            <w:tcW w:w="0" w:type="auto"/>
          </w:tcPr>
          <w:p w14:paraId="024F9D52" w14:textId="77777777" w:rsidR="00CD7E9E" w:rsidRDefault="00624A6D">
            <w:pPr>
              <w:spacing w:after="120"/>
              <w:jc w:val="both"/>
              <w:rPr>
                <w:szCs w:val="24"/>
              </w:rPr>
            </w:pPr>
            <w:r>
              <w:rPr>
                <w:szCs w:val="24"/>
              </w:rPr>
              <w:t>Khóa chính</w:t>
            </w:r>
          </w:p>
        </w:tc>
        <w:tc>
          <w:tcPr>
            <w:tcW w:w="0" w:type="auto"/>
          </w:tcPr>
          <w:p w14:paraId="4352FE66" w14:textId="77777777" w:rsidR="00CD7E9E" w:rsidRDefault="00CD7E9E">
            <w:pPr>
              <w:spacing w:after="120"/>
              <w:jc w:val="both"/>
              <w:rPr>
                <w:szCs w:val="24"/>
              </w:rPr>
            </w:pPr>
          </w:p>
        </w:tc>
      </w:tr>
      <w:tr w:rsidR="00CD7E9E" w14:paraId="0DE2FC6A" w14:textId="77777777">
        <w:tc>
          <w:tcPr>
            <w:tcW w:w="0" w:type="auto"/>
          </w:tcPr>
          <w:p w14:paraId="437F54BF" w14:textId="77777777" w:rsidR="00CD7E9E" w:rsidRDefault="00624A6D">
            <w:pPr>
              <w:spacing w:after="120"/>
              <w:jc w:val="both"/>
              <w:rPr>
                <w:szCs w:val="24"/>
              </w:rPr>
            </w:pPr>
            <w:r>
              <w:rPr>
                <w:szCs w:val="24"/>
              </w:rPr>
              <w:t>2</w:t>
            </w:r>
          </w:p>
        </w:tc>
        <w:tc>
          <w:tcPr>
            <w:tcW w:w="0" w:type="auto"/>
          </w:tcPr>
          <w:p w14:paraId="06E30DF0" w14:textId="77777777" w:rsidR="00CD7E9E" w:rsidRDefault="00624A6D">
            <w:pPr>
              <w:spacing w:after="120"/>
              <w:jc w:val="both"/>
              <w:rPr>
                <w:szCs w:val="24"/>
              </w:rPr>
            </w:pPr>
            <w:r>
              <w:rPr>
                <w:szCs w:val="24"/>
              </w:rPr>
              <w:t>TENPHONG</w:t>
            </w:r>
          </w:p>
        </w:tc>
        <w:tc>
          <w:tcPr>
            <w:tcW w:w="0" w:type="auto"/>
          </w:tcPr>
          <w:p w14:paraId="4F9A6EE7" w14:textId="77777777" w:rsidR="00CD7E9E" w:rsidRDefault="00624A6D">
            <w:pPr>
              <w:spacing w:after="120"/>
              <w:jc w:val="both"/>
              <w:rPr>
                <w:szCs w:val="24"/>
              </w:rPr>
            </w:pPr>
            <w:r>
              <w:rPr>
                <w:szCs w:val="24"/>
              </w:rPr>
              <w:t>nvarchar(50)</w:t>
            </w:r>
          </w:p>
        </w:tc>
        <w:tc>
          <w:tcPr>
            <w:tcW w:w="0" w:type="auto"/>
          </w:tcPr>
          <w:p w14:paraId="729D6F07" w14:textId="77777777" w:rsidR="00CD7E9E" w:rsidRDefault="00624A6D">
            <w:pPr>
              <w:spacing w:after="120"/>
              <w:jc w:val="both"/>
              <w:rPr>
                <w:szCs w:val="24"/>
              </w:rPr>
            </w:pPr>
            <w:r>
              <w:rPr>
                <w:szCs w:val="24"/>
              </w:rPr>
              <w:t>Khóa duy nhất</w:t>
            </w:r>
          </w:p>
        </w:tc>
        <w:tc>
          <w:tcPr>
            <w:tcW w:w="0" w:type="auto"/>
          </w:tcPr>
          <w:p w14:paraId="1CB95AF4" w14:textId="77777777" w:rsidR="00CD7E9E" w:rsidRDefault="00CD7E9E">
            <w:pPr>
              <w:spacing w:after="120"/>
              <w:jc w:val="both"/>
              <w:rPr>
                <w:szCs w:val="24"/>
              </w:rPr>
            </w:pPr>
          </w:p>
        </w:tc>
      </w:tr>
    </w:tbl>
    <w:p w14:paraId="57FA23B5" w14:textId="77777777" w:rsidR="00CD7E9E" w:rsidRDefault="00CD7E9E">
      <w:pPr>
        <w:spacing w:after="120"/>
        <w:jc w:val="both"/>
        <w:rPr>
          <w:szCs w:val="24"/>
        </w:rPr>
      </w:pPr>
    </w:p>
    <w:p w14:paraId="3238AF3F" w14:textId="77777777" w:rsidR="00CD7E9E" w:rsidRDefault="00624A6D" w:rsidP="00546724">
      <w:pPr>
        <w:numPr>
          <w:ilvl w:val="0"/>
          <w:numId w:val="14"/>
        </w:numPr>
        <w:spacing w:after="120"/>
        <w:jc w:val="both"/>
        <w:rPr>
          <w:b/>
          <w:szCs w:val="24"/>
        </w:rPr>
      </w:pPr>
      <w:r>
        <w:rPr>
          <w:b/>
          <w:szCs w:val="24"/>
        </w:rPr>
        <w:t>Bảng thay đổi giá phòng</w:t>
      </w:r>
    </w:p>
    <w:p w14:paraId="43A7CB38" w14:textId="77777777" w:rsidR="00CD7E9E" w:rsidRDefault="00624A6D" w:rsidP="005F76AD">
      <w:pPr>
        <w:pStyle w:val="ListParagraph"/>
        <w:spacing w:after="120"/>
        <w:ind w:left="709"/>
        <w:jc w:val="both"/>
        <w:rPr>
          <w:szCs w:val="24"/>
        </w:rPr>
      </w:pPr>
      <w:r>
        <w:rPr>
          <w:szCs w:val="24"/>
        </w:rPr>
        <w:t>THAYDOIGIAPHONG(</w:t>
      </w:r>
      <w:r>
        <w:rPr>
          <w:color w:val="70AD47" w:themeColor="accent6"/>
          <w:szCs w:val="24"/>
          <w:u w:val="single"/>
        </w:rPr>
        <w:t>MAPHONG,MANV,</w:t>
      </w:r>
      <w:r>
        <w:rPr>
          <w:color w:val="FF0000"/>
          <w:szCs w:val="24"/>
          <w:u w:val="single"/>
        </w:rPr>
        <w:t>NGAY</w:t>
      </w:r>
      <w:r>
        <w:rPr>
          <w:szCs w:val="24"/>
        </w:rPr>
        <w:t>,GIA)</w:t>
      </w:r>
    </w:p>
    <w:tbl>
      <w:tblPr>
        <w:tblStyle w:val="TableGrid"/>
        <w:tblW w:w="9108" w:type="dxa"/>
        <w:tblInd w:w="720" w:type="dxa"/>
        <w:tblLayout w:type="fixed"/>
        <w:tblLook w:val="04A0" w:firstRow="1" w:lastRow="0" w:firstColumn="1" w:lastColumn="0" w:noHBand="0" w:noVBand="1"/>
      </w:tblPr>
      <w:tblGrid>
        <w:gridCol w:w="506"/>
        <w:gridCol w:w="2672"/>
        <w:gridCol w:w="1227"/>
        <w:gridCol w:w="3443"/>
        <w:gridCol w:w="1260"/>
      </w:tblGrid>
      <w:tr w:rsidR="00CD7E9E" w14:paraId="53FB6942" w14:textId="77777777">
        <w:tc>
          <w:tcPr>
            <w:tcW w:w="506" w:type="dxa"/>
          </w:tcPr>
          <w:p w14:paraId="172BFA30" w14:textId="77777777" w:rsidR="00CD7E9E" w:rsidRDefault="00624A6D">
            <w:pPr>
              <w:spacing w:after="120"/>
              <w:jc w:val="both"/>
              <w:rPr>
                <w:szCs w:val="24"/>
              </w:rPr>
            </w:pPr>
            <w:r>
              <w:rPr>
                <w:szCs w:val="24"/>
              </w:rPr>
              <w:t>Stt</w:t>
            </w:r>
          </w:p>
        </w:tc>
        <w:tc>
          <w:tcPr>
            <w:tcW w:w="2672" w:type="dxa"/>
          </w:tcPr>
          <w:p w14:paraId="0D29CAEC" w14:textId="77777777" w:rsidR="00CD7E9E" w:rsidRDefault="00624A6D">
            <w:pPr>
              <w:spacing w:after="120"/>
              <w:jc w:val="both"/>
              <w:rPr>
                <w:szCs w:val="24"/>
              </w:rPr>
            </w:pPr>
            <w:r>
              <w:rPr>
                <w:szCs w:val="24"/>
              </w:rPr>
              <w:t>Field Name</w:t>
            </w:r>
          </w:p>
        </w:tc>
        <w:tc>
          <w:tcPr>
            <w:tcW w:w="1227" w:type="dxa"/>
          </w:tcPr>
          <w:p w14:paraId="175A7E27" w14:textId="77777777" w:rsidR="00CD7E9E" w:rsidRDefault="00624A6D">
            <w:pPr>
              <w:spacing w:after="120"/>
              <w:jc w:val="both"/>
              <w:rPr>
                <w:szCs w:val="24"/>
              </w:rPr>
            </w:pPr>
            <w:r>
              <w:rPr>
                <w:szCs w:val="24"/>
              </w:rPr>
              <w:t>Type</w:t>
            </w:r>
          </w:p>
        </w:tc>
        <w:tc>
          <w:tcPr>
            <w:tcW w:w="3443" w:type="dxa"/>
          </w:tcPr>
          <w:p w14:paraId="05A65D69" w14:textId="77777777" w:rsidR="00CD7E9E" w:rsidRDefault="00624A6D">
            <w:pPr>
              <w:spacing w:after="120"/>
              <w:jc w:val="both"/>
              <w:rPr>
                <w:szCs w:val="24"/>
              </w:rPr>
            </w:pPr>
            <w:r>
              <w:rPr>
                <w:szCs w:val="24"/>
              </w:rPr>
              <w:t>Constraint</w:t>
            </w:r>
          </w:p>
        </w:tc>
        <w:tc>
          <w:tcPr>
            <w:tcW w:w="1260" w:type="dxa"/>
          </w:tcPr>
          <w:p w14:paraId="5A5A444F" w14:textId="77777777" w:rsidR="00CD7E9E" w:rsidRDefault="00624A6D">
            <w:pPr>
              <w:spacing w:after="120"/>
              <w:jc w:val="both"/>
              <w:rPr>
                <w:szCs w:val="24"/>
              </w:rPr>
            </w:pPr>
            <w:r>
              <w:rPr>
                <w:szCs w:val="24"/>
              </w:rPr>
              <w:t>Note</w:t>
            </w:r>
          </w:p>
        </w:tc>
      </w:tr>
      <w:tr w:rsidR="00CD7E9E" w14:paraId="1EDD4375" w14:textId="77777777">
        <w:tc>
          <w:tcPr>
            <w:tcW w:w="506" w:type="dxa"/>
          </w:tcPr>
          <w:p w14:paraId="6F01EBA8" w14:textId="77777777" w:rsidR="00CD7E9E" w:rsidRDefault="00624A6D">
            <w:pPr>
              <w:spacing w:after="120"/>
              <w:jc w:val="both"/>
              <w:rPr>
                <w:szCs w:val="24"/>
              </w:rPr>
            </w:pPr>
            <w:r>
              <w:rPr>
                <w:szCs w:val="24"/>
              </w:rPr>
              <w:t>1</w:t>
            </w:r>
          </w:p>
        </w:tc>
        <w:tc>
          <w:tcPr>
            <w:tcW w:w="2672" w:type="dxa"/>
          </w:tcPr>
          <w:p w14:paraId="37BA6E57" w14:textId="77777777" w:rsidR="00CD7E9E" w:rsidRDefault="00624A6D">
            <w:pPr>
              <w:spacing w:after="120"/>
              <w:jc w:val="both"/>
              <w:rPr>
                <w:szCs w:val="24"/>
              </w:rPr>
            </w:pPr>
            <w:r>
              <w:rPr>
                <w:szCs w:val="24"/>
              </w:rPr>
              <w:t>MAPHONG</w:t>
            </w:r>
          </w:p>
        </w:tc>
        <w:tc>
          <w:tcPr>
            <w:tcW w:w="1227" w:type="dxa"/>
          </w:tcPr>
          <w:p w14:paraId="0627BF13" w14:textId="77777777" w:rsidR="00CD7E9E" w:rsidRDefault="00624A6D">
            <w:pPr>
              <w:spacing w:after="120"/>
              <w:jc w:val="both"/>
              <w:rPr>
                <w:szCs w:val="24"/>
              </w:rPr>
            </w:pPr>
            <w:r>
              <w:rPr>
                <w:szCs w:val="24"/>
              </w:rPr>
              <w:t>nchar(10)</w:t>
            </w:r>
          </w:p>
        </w:tc>
        <w:tc>
          <w:tcPr>
            <w:tcW w:w="3443" w:type="dxa"/>
          </w:tcPr>
          <w:p w14:paraId="3DD9E99C" w14:textId="77777777" w:rsidR="00CD7E9E" w:rsidRDefault="00624A6D">
            <w:pPr>
              <w:spacing w:after="120"/>
              <w:rPr>
                <w:szCs w:val="24"/>
              </w:rPr>
            </w:pPr>
            <w:r>
              <w:rPr>
                <w:szCs w:val="24"/>
              </w:rPr>
              <w:t>Khóa chính, khóa ngoại</w:t>
            </w:r>
          </w:p>
        </w:tc>
        <w:tc>
          <w:tcPr>
            <w:tcW w:w="1260" w:type="dxa"/>
          </w:tcPr>
          <w:p w14:paraId="6BE3D7DE" w14:textId="77777777" w:rsidR="00CD7E9E" w:rsidRDefault="00CD7E9E">
            <w:pPr>
              <w:spacing w:after="120"/>
              <w:jc w:val="both"/>
              <w:rPr>
                <w:szCs w:val="24"/>
              </w:rPr>
            </w:pPr>
          </w:p>
        </w:tc>
      </w:tr>
      <w:tr w:rsidR="00CD7E9E" w14:paraId="59DC0A12" w14:textId="77777777">
        <w:tc>
          <w:tcPr>
            <w:tcW w:w="506" w:type="dxa"/>
          </w:tcPr>
          <w:p w14:paraId="297190E2" w14:textId="77777777" w:rsidR="00CD7E9E" w:rsidRDefault="00624A6D">
            <w:pPr>
              <w:spacing w:after="120"/>
              <w:jc w:val="both"/>
              <w:rPr>
                <w:szCs w:val="24"/>
              </w:rPr>
            </w:pPr>
            <w:r>
              <w:rPr>
                <w:szCs w:val="24"/>
              </w:rPr>
              <w:t>2</w:t>
            </w:r>
          </w:p>
        </w:tc>
        <w:tc>
          <w:tcPr>
            <w:tcW w:w="2672" w:type="dxa"/>
          </w:tcPr>
          <w:p w14:paraId="04CFFC7B" w14:textId="77777777" w:rsidR="00CD7E9E" w:rsidRDefault="00624A6D">
            <w:pPr>
              <w:spacing w:after="120"/>
              <w:jc w:val="both"/>
              <w:rPr>
                <w:szCs w:val="24"/>
              </w:rPr>
            </w:pPr>
            <w:r>
              <w:rPr>
                <w:szCs w:val="24"/>
              </w:rPr>
              <w:t>MANV</w:t>
            </w:r>
          </w:p>
        </w:tc>
        <w:tc>
          <w:tcPr>
            <w:tcW w:w="1227" w:type="dxa"/>
          </w:tcPr>
          <w:p w14:paraId="3A15AE03" w14:textId="77777777" w:rsidR="00CD7E9E" w:rsidRDefault="00624A6D">
            <w:pPr>
              <w:spacing w:after="120"/>
              <w:jc w:val="both"/>
              <w:rPr>
                <w:szCs w:val="24"/>
              </w:rPr>
            </w:pPr>
            <w:r>
              <w:rPr>
                <w:szCs w:val="24"/>
              </w:rPr>
              <w:t>nchar(10)</w:t>
            </w:r>
          </w:p>
        </w:tc>
        <w:tc>
          <w:tcPr>
            <w:tcW w:w="3443" w:type="dxa"/>
          </w:tcPr>
          <w:p w14:paraId="6CC16CD3" w14:textId="77777777" w:rsidR="00CD7E9E" w:rsidRDefault="00624A6D">
            <w:pPr>
              <w:spacing w:after="120"/>
              <w:rPr>
                <w:szCs w:val="24"/>
              </w:rPr>
            </w:pPr>
            <w:r>
              <w:rPr>
                <w:szCs w:val="24"/>
              </w:rPr>
              <w:t>Khóa chính, khóa ngoại</w:t>
            </w:r>
          </w:p>
        </w:tc>
        <w:tc>
          <w:tcPr>
            <w:tcW w:w="1260" w:type="dxa"/>
          </w:tcPr>
          <w:p w14:paraId="5378BC48" w14:textId="77777777" w:rsidR="00CD7E9E" w:rsidRDefault="00CD7E9E">
            <w:pPr>
              <w:spacing w:after="120"/>
              <w:jc w:val="both"/>
              <w:rPr>
                <w:szCs w:val="24"/>
              </w:rPr>
            </w:pPr>
          </w:p>
        </w:tc>
      </w:tr>
      <w:tr w:rsidR="00CD7E9E" w14:paraId="77D99F90" w14:textId="77777777">
        <w:tc>
          <w:tcPr>
            <w:tcW w:w="506" w:type="dxa"/>
          </w:tcPr>
          <w:p w14:paraId="697B2E4D" w14:textId="77777777" w:rsidR="00CD7E9E" w:rsidRDefault="00624A6D">
            <w:pPr>
              <w:spacing w:after="120"/>
              <w:jc w:val="both"/>
              <w:rPr>
                <w:szCs w:val="24"/>
              </w:rPr>
            </w:pPr>
            <w:r>
              <w:rPr>
                <w:szCs w:val="24"/>
              </w:rPr>
              <w:t>3</w:t>
            </w:r>
          </w:p>
        </w:tc>
        <w:tc>
          <w:tcPr>
            <w:tcW w:w="2672" w:type="dxa"/>
          </w:tcPr>
          <w:p w14:paraId="35AC310A" w14:textId="77777777" w:rsidR="00CD7E9E" w:rsidRDefault="00624A6D">
            <w:pPr>
              <w:spacing w:after="120"/>
              <w:jc w:val="both"/>
              <w:rPr>
                <w:szCs w:val="24"/>
              </w:rPr>
            </w:pPr>
            <w:r>
              <w:rPr>
                <w:szCs w:val="24"/>
              </w:rPr>
              <w:t>NGAYTDGIAPHONG</w:t>
            </w:r>
          </w:p>
        </w:tc>
        <w:tc>
          <w:tcPr>
            <w:tcW w:w="1227" w:type="dxa"/>
          </w:tcPr>
          <w:p w14:paraId="29E22A25" w14:textId="77777777" w:rsidR="00CD7E9E" w:rsidRDefault="00624A6D">
            <w:pPr>
              <w:spacing w:after="120"/>
              <w:jc w:val="both"/>
              <w:rPr>
                <w:szCs w:val="24"/>
              </w:rPr>
            </w:pPr>
            <w:r>
              <w:rPr>
                <w:szCs w:val="24"/>
              </w:rPr>
              <w:t>date</w:t>
            </w:r>
          </w:p>
        </w:tc>
        <w:tc>
          <w:tcPr>
            <w:tcW w:w="3443" w:type="dxa"/>
          </w:tcPr>
          <w:p w14:paraId="64779B4A" w14:textId="77777777" w:rsidR="00CD7E9E" w:rsidRDefault="00624A6D">
            <w:pPr>
              <w:spacing w:after="120"/>
              <w:jc w:val="both"/>
              <w:rPr>
                <w:szCs w:val="24"/>
              </w:rPr>
            </w:pPr>
            <w:r>
              <w:rPr>
                <w:szCs w:val="24"/>
              </w:rPr>
              <w:t xml:space="preserve">Khóa chính, </w:t>
            </w:r>
          </w:p>
          <w:p w14:paraId="5B8D5B85" w14:textId="77777777" w:rsidR="00CD7E9E" w:rsidRDefault="00624A6D">
            <w:pPr>
              <w:spacing w:after="120"/>
              <w:jc w:val="both"/>
              <w:rPr>
                <w:szCs w:val="24"/>
              </w:rPr>
            </w:pPr>
            <w:r>
              <w:rPr>
                <w:szCs w:val="24"/>
              </w:rPr>
              <w:t>NGAYTDGIAPHONG &lt;= GETDATE()</w:t>
            </w:r>
          </w:p>
        </w:tc>
        <w:tc>
          <w:tcPr>
            <w:tcW w:w="1260" w:type="dxa"/>
          </w:tcPr>
          <w:p w14:paraId="58FCDDE6" w14:textId="77777777" w:rsidR="00CD7E9E" w:rsidRDefault="00624A6D">
            <w:pPr>
              <w:spacing w:after="120"/>
              <w:rPr>
                <w:szCs w:val="24"/>
              </w:rPr>
            </w:pPr>
            <w:r>
              <w:rPr>
                <w:szCs w:val="24"/>
              </w:rPr>
              <w:t>Ngày thay đổi giá phòng</w:t>
            </w:r>
          </w:p>
        </w:tc>
      </w:tr>
      <w:tr w:rsidR="00CD7E9E" w14:paraId="04C9883C" w14:textId="77777777">
        <w:tc>
          <w:tcPr>
            <w:tcW w:w="506" w:type="dxa"/>
          </w:tcPr>
          <w:p w14:paraId="72CB3D70" w14:textId="77777777" w:rsidR="00CD7E9E" w:rsidRDefault="00624A6D">
            <w:pPr>
              <w:spacing w:after="120"/>
              <w:jc w:val="both"/>
              <w:rPr>
                <w:szCs w:val="24"/>
              </w:rPr>
            </w:pPr>
            <w:r>
              <w:rPr>
                <w:szCs w:val="24"/>
              </w:rPr>
              <w:t>4</w:t>
            </w:r>
          </w:p>
        </w:tc>
        <w:tc>
          <w:tcPr>
            <w:tcW w:w="2672" w:type="dxa"/>
          </w:tcPr>
          <w:p w14:paraId="7A00E1B4" w14:textId="77777777" w:rsidR="00CD7E9E" w:rsidRDefault="00624A6D">
            <w:pPr>
              <w:spacing w:after="120"/>
              <w:jc w:val="both"/>
              <w:rPr>
                <w:szCs w:val="24"/>
              </w:rPr>
            </w:pPr>
            <w:r>
              <w:rPr>
                <w:szCs w:val="24"/>
              </w:rPr>
              <w:t>GIA</w:t>
            </w:r>
          </w:p>
        </w:tc>
        <w:tc>
          <w:tcPr>
            <w:tcW w:w="1227" w:type="dxa"/>
          </w:tcPr>
          <w:p w14:paraId="0EDFA583" w14:textId="77777777" w:rsidR="00CD7E9E" w:rsidRDefault="00624A6D">
            <w:pPr>
              <w:spacing w:after="120"/>
              <w:jc w:val="both"/>
              <w:rPr>
                <w:szCs w:val="24"/>
              </w:rPr>
            </w:pPr>
            <w:r>
              <w:rPr>
                <w:szCs w:val="24"/>
              </w:rPr>
              <w:t>money</w:t>
            </w:r>
          </w:p>
        </w:tc>
        <w:tc>
          <w:tcPr>
            <w:tcW w:w="3443" w:type="dxa"/>
          </w:tcPr>
          <w:p w14:paraId="34DD5474" w14:textId="77777777" w:rsidR="00CD7E9E" w:rsidRDefault="00624A6D">
            <w:pPr>
              <w:spacing w:after="120"/>
              <w:jc w:val="both"/>
              <w:rPr>
                <w:szCs w:val="24"/>
              </w:rPr>
            </w:pPr>
            <w:r>
              <w:rPr>
                <w:szCs w:val="24"/>
              </w:rPr>
              <w:t>Not Null, GIA&gt;0</w:t>
            </w:r>
          </w:p>
        </w:tc>
        <w:tc>
          <w:tcPr>
            <w:tcW w:w="1260" w:type="dxa"/>
          </w:tcPr>
          <w:p w14:paraId="29FDB305" w14:textId="77777777" w:rsidR="00CD7E9E" w:rsidRDefault="00CD7E9E">
            <w:pPr>
              <w:spacing w:after="120"/>
              <w:jc w:val="both"/>
              <w:rPr>
                <w:szCs w:val="24"/>
              </w:rPr>
            </w:pPr>
          </w:p>
        </w:tc>
      </w:tr>
    </w:tbl>
    <w:p w14:paraId="427C08DD" w14:textId="77777777" w:rsidR="00CD7E9E" w:rsidRDefault="00CD7E9E">
      <w:pPr>
        <w:spacing w:after="120"/>
        <w:jc w:val="both"/>
        <w:rPr>
          <w:szCs w:val="24"/>
        </w:rPr>
      </w:pPr>
    </w:p>
    <w:p w14:paraId="2B6CE06D" w14:textId="77777777" w:rsidR="00CD7E9E" w:rsidRDefault="00624A6D" w:rsidP="00546724">
      <w:pPr>
        <w:numPr>
          <w:ilvl w:val="0"/>
          <w:numId w:val="14"/>
        </w:numPr>
        <w:spacing w:after="120"/>
        <w:jc w:val="both"/>
        <w:rPr>
          <w:b/>
          <w:szCs w:val="24"/>
        </w:rPr>
      </w:pPr>
      <w:r>
        <w:rPr>
          <w:b/>
          <w:szCs w:val="24"/>
        </w:rPr>
        <w:t>Bảng chức danh</w:t>
      </w:r>
    </w:p>
    <w:p w14:paraId="0AEA7CC8" w14:textId="77777777" w:rsidR="00CD7E9E" w:rsidRDefault="00624A6D" w:rsidP="005F76AD">
      <w:pPr>
        <w:pStyle w:val="ListParagraph"/>
        <w:ind w:left="709"/>
        <w:jc w:val="both"/>
        <w:rPr>
          <w:szCs w:val="24"/>
        </w:rPr>
      </w:pPr>
      <w:r>
        <w:rPr>
          <w:szCs w:val="24"/>
        </w:rPr>
        <w:t>CHUCDANH (</w:t>
      </w:r>
      <w:r>
        <w:rPr>
          <w:color w:val="FF0000"/>
          <w:szCs w:val="24"/>
          <w:u w:val="single"/>
        </w:rPr>
        <w:t>MACHUCDANH</w:t>
      </w:r>
      <w:r>
        <w:rPr>
          <w:szCs w:val="24"/>
        </w:rPr>
        <w:t xml:space="preserve">, </w:t>
      </w:r>
      <w:r>
        <w:rPr>
          <w:i/>
          <w:iCs/>
          <w:color w:val="7030A0"/>
          <w:szCs w:val="24"/>
        </w:rPr>
        <w:t>TENCHUCDANH</w:t>
      </w:r>
      <w:r>
        <w:rPr>
          <w:szCs w:val="24"/>
        </w:rPr>
        <w:t>)</w:t>
      </w:r>
    </w:p>
    <w:tbl>
      <w:tblPr>
        <w:tblStyle w:val="TableGrid"/>
        <w:tblW w:w="0" w:type="auto"/>
        <w:tblInd w:w="720" w:type="dxa"/>
        <w:tblLook w:val="04A0" w:firstRow="1" w:lastRow="0" w:firstColumn="1" w:lastColumn="0" w:noHBand="0" w:noVBand="1"/>
      </w:tblPr>
      <w:tblGrid>
        <w:gridCol w:w="483"/>
        <w:gridCol w:w="2043"/>
        <w:gridCol w:w="1456"/>
        <w:gridCol w:w="1630"/>
        <w:gridCol w:w="683"/>
      </w:tblGrid>
      <w:tr w:rsidR="00CD7E9E" w14:paraId="5F4723B9" w14:textId="77777777">
        <w:tc>
          <w:tcPr>
            <w:tcW w:w="0" w:type="auto"/>
          </w:tcPr>
          <w:p w14:paraId="60C1CD8F" w14:textId="77777777" w:rsidR="00CD7E9E" w:rsidRDefault="00624A6D">
            <w:pPr>
              <w:spacing w:after="120"/>
              <w:jc w:val="both"/>
              <w:rPr>
                <w:szCs w:val="24"/>
              </w:rPr>
            </w:pPr>
            <w:r>
              <w:rPr>
                <w:szCs w:val="24"/>
              </w:rPr>
              <w:t>Stt</w:t>
            </w:r>
          </w:p>
        </w:tc>
        <w:tc>
          <w:tcPr>
            <w:tcW w:w="0" w:type="auto"/>
          </w:tcPr>
          <w:p w14:paraId="05F7DD0A" w14:textId="77777777" w:rsidR="00CD7E9E" w:rsidRDefault="00624A6D">
            <w:pPr>
              <w:spacing w:after="120"/>
              <w:jc w:val="both"/>
              <w:rPr>
                <w:szCs w:val="24"/>
              </w:rPr>
            </w:pPr>
            <w:r>
              <w:rPr>
                <w:szCs w:val="24"/>
              </w:rPr>
              <w:t>Field Name</w:t>
            </w:r>
          </w:p>
        </w:tc>
        <w:tc>
          <w:tcPr>
            <w:tcW w:w="0" w:type="auto"/>
          </w:tcPr>
          <w:p w14:paraId="10E7864D" w14:textId="77777777" w:rsidR="00CD7E9E" w:rsidRDefault="00624A6D">
            <w:pPr>
              <w:spacing w:after="120"/>
              <w:jc w:val="both"/>
              <w:rPr>
                <w:szCs w:val="24"/>
              </w:rPr>
            </w:pPr>
            <w:r>
              <w:rPr>
                <w:szCs w:val="24"/>
              </w:rPr>
              <w:t>Type</w:t>
            </w:r>
          </w:p>
        </w:tc>
        <w:tc>
          <w:tcPr>
            <w:tcW w:w="0" w:type="auto"/>
          </w:tcPr>
          <w:p w14:paraId="1D17FE42" w14:textId="77777777" w:rsidR="00CD7E9E" w:rsidRDefault="00624A6D">
            <w:pPr>
              <w:spacing w:after="120"/>
              <w:jc w:val="both"/>
              <w:rPr>
                <w:szCs w:val="24"/>
              </w:rPr>
            </w:pPr>
            <w:r>
              <w:rPr>
                <w:szCs w:val="24"/>
              </w:rPr>
              <w:t>Constraint</w:t>
            </w:r>
          </w:p>
        </w:tc>
        <w:tc>
          <w:tcPr>
            <w:tcW w:w="0" w:type="auto"/>
          </w:tcPr>
          <w:p w14:paraId="3C81EBFD" w14:textId="77777777" w:rsidR="00CD7E9E" w:rsidRDefault="00624A6D">
            <w:pPr>
              <w:spacing w:after="120"/>
              <w:jc w:val="both"/>
              <w:rPr>
                <w:szCs w:val="24"/>
              </w:rPr>
            </w:pPr>
            <w:r>
              <w:rPr>
                <w:szCs w:val="24"/>
              </w:rPr>
              <w:t>Note</w:t>
            </w:r>
          </w:p>
        </w:tc>
      </w:tr>
      <w:tr w:rsidR="00CD7E9E" w14:paraId="021598E6" w14:textId="77777777">
        <w:tc>
          <w:tcPr>
            <w:tcW w:w="0" w:type="auto"/>
          </w:tcPr>
          <w:p w14:paraId="47324FBE" w14:textId="77777777" w:rsidR="00CD7E9E" w:rsidRDefault="00624A6D">
            <w:pPr>
              <w:spacing w:after="120"/>
              <w:jc w:val="both"/>
              <w:rPr>
                <w:szCs w:val="24"/>
              </w:rPr>
            </w:pPr>
            <w:r>
              <w:rPr>
                <w:szCs w:val="24"/>
              </w:rPr>
              <w:t>1</w:t>
            </w:r>
          </w:p>
        </w:tc>
        <w:tc>
          <w:tcPr>
            <w:tcW w:w="0" w:type="auto"/>
          </w:tcPr>
          <w:p w14:paraId="7029F633" w14:textId="77777777" w:rsidR="00CD7E9E" w:rsidRDefault="00624A6D">
            <w:pPr>
              <w:spacing w:after="120"/>
              <w:jc w:val="both"/>
              <w:rPr>
                <w:szCs w:val="24"/>
              </w:rPr>
            </w:pPr>
            <w:r>
              <w:rPr>
                <w:szCs w:val="24"/>
              </w:rPr>
              <w:t>MACHUCDANH</w:t>
            </w:r>
          </w:p>
        </w:tc>
        <w:tc>
          <w:tcPr>
            <w:tcW w:w="0" w:type="auto"/>
          </w:tcPr>
          <w:p w14:paraId="14D6FBFD" w14:textId="77777777" w:rsidR="00CD7E9E" w:rsidRDefault="00624A6D">
            <w:pPr>
              <w:spacing w:after="120"/>
              <w:jc w:val="both"/>
              <w:rPr>
                <w:szCs w:val="24"/>
              </w:rPr>
            </w:pPr>
            <w:r>
              <w:rPr>
                <w:szCs w:val="24"/>
              </w:rPr>
              <w:t>nchar(10)</w:t>
            </w:r>
          </w:p>
        </w:tc>
        <w:tc>
          <w:tcPr>
            <w:tcW w:w="0" w:type="auto"/>
          </w:tcPr>
          <w:p w14:paraId="168DDD53" w14:textId="77777777" w:rsidR="00CD7E9E" w:rsidRDefault="00624A6D">
            <w:pPr>
              <w:spacing w:after="120"/>
              <w:jc w:val="both"/>
              <w:rPr>
                <w:szCs w:val="24"/>
              </w:rPr>
            </w:pPr>
            <w:r>
              <w:rPr>
                <w:szCs w:val="24"/>
              </w:rPr>
              <w:t>Khóa chính</w:t>
            </w:r>
          </w:p>
        </w:tc>
        <w:tc>
          <w:tcPr>
            <w:tcW w:w="0" w:type="auto"/>
          </w:tcPr>
          <w:p w14:paraId="5B706668" w14:textId="77777777" w:rsidR="00CD7E9E" w:rsidRDefault="00CD7E9E">
            <w:pPr>
              <w:spacing w:after="120"/>
              <w:jc w:val="both"/>
              <w:rPr>
                <w:szCs w:val="24"/>
              </w:rPr>
            </w:pPr>
          </w:p>
        </w:tc>
      </w:tr>
      <w:tr w:rsidR="00CD7E9E" w14:paraId="31E44D23" w14:textId="77777777">
        <w:tc>
          <w:tcPr>
            <w:tcW w:w="0" w:type="auto"/>
          </w:tcPr>
          <w:p w14:paraId="11975F5D" w14:textId="77777777" w:rsidR="00CD7E9E" w:rsidRDefault="00624A6D">
            <w:pPr>
              <w:spacing w:after="120"/>
              <w:jc w:val="both"/>
              <w:rPr>
                <w:szCs w:val="24"/>
              </w:rPr>
            </w:pPr>
            <w:r>
              <w:rPr>
                <w:szCs w:val="24"/>
              </w:rPr>
              <w:t>2</w:t>
            </w:r>
          </w:p>
        </w:tc>
        <w:tc>
          <w:tcPr>
            <w:tcW w:w="0" w:type="auto"/>
          </w:tcPr>
          <w:p w14:paraId="773221EA" w14:textId="77777777" w:rsidR="00CD7E9E" w:rsidRDefault="00624A6D">
            <w:pPr>
              <w:spacing w:after="120"/>
              <w:jc w:val="both"/>
              <w:rPr>
                <w:szCs w:val="24"/>
              </w:rPr>
            </w:pPr>
            <w:r>
              <w:rPr>
                <w:szCs w:val="24"/>
              </w:rPr>
              <w:t>TENCHUCDANH</w:t>
            </w:r>
          </w:p>
        </w:tc>
        <w:tc>
          <w:tcPr>
            <w:tcW w:w="0" w:type="auto"/>
          </w:tcPr>
          <w:p w14:paraId="594C0884" w14:textId="77777777" w:rsidR="00CD7E9E" w:rsidRDefault="00624A6D">
            <w:pPr>
              <w:spacing w:after="120"/>
              <w:jc w:val="both"/>
              <w:rPr>
                <w:szCs w:val="24"/>
              </w:rPr>
            </w:pPr>
            <w:r>
              <w:rPr>
                <w:szCs w:val="24"/>
              </w:rPr>
              <w:t>nvarchar(50)</w:t>
            </w:r>
          </w:p>
        </w:tc>
        <w:tc>
          <w:tcPr>
            <w:tcW w:w="0" w:type="auto"/>
          </w:tcPr>
          <w:p w14:paraId="54EF8931" w14:textId="77777777" w:rsidR="00CD7E9E" w:rsidRDefault="00624A6D">
            <w:pPr>
              <w:spacing w:after="120"/>
              <w:jc w:val="both"/>
              <w:rPr>
                <w:szCs w:val="24"/>
              </w:rPr>
            </w:pPr>
            <w:r>
              <w:rPr>
                <w:szCs w:val="24"/>
              </w:rPr>
              <w:t>Khóa duy nhất</w:t>
            </w:r>
          </w:p>
        </w:tc>
        <w:tc>
          <w:tcPr>
            <w:tcW w:w="0" w:type="auto"/>
          </w:tcPr>
          <w:p w14:paraId="046F0375" w14:textId="77777777" w:rsidR="00CD7E9E" w:rsidRDefault="00CD7E9E">
            <w:pPr>
              <w:spacing w:after="120"/>
              <w:jc w:val="both"/>
              <w:rPr>
                <w:szCs w:val="24"/>
              </w:rPr>
            </w:pPr>
          </w:p>
        </w:tc>
      </w:tr>
    </w:tbl>
    <w:p w14:paraId="1E7002F2" w14:textId="77777777" w:rsidR="00CD7E9E" w:rsidRDefault="00CD7E9E">
      <w:pPr>
        <w:spacing w:after="120"/>
        <w:jc w:val="both"/>
        <w:rPr>
          <w:szCs w:val="24"/>
        </w:rPr>
      </w:pPr>
    </w:p>
    <w:p w14:paraId="4A2DBF7A" w14:textId="77777777" w:rsidR="00CD7E9E" w:rsidRDefault="00624A6D" w:rsidP="00546724">
      <w:pPr>
        <w:numPr>
          <w:ilvl w:val="0"/>
          <w:numId w:val="14"/>
        </w:numPr>
        <w:spacing w:after="120"/>
        <w:jc w:val="both"/>
        <w:rPr>
          <w:b/>
          <w:szCs w:val="24"/>
        </w:rPr>
      </w:pPr>
      <w:r>
        <w:rPr>
          <w:b/>
          <w:szCs w:val="24"/>
        </w:rPr>
        <w:t>Bảng phòng ban</w:t>
      </w:r>
    </w:p>
    <w:p w14:paraId="581782B0" w14:textId="77777777" w:rsidR="00CD7E9E" w:rsidRDefault="00624A6D" w:rsidP="005F76AD">
      <w:pPr>
        <w:pStyle w:val="ListParagraph"/>
        <w:ind w:left="709"/>
        <w:jc w:val="both"/>
        <w:rPr>
          <w:szCs w:val="24"/>
        </w:rPr>
      </w:pPr>
      <w:r>
        <w:rPr>
          <w:szCs w:val="24"/>
        </w:rPr>
        <w:t>PHONGBAN (</w:t>
      </w:r>
      <w:r>
        <w:rPr>
          <w:color w:val="FF0000"/>
          <w:szCs w:val="24"/>
          <w:u w:val="single"/>
        </w:rPr>
        <w:t>MAPHONGBAN</w:t>
      </w:r>
      <w:r>
        <w:rPr>
          <w:szCs w:val="24"/>
        </w:rPr>
        <w:t xml:space="preserve">, </w:t>
      </w:r>
      <w:r>
        <w:rPr>
          <w:i/>
          <w:iCs/>
          <w:color w:val="7030A0"/>
          <w:szCs w:val="24"/>
        </w:rPr>
        <w:t>TENPHONGBAN</w:t>
      </w:r>
      <w:r>
        <w:rPr>
          <w:szCs w:val="24"/>
        </w:rPr>
        <w:t>)</w:t>
      </w:r>
    </w:p>
    <w:tbl>
      <w:tblPr>
        <w:tblStyle w:val="TableGrid"/>
        <w:tblW w:w="0" w:type="auto"/>
        <w:tblInd w:w="720" w:type="dxa"/>
        <w:tblLook w:val="04A0" w:firstRow="1" w:lastRow="0" w:firstColumn="1" w:lastColumn="0" w:noHBand="0" w:noVBand="1"/>
      </w:tblPr>
      <w:tblGrid>
        <w:gridCol w:w="483"/>
        <w:gridCol w:w="2016"/>
        <w:gridCol w:w="1456"/>
        <w:gridCol w:w="1630"/>
        <w:gridCol w:w="683"/>
      </w:tblGrid>
      <w:tr w:rsidR="00CD7E9E" w14:paraId="5EF09427" w14:textId="77777777">
        <w:tc>
          <w:tcPr>
            <w:tcW w:w="0" w:type="auto"/>
          </w:tcPr>
          <w:p w14:paraId="18FD6BD6" w14:textId="77777777" w:rsidR="00CD7E9E" w:rsidRDefault="00624A6D">
            <w:pPr>
              <w:spacing w:after="120"/>
              <w:jc w:val="both"/>
              <w:rPr>
                <w:szCs w:val="24"/>
              </w:rPr>
            </w:pPr>
            <w:r>
              <w:rPr>
                <w:szCs w:val="24"/>
              </w:rPr>
              <w:t>Stt</w:t>
            </w:r>
          </w:p>
        </w:tc>
        <w:tc>
          <w:tcPr>
            <w:tcW w:w="0" w:type="auto"/>
          </w:tcPr>
          <w:p w14:paraId="4D1EB8AC" w14:textId="77777777" w:rsidR="00CD7E9E" w:rsidRDefault="00624A6D">
            <w:pPr>
              <w:spacing w:after="120"/>
              <w:jc w:val="both"/>
              <w:rPr>
                <w:szCs w:val="24"/>
              </w:rPr>
            </w:pPr>
            <w:r>
              <w:rPr>
                <w:szCs w:val="24"/>
              </w:rPr>
              <w:t>Field Name</w:t>
            </w:r>
          </w:p>
        </w:tc>
        <w:tc>
          <w:tcPr>
            <w:tcW w:w="0" w:type="auto"/>
          </w:tcPr>
          <w:p w14:paraId="2E9F86B6" w14:textId="77777777" w:rsidR="00CD7E9E" w:rsidRDefault="00624A6D">
            <w:pPr>
              <w:spacing w:after="120"/>
              <w:jc w:val="both"/>
              <w:rPr>
                <w:szCs w:val="24"/>
              </w:rPr>
            </w:pPr>
            <w:r>
              <w:rPr>
                <w:szCs w:val="24"/>
              </w:rPr>
              <w:t>Type</w:t>
            </w:r>
          </w:p>
        </w:tc>
        <w:tc>
          <w:tcPr>
            <w:tcW w:w="0" w:type="auto"/>
          </w:tcPr>
          <w:p w14:paraId="38FFC0FF" w14:textId="77777777" w:rsidR="00CD7E9E" w:rsidRDefault="00624A6D">
            <w:pPr>
              <w:spacing w:after="120"/>
              <w:jc w:val="both"/>
              <w:rPr>
                <w:szCs w:val="24"/>
              </w:rPr>
            </w:pPr>
            <w:r>
              <w:rPr>
                <w:szCs w:val="24"/>
              </w:rPr>
              <w:t>Constraint</w:t>
            </w:r>
          </w:p>
        </w:tc>
        <w:tc>
          <w:tcPr>
            <w:tcW w:w="0" w:type="auto"/>
          </w:tcPr>
          <w:p w14:paraId="469BB80D" w14:textId="77777777" w:rsidR="00CD7E9E" w:rsidRDefault="00624A6D">
            <w:pPr>
              <w:spacing w:after="120"/>
              <w:jc w:val="both"/>
              <w:rPr>
                <w:szCs w:val="24"/>
              </w:rPr>
            </w:pPr>
            <w:r>
              <w:rPr>
                <w:szCs w:val="24"/>
              </w:rPr>
              <w:t>Note</w:t>
            </w:r>
          </w:p>
        </w:tc>
      </w:tr>
      <w:tr w:rsidR="00CD7E9E" w14:paraId="6B17B87B" w14:textId="77777777">
        <w:tc>
          <w:tcPr>
            <w:tcW w:w="0" w:type="auto"/>
          </w:tcPr>
          <w:p w14:paraId="4E70764E" w14:textId="77777777" w:rsidR="00CD7E9E" w:rsidRDefault="00624A6D">
            <w:pPr>
              <w:spacing w:after="120"/>
              <w:jc w:val="both"/>
              <w:rPr>
                <w:szCs w:val="24"/>
              </w:rPr>
            </w:pPr>
            <w:r>
              <w:rPr>
                <w:szCs w:val="24"/>
              </w:rPr>
              <w:t>1</w:t>
            </w:r>
          </w:p>
        </w:tc>
        <w:tc>
          <w:tcPr>
            <w:tcW w:w="0" w:type="auto"/>
          </w:tcPr>
          <w:p w14:paraId="4B777BE1" w14:textId="77777777" w:rsidR="00CD7E9E" w:rsidRDefault="00624A6D">
            <w:pPr>
              <w:spacing w:after="120"/>
              <w:jc w:val="both"/>
              <w:rPr>
                <w:szCs w:val="24"/>
              </w:rPr>
            </w:pPr>
            <w:r>
              <w:rPr>
                <w:szCs w:val="24"/>
              </w:rPr>
              <w:t>MAPHONGBAN</w:t>
            </w:r>
          </w:p>
        </w:tc>
        <w:tc>
          <w:tcPr>
            <w:tcW w:w="0" w:type="auto"/>
          </w:tcPr>
          <w:p w14:paraId="41D85602" w14:textId="77777777" w:rsidR="00CD7E9E" w:rsidRDefault="00624A6D">
            <w:pPr>
              <w:spacing w:after="120"/>
              <w:jc w:val="both"/>
              <w:rPr>
                <w:szCs w:val="24"/>
              </w:rPr>
            </w:pPr>
            <w:r>
              <w:rPr>
                <w:szCs w:val="24"/>
              </w:rPr>
              <w:t>nchar(10)</w:t>
            </w:r>
          </w:p>
        </w:tc>
        <w:tc>
          <w:tcPr>
            <w:tcW w:w="0" w:type="auto"/>
          </w:tcPr>
          <w:p w14:paraId="23685A74" w14:textId="77777777" w:rsidR="00CD7E9E" w:rsidRDefault="00624A6D">
            <w:pPr>
              <w:spacing w:after="120"/>
              <w:jc w:val="both"/>
              <w:rPr>
                <w:szCs w:val="24"/>
              </w:rPr>
            </w:pPr>
            <w:r>
              <w:rPr>
                <w:szCs w:val="24"/>
              </w:rPr>
              <w:t>Khóa chính</w:t>
            </w:r>
          </w:p>
        </w:tc>
        <w:tc>
          <w:tcPr>
            <w:tcW w:w="0" w:type="auto"/>
          </w:tcPr>
          <w:p w14:paraId="7562D1CE" w14:textId="77777777" w:rsidR="00CD7E9E" w:rsidRDefault="00CD7E9E">
            <w:pPr>
              <w:spacing w:after="120"/>
              <w:jc w:val="both"/>
              <w:rPr>
                <w:szCs w:val="24"/>
              </w:rPr>
            </w:pPr>
          </w:p>
        </w:tc>
      </w:tr>
      <w:tr w:rsidR="00CD7E9E" w14:paraId="67F25DDF" w14:textId="77777777">
        <w:tc>
          <w:tcPr>
            <w:tcW w:w="0" w:type="auto"/>
          </w:tcPr>
          <w:p w14:paraId="080D2F36" w14:textId="77777777" w:rsidR="00CD7E9E" w:rsidRDefault="00624A6D">
            <w:pPr>
              <w:spacing w:after="120"/>
              <w:jc w:val="both"/>
              <w:rPr>
                <w:szCs w:val="24"/>
              </w:rPr>
            </w:pPr>
            <w:r>
              <w:rPr>
                <w:szCs w:val="24"/>
              </w:rPr>
              <w:t>2</w:t>
            </w:r>
          </w:p>
        </w:tc>
        <w:tc>
          <w:tcPr>
            <w:tcW w:w="0" w:type="auto"/>
          </w:tcPr>
          <w:p w14:paraId="7CD8ED13" w14:textId="77777777" w:rsidR="00CD7E9E" w:rsidRDefault="00624A6D">
            <w:pPr>
              <w:spacing w:after="120"/>
              <w:jc w:val="both"/>
              <w:rPr>
                <w:szCs w:val="24"/>
              </w:rPr>
            </w:pPr>
            <w:r>
              <w:rPr>
                <w:szCs w:val="24"/>
              </w:rPr>
              <w:t>TENPHONGBAN</w:t>
            </w:r>
          </w:p>
        </w:tc>
        <w:tc>
          <w:tcPr>
            <w:tcW w:w="0" w:type="auto"/>
          </w:tcPr>
          <w:p w14:paraId="290BF687" w14:textId="77777777" w:rsidR="00CD7E9E" w:rsidRDefault="00624A6D">
            <w:pPr>
              <w:spacing w:after="120"/>
              <w:jc w:val="both"/>
              <w:rPr>
                <w:szCs w:val="24"/>
              </w:rPr>
            </w:pPr>
            <w:r>
              <w:rPr>
                <w:szCs w:val="24"/>
              </w:rPr>
              <w:t>nvarchar(50)</w:t>
            </w:r>
          </w:p>
        </w:tc>
        <w:tc>
          <w:tcPr>
            <w:tcW w:w="0" w:type="auto"/>
          </w:tcPr>
          <w:p w14:paraId="4AFD6000" w14:textId="77777777" w:rsidR="00CD7E9E" w:rsidRDefault="00624A6D">
            <w:pPr>
              <w:spacing w:after="120"/>
              <w:jc w:val="both"/>
              <w:rPr>
                <w:szCs w:val="24"/>
              </w:rPr>
            </w:pPr>
            <w:r>
              <w:rPr>
                <w:szCs w:val="24"/>
              </w:rPr>
              <w:t>Khóa duy nhất</w:t>
            </w:r>
          </w:p>
        </w:tc>
        <w:tc>
          <w:tcPr>
            <w:tcW w:w="0" w:type="auto"/>
          </w:tcPr>
          <w:p w14:paraId="7558BA5C" w14:textId="77777777" w:rsidR="00CD7E9E" w:rsidRDefault="00CD7E9E">
            <w:pPr>
              <w:spacing w:after="120"/>
              <w:jc w:val="both"/>
              <w:rPr>
                <w:szCs w:val="24"/>
              </w:rPr>
            </w:pPr>
          </w:p>
        </w:tc>
      </w:tr>
    </w:tbl>
    <w:p w14:paraId="580816FE" w14:textId="77777777" w:rsidR="00CD7E9E" w:rsidRDefault="00CD7E9E">
      <w:pPr>
        <w:spacing w:after="120"/>
        <w:jc w:val="both"/>
        <w:rPr>
          <w:szCs w:val="24"/>
        </w:rPr>
      </w:pPr>
    </w:p>
    <w:p w14:paraId="4966E617" w14:textId="77777777" w:rsidR="00CD7E9E" w:rsidRDefault="00624A6D" w:rsidP="00546724">
      <w:pPr>
        <w:numPr>
          <w:ilvl w:val="0"/>
          <w:numId w:val="14"/>
        </w:numPr>
        <w:spacing w:after="120"/>
        <w:jc w:val="both"/>
        <w:rPr>
          <w:b/>
          <w:szCs w:val="24"/>
        </w:rPr>
      </w:pPr>
      <w:r>
        <w:rPr>
          <w:b/>
          <w:szCs w:val="24"/>
        </w:rPr>
        <w:t>Bảng khoa</w:t>
      </w:r>
    </w:p>
    <w:p w14:paraId="0B95D5B4" w14:textId="77777777" w:rsidR="00CD7E9E" w:rsidRDefault="00624A6D" w:rsidP="005F76AD">
      <w:pPr>
        <w:pStyle w:val="ListParagraph"/>
        <w:ind w:left="709"/>
        <w:jc w:val="both"/>
        <w:rPr>
          <w:szCs w:val="24"/>
        </w:rPr>
      </w:pPr>
      <w:r>
        <w:rPr>
          <w:szCs w:val="24"/>
        </w:rPr>
        <w:lastRenderedPageBreak/>
        <w:t>KHOA (</w:t>
      </w:r>
      <w:r>
        <w:rPr>
          <w:color w:val="FF0000"/>
          <w:szCs w:val="24"/>
          <w:u w:val="single"/>
        </w:rPr>
        <w:t>MAKHOA</w:t>
      </w:r>
      <w:r>
        <w:rPr>
          <w:szCs w:val="24"/>
        </w:rPr>
        <w:t xml:space="preserve">, </w:t>
      </w:r>
      <w:r>
        <w:rPr>
          <w:i/>
          <w:iCs/>
          <w:color w:val="7030A0"/>
          <w:szCs w:val="24"/>
        </w:rPr>
        <w:t>TENKHOA</w:t>
      </w:r>
      <w:r>
        <w:rPr>
          <w:szCs w:val="24"/>
        </w:rPr>
        <w:t>)</w:t>
      </w:r>
    </w:p>
    <w:tbl>
      <w:tblPr>
        <w:tblStyle w:val="TableGrid"/>
        <w:tblW w:w="0" w:type="auto"/>
        <w:tblInd w:w="720" w:type="dxa"/>
        <w:tblLook w:val="04A0" w:firstRow="1" w:lastRow="0" w:firstColumn="1" w:lastColumn="0" w:noHBand="0" w:noVBand="1"/>
      </w:tblPr>
      <w:tblGrid>
        <w:gridCol w:w="483"/>
        <w:gridCol w:w="1376"/>
        <w:gridCol w:w="1456"/>
        <w:gridCol w:w="1630"/>
        <w:gridCol w:w="683"/>
      </w:tblGrid>
      <w:tr w:rsidR="00CD7E9E" w14:paraId="69DAEDDC" w14:textId="77777777">
        <w:tc>
          <w:tcPr>
            <w:tcW w:w="0" w:type="auto"/>
          </w:tcPr>
          <w:p w14:paraId="0E340999" w14:textId="77777777" w:rsidR="00CD7E9E" w:rsidRDefault="00624A6D">
            <w:pPr>
              <w:spacing w:after="120"/>
              <w:jc w:val="both"/>
              <w:rPr>
                <w:szCs w:val="24"/>
              </w:rPr>
            </w:pPr>
            <w:r>
              <w:rPr>
                <w:szCs w:val="24"/>
              </w:rPr>
              <w:t>Stt</w:t>
            </w:r>
          </w:p>
        </w:tc>
        <w:tc>
          <w:tcPr>
            <w:tcW w:w="0" w:type="auto"/>
          </w:tcPr>
          <w:p w14:paraId="7D60F6B0" w14:textId="77777777" w:rsidR="00CD7E9E" w:rsidRDefault="00624A6D">
            <w:pPr>
              <w:spacing w:after="120"/>
              <w:jc w:val="both"/>
              <w:rPr>
                <w:szCs w:val="24"/>
              </w:rPr>
            </w:pPr>
            <w:r>
              <w:rPr>
                <w:szCs w:val="24"/>
              </w:rPr>
              <w:t>Field Name</w:t>
            </w:r>
          </w:p>
        </w:tc>
        <w:tc>
          <w:tcPr>
            <w:tcW w:w="0" w:type="auto"/>
          </w:tcPr>
          <w:p w14:paraId="0BE4C26A" w14:textId="77777777" w:rsidR="00CD7E9E" w:rsidRDefault="00624A6D">
            <w:pPr>
              <w:spacing w:after="120"/>
              <w:jc w:val="both"/>
              <w:rPr>
                <w:szCs w:val="24"/>
              </w:rPr>
            </w:pPr>
            <w:r>
              <w:rPr>
                <w:szCs w:val="24"/>
              </w:rPr>
              <w:t>Type</w:t>
            </w:r>
          </w:p>
        </w:tc>
        <w:tc>
          <w:tcPr>
            <w:tcW w:w="0" w:type="auto"/>
          </w:tcPr>
          <w:p w14:paraId="62031560" w14:textId="77777777" w:rsidR="00CD7E9E" w:rsidRDefault="00624A6D">
            <w:pPr>
              <w:spacing w:after="120"/>
              <w:jc w:val="both"/>
              <w:rPr>
                <w:szCs w:val="24"/>
              </w:rPr>
            </w:pPr>
            <w:r>
              <w:rPr>
                <w:szCs w:val="24"/>
              </w:rPr>
              <w:t>Constraint</w:t>
            </w:r>
          </w:p>
        </w:tc>
        <w:tc>
          <w:tcPr>
            <w:tcW w:w="0" w:type="auto"/>
          </w:tcPr>
          <w:p w14:paraId="2B57FEE9" w14:textId="77777777" w:rsidR="00CD7E9E" w:rsidRDefault="00624A6D">
            <w:pPr>
              <w:spacing w:after="120"/>
              <w:jc w:val="both"/>
              <w:rPr>
                <w:szCs w:val="24"/>
              </w:rPr>
            </w:pPr>
            <w:r>
              <w:rPr>
                <w:szCs w:val="24"/>
              </w:rPr>
              <w:t>Note</w:t>
            </w:r>
          </w:p>
        </w:tc>
      </w:tr>
      <w:tr w:rsidR="00CD7E9E" w14:paraId="1431135B" w14:textId="77777777">
        <w:tc>
          <w:tcPr>
            <w:tcW w:w="0" w:type="auto"/>
          </w:tcPr>
          <w:p w14:paraId="0EE3FA20" w14:textId="77777777" w:rsidR="00CD7E9E" w:rsidRDefault="00624A6D">
            <w:pPr>
              <w:spacing w:after="120"/>
              <w:jc w:val="both"/>
              <w:rPr>
                <w:szCs w:val="24"/>
              </w:rPr>
            </w:pPr>
            <w:r>
              <w:rPr>
                <w:szCs w:val="24"/>
              </w:rPr>
              <w:t>1</w:t>
            </w:r>
          </w:p>
        </w:tc>
        <w:tc>
          <w:tcPr>
            <w:tcW w:w="0" w:type="auto"/>
          </w:tcPr>
          <w:p w14:paraId="5AFF5200" w14:textId="77777777" w:rsidR="00CD7E9E" w:rsidRDefault="00624A6D">
            <w:pPr>
              <w:spacing w:after="120"/>
              <w:jc w:val="both"/>
              <w:rPr>
                <w:szCs w:val="24"/>
              </w:rPr>
            </w:pPr>
            <w:r>
              <w:rPr>
                <w:szCs w:val="24"/>
              </w:rPr>
              <w:t>MAKHOA</w:t>
            </w:r>
          </w:p>
        </w:tc>
        <w:tc>
          <w:tcPr>
            <w:tcW w:w="0" w:type="auto"/>
          </w:tcPr>
          <w:p w14:paraId="0FF9A292" w14:textId="77777777" w:rsidR="00CD7E9E" w:rsidRDefault="00624A6D">
            <w:pPr>
              <w:spacing w:after="120"/>
              <w:jc w:val="both"/>
              <w:rPr>
                <w:szCs w:val="24"/>
              </w:rPr>
            </w:pPr>
            <w:r>
              <w:rPr>
                <w:szCs w:val="24"/>
              </w:rPr>
              <w:t>nchar(10)</w:t>
            </w:r>
          </w:p>
        </w:tc>
        <w:tc>
          <w:tcPr>
            <w:tcW w:w="0" w:type="auto"/>
          </w:tcPr>
          <w:p w14:paraId="76DE62F9" w14:textId="77777777" w:rsidR="00CD7E9E" w:rsidRDefault="00624A6D">
            <w:pPr>
              <w:spacing w:after="120"/>
              <w:jc w:val="both"/>
              <w:rPr>
                <w:szCs w:val="24"/>
              </w:rPr>
            </w:pPr>
            <w:r>
              <w:rPr>
                <w:szCs w:val="24"/>
              </w:rPr>
              <w:t>Khóa chính</w:t>
            </w:r>
          </w:p>
        </w:tc>
        <w:tc>
          <w:tcPr>
            <w:tcW w:w="0" w:type="auto"/>
          </w:tcPr>
          <w:p w14:paraId="4C87E38A" w14:textId="77777777" w:rsidR="00CD7E9E" w:rsidRDefault="00CD7E9E">
            <w:pPr>
              <w:spacing w:after="120"/>
              <w:jc w:val="both"/>
              <w:rPr>
                <w:szCs w:val="24"/>
              </w:rPr>
            </w:pPr>
          </w:p>
        </w:tc>
      </w:tr>
      <w:tr w:rsidR="00CD7E9E" w14:paraId="1D2F6894" w14:textId="77777777">
        <w:tc>
          <w:tcPr>
            <w:tcW w:w="0" w:type="auto"/>
          </w:tcPr>
          <w:p w14:paraId="39C044F4" w14:textId="77777777" w:rsidR="00CD7E9E" w:rsidRDefault="00624A6D">
            <w:pPr>
              <w:spacing w:after="120"/>
              <w:jc w:val="both"/>
              <w:rPr>
                <w:szCs w:val="24"/>
              </w:rPr>
            </w:pPr>
            <w:r>
              <w:rPr>
                <w:szCs w:val="24"/>
              </w:rPr>
              <w:t>2</w:t>
            </w:r>
          </w:p>
        </w:tc>
        <w:tc>
          <w:tcPr>
            <w:tcW w:w="0" w:type="auto"/>
          </w:tcPr>
          <w:p w14:paraId="202215A4" w14:textId="77777777" w:rsidR="00CD7E9E" w:rsidRDefault="00624A6D">
            <w:pPr>
              <w:spacing w:after="120"/>
              <w:jc w:val="both"/>
              <w:rPr>
                <w:szCs w:val="24"/>
              </w:rPr>
            </w:pPr>
            <w:r>
              <w:rPr>
                <w:szCs w:val="24"/>
              </w:rPr>
              <w:t>TENKHOA</w:t>
            </w:r>
          </w:p>
        </w:tc>
        <w:tc>
          <w:tcPr>
            <w:tcW w:w="0" w:type="auto"/>
          </w:tcPr>
          <w:p w14:paraId="56A4F59D" w14:textId="77777777" w:rsidR="00CD7E9E" w:rsidRDefault="00624A6D">
            <w:pPr>
              <w:spacing w:after="120"/>
              <w:jc w:val="both"/>
              <w:rPr>
                <w:szCs w:val="24"/>
              </w:rPr>
            </w:pPr>
            <w:r>
              <w:rPr>
                <w:szCs w:val="24"/>
              </w:rPr>
              <w:t>nvarchar(50)</w:t>
            </w:r>
          </w:p>
        </w:tc>
        <w:tc>
          <w:tcPr>
            <w:tcW w:w="0" w:type="auto"/>
          </w:tcPr>
          <w:p w14:paraId="116F7B5A" w14:textId="77777777" w:rsidR="00CD7E9E" w:rsidRDefault="00624A6D">
            <w:pPr>
              <w:spacing w:after="120"/>
              <w:jc w:val="both"/>
              <w:rPr>
                <w:szCs w:val="24"/>
              </w:rPr>
            </w:pPr>
            <w:r>
              <w:rPr>
                <w:szCs w:val="24"/>
              </w:rPr>
              <w:t>Khóa duy nhất</w:t>
            </w:r>
          </w:p>
        </w:tc>
        <w:tc>
          <w:tcPr>
            <w:tcW w:w="0" w:type="auto"/>
          </w:tcPr>
          <w:p w14:paraId="7CDBF413" w14:textId="77777777" w:rsidR="00CD7E9E" w:rsidRDefault="00CD7E9E">
            <w:pPr>
              <w:spacing w:after="120"/>
              <w:jc w:val="both"/>
              <w:rPr>
                <w:szCs w:val="24"/>
              </w:rPr>
            </w:pPr>
          </w:p>
        </w:tc>
      </w:tr>
    </w:tbl>
    <w:p w14:paraId="3ECBA9FE" w14:textId="77777777" w:rsidR="00CD7E9E" w:rsidRDefault="00CD7E9E">
      <w:pPr>
        <w:spacing w:after="120"/>
        <w:jc w:val="both"/>
        <w:rPr>
          <w:szCs w:val="24"/>
        </w:rPr>
      </w:pPr>
    </w:p>
    <w:p w14:paraId="26453FE7" w14:textId="77777777" w:rsidR="00CD7E9E" w:rsidRDefault="00624A6D" w:rsidP="00546724">
      <w:pPr>
        <w:numPr>
          <w:ilvl w:val="0"/>
          <w:numId w:val="14"/>
        </w:numPr>
        <w:spacing w:after="120"/>
        <w:jc w:val="both"/>
        <w:rPr>
          <w:b/>
          <w:szCs w:val="24"/>
        </w:rPr>
      </w:pPr>
      <w:r>
        <w:rPr>
          <w:b/>
          <w:szCs w:val="24"/>
        </w:rPr>
        <w:t>Bảng thay đổi khoa</w:t>
      </w:r>
    </w:p>
    <w:p w14:paraId="49B15776" w14:textId="77777777" w:rsidR="00CD7E9E" w:rsidRDefault="00624A6D" w:rsidP="005F76AD">
      <w:pPr>
        <w:pStyle w:val="ListParagraph"/>
        <w:ind w:left="709"/>
        <w:jc w:val="both"/>
        <w:rPr>
          <w:szCs w:val="24"/>
        </w:rPr>
      </w:pPr>
      <w:r>
        <w:rPr>
          <w:szCs w:val="24"/>
        </w:rPr>
        <w:t>THAYDOIKHOA(</w:t>
      </w:r>
      <w:r>
        <w:rPr>
          <w:color w:val="70AD47" w:themeColor="accent6"/>
          <w:szCs w:val="24"/>
          <w:u w:val="single"/>
        </w:rPr>
        <w:t xml:space="preserve">MANV, </w:t>
      </w:r>
      <w:r>
        <w:rPr>
          <w:color w:val="FF0000"/>
          <w:szCs w:val="24"/>
          <w:u w:val="single"/>
        </w:rPr>
        <w:t>NGAYVAOLAM</w:t>
      </w:r>
      <w:r>
        <w:rPr>
          <w:color w:val="70AD47" w:themeColor="accent6"/>
          <w:szCs w:val="24"/>
          <w:u w:val="single"/>
        </w:rPr>
        <w:t>, MAKHOA</w:t>
      </w:r>
      <w:r>
        <w:rPr>
          <w:szCs w:val="24"/>
        </w:rPr>
        <w:t>)</w:t>
      </w:r>
    </w:p>
    <w:tbl>
      <w:tblPr>
        <w:tblStyle w:val="TableGrid"/>
        <w:tblW w:w="8478" w:type="dxa"/>
        <w:tblInd w:w="720" w:type="dxa"/>
        <w:tblLook w:val="04A0" w:firstRow="1" w:lastRow="0" w:firstColumn="1" w:lastColumn="0" w:noHBand="0" w:noVBand="1"/>
      </w:tblPr>
      <w:tblGrid>
        <w:gridCol w:w="524"/>
        <w:gridCol w:w="2072"/>
        <w:gridCol w:w="1246"/>
        <w:gridCol w:w="3908"/>
        <w:gridCol w:w="728"/>
      </w:tblGrid>
      <w:tr w:rsidR="00CD7E9E" w14:paraId="0F1B7E8C" w14:textId="77777777">
        <w:tc>
          <w:tcPr>
            <w:tcW w:w="0" w:type="auto"/>
          </w:tcPr>
          <w:p w14:paraId="33751BD7" w14:textId="77777777" w:rsidR="00CD7E9E" w:rsidRDefault="00624A6D">
            <w:pPr>
              <w:spacing w:after="120"/>
              <w:jc w:val="both"/>
              <w:rPr>
                <w:szCs w:val="24"/>
              </w:rPr>
            </w:pPr>
            <w:r>
              <w:rPr>
                <w:szCs w:val="24"/>
              </w:rPr>
              <w:t>Stt</w:t>
            </w:r>
          </w:p>
        </w:tc>
        <w:tc>
          <w:tcPr>
            <w:tcW w:w="0" w:type="auto"/>
          </w:tcPr>
          <w:p w14:paraId="2EB9D602" w14:textId="77777777" w:rsidR="00CD7E9E" w:rsidRDefault="00624A6D">
            <w:pPr>
              <w:spacing w:after="120"/>
              <w:jc w:val="both"/>
              <w:rPr>
                <w:szCs w:val="24"/>
              </w:rPr>
            </w:pPr>
            <w:r>
              <w:rPr>
                <w:szCs w:val="24"/>
              </w:rPr>
              <w:t>Field Name</w:t>
            </w:r>
          </w:p>
        </w:tc>
        <w:tc>
          <w:tcPr>
            <w:tcW w:w="0" w:type="auto"/>
          </w:tcPr>
          <w:p w14:paraId="2A53C878" w14:textId="77777777" w:rsidR="00CD7E9E" w:rsidRDefault="00624A6D">
            <w:pPr>
              <w:spacing w:after="120"/>
              <w:jc w:val="both"/>
              <w:rPr>
                <w:szCs w:val="24"/>
              </w:rPr>
            </w:pPr>
            <w:r>
              <w:rPr>
                <w:szCs w:val="24"/>
              </w:rPr>
              <w:t>Type</w:t>
            </w:r>
          </w:p>
        </w:tc>
        <w:tc>
          <w:tcPr>
            <w:tcW w:w="3908" w:type="dxa"/>
          </w:tcPr>
          <w:p w14:paraId="6B3E70D8" w14:textId="77777777" w:rsidR="00CD7E9E" w:rsidRDefault="00624A6D">
            <w:pPr>
              <w:spacing w:after="120"/>
              <w:jc w:val="both"/>
              <w:rPr>
                <w:szCs w:val="24"/>
              </w:rPr>
            </w:pPr>
            <w:r>
              <w:rPr>
                <w:szCs w:val="24"/>
              </w:rPr>
              <w:t>Constraint</w:t>
            </w:r>
          </w:p>
        </w:tc>
        <w:tc>
          <w:tcPr>
            <w:tcW w:w="728" w:type="dxa"/>
          </w:tcPr>
          <w:p w14:paraId="557BF2B9" w14:textId="77777777" w:rsidR="00CD7E9E" w:rsidRDefault="00624A6D">
            <w:pPr>
              <w:spacing w:after="120"/>
              <w:jc w:val="both"/>
              <w:rPr>
                <w:szCs w:val="24"/>
              </w:rPr>
            </w:pPr>
            <w:r>
              <w:rPr>
                <w:szCs w:val="24"/>
              </w:rPr>
              <w:t>Note</w:t>
            </w:r>
          </w:p>
        </w:tc>
      </w:tr>
      <w:tr w:rsidR="00CD7E9E" w14:paraId="1FF9E161" w14:textId="77777777">
        <w:tc>
          <w:tcPr>
            <w:tcW w:w="0" w:type="auto"/>
          </w:tcPr>
          <w:p w14:paraId="2CD28472" w14:textId="77777777" w:rsidR="00CD7E9E" w:rsidRDefault="00624A6D">
            <w:pPr>
              <w:spacing w:after="120"/>
              <w:jc w:val="both"/>
              <w:rPr>
                <w:szCs w:val="24"/>
              </w:rPr>
            </w:pPr>
            <w:r>
              <w:rPr>
                <w:szCs w:val="24"/>
              </w:rPr>
              <w:t>1</w:t>
            </w:r>
          </w:p>
        </w:tc>
        <w:tc>
          <w:tcPr>
            <w:tcW w:w="0" w:type="auto"/>
          </w:tcPr>
          <w:p w14:paraId="232FDD1C" w14:textId="77777777" w:rsidR="00CD7E9E" w:rsidRDefault="00624A6D">
            <w:pPr>
              <w:spacing w:after="120"/>
              <w:jc w:val="both"/>
              <w:rPr>
                <w:szCs w:val="24"/>
              </w:rPr>
            </w:pPr>
            <w:r>
              <w:rPr>
                <w:szCs w:val="24"/>
              </w:rPr>
              <w:t>MANV</w:t>
            </w:r>
          </w:p>
        </w:tc>
        <w:tc>
          <w:tcPr>
            <w:tcW w:w="0" w:type="auto"/>
          </w:tcPr>
          <w:p w14:paraId="7E4250E3" w14:textId="77777777" w:rsidR="00CD7E9E" w:rsidRDefault="00624A6D">
            <w:pPr>
              <w:spacing w:after="120"/>
              <w:jc w:val="both"/>
              <w:rPr>
                <w:szCs w:val="24"/>
              </w:rPr>
            </w:pPr>
            <w:r>
              <w:rPr>
                <w:szCs w:val="24"/>
              </w:rPr>
              <w:t>nchar(10)</w:t>
            </w:r>
          </w:p>
        </w:tc>
        <w:tc>
          <w:tcPr>
            <w:tcW w:w="3908" w:type="dxa"/>
          </w:tcPr>
          <w:p w14:paraId="51260CE0" w14:textId="77777777" w:rsidR="00CD7E9E" w:rsidRDefault="00624A6D">
            <w:pPr>
              <w:spacing w:after="120"/>
              <w:jc w:val="both"/>
              <w:rPr>
                <w:szCs w:val="24"/>
              </w:rPr>
            </w:pPr>
            <w:r>
              <w:rPr>
                <w:szCs w:val="24"/>
              </w:rPr>
              <w:t>Khóa chính, khóa ngoại</w:t>
            </w:r>
          </w:p>
        </w:tc>
        <w:tc>
          <w:tcPr>
            <w:tcW w:w="728" w:type="dxa"/>
          </w:tcPr>
          <w:p w14:paraId="3BC8C351" w14:textId="77777777" w:rsidR="00CD7E9E" w:rsidRDefault="00CD7E9E">
            <w:pPr>
              <w:spacing w:after="120"/>
              <w:jc w:val="both"/>
              <w:rPr>
                <w:szCs w:val="24"/>
              </w:rPr>
            </w:pPr>
          </w:p>
        </w:tc>
      </w:tr>
      <w:tr w:rsidR="00CD7E9E" w14:paraId="5079C7CE" w14:textId="77777777">
        <w:tc>
          <w:tcPr>
            <w:tcW w:w="0" w:type="auto"/>
          </w:tcPr>
          <w:p w14:paraId="50480FBE" w14:textId="77777777" w:rsidR="00CD7E9E" w:rsidRDefault="00624A6D">
            <w:pPr>
              <w:spacing w:after="120"/>
              <w:jc w:val="both"/>
              <w:rPr>
                <w:szCs w:val="24"/>
              </w:rPr>
            </w:pPr>
            <w:r>
              <w:rPr>
                <w:szCs w:val="24"/>
              </w:rPr>
              <w:t>2</w:t>
            </w:r>
          </w:p>
        </w:tc>
        <w:tc>
          <w:tcPr>
            <w:tcW w:w="0" w:type="auto"/>
          </w:tcPr>
          <w:p w14:paraId="7790CD21" w14:textId="77777777" w:rsidR="00CD7E9E" w:rsidRDefault="00624A6D">
            <w:pPr>
              <w:spacing w:after="120"/>
              <w:jc w:val="both"/>
              <w:rPr>
                <w:szCs w:val="24"/>
              </w:rPr>
            </w:pPr>
            <w:r>
              <w:rPr>
                <w:szCs w:val="24"/>
              </w:rPr>
              <w:t>NGAYVAOLAM</w:t>
            </w:r>
          </w:p>
        </w:tc>
        <w:tc>
          <w:tcPr>
            <w:tcW w:w="0" w:type="auto"/>
          </w:tcPr>
          <w:p w14:paraId="091A546B" w14:textId="77777777" w:rsidR="00CD7E9E" w:rsidRDefault="00624A6D">
            <w:pPr>
              <w:spacing w:after="120"/>
              <w:jc w:val="both"/>
              <w:rPr>
                <w:szCs w:val="24"/>
              </w:rPr>
            </w:pPr>
            <w:r>
              <w:rPr>
                <w:szCs w:val="24"/>
              </w:rPr>
              <w:t>date</w:t>
            </w:r>
          </w:p>
        </w:tc>
        <w:tc>
          <w:tcPr>
            <w:tcW w:w="3908" w:type="dxa"/>
          </w:tcPr>
          <w:p w14:paraId="52252FDD" w14:textId="77777777" w:rsidR="00CD7E9E" w:rsidRDefault="00624A6D">
            <w:pPr>
              <w:spacing w:after="120"/>
              <w:jc w:val="both"/>
              <w:rPr>
                <w:szCs w:val="24"/>
              </w:rPr>
            </w:pPr>
            <w:r>
              <w:rPr>
                <w:szCs w:val="24"/>
              </w:rPr>
              <w:t>Khóa chính, NGAYVAOLAM &lt;= GETDATE()</w:t>
            </w:r>
          </w:p>
        </w:tc>
        <w:tc>
          <w:tcPr>
            <w:tcW w:w="728" w:type="dxa"/>
          </w:tcPr>
          <w:p w14:paraId="77AA0474" w14:textId="77777777" w:rsidR="00CD7E9E" w:rsidRDefault="00CD7E9E">
            <w:pPr>
              <w:spacing w:after="120"/>
              <w:jc w:val="both"/>
              <w:rPr>
                <w:szCs w:val="24"/>
              </w:rPr>
            </w:pPr>
          </w:p>
        </w:tc>
      </w:tr>
      <w:tr w:rsidR="00CD7E9E" w14:paraId="04451BC9" w14:textId="77777777">
        <w:tc>
          <w:tcPr>
            <w:tcW w:w="0" w:type="auto"/>
          </w:tcPr>
          <w:p w14:paraId="6AF318CD" w14:textId="77777777" w:rsidR="00CD7E9E" w:rsidRDefault="00624A6D">
            <w:pPr>
              <w:spacing w:after="120"/>
              <w:jc w:val="both"/>
              <w:rPr>
                <w:szCs w:val="24"/>
              </w:rPr>
            </w:pPr>
            <w:r>
              <w:rPr>
                <w:szCs w:val="24"/>
              </w:rPr>
              <w:t>3</w:t>
            </w:r>
          </w:p>
        </w:tc>
        <w:tc>
          <w:tcPr>
            <w:tcW w:w="0" w:type="auto"/>
          </w:tcPr>
          <w:p w14:paraId="0B0B710E" w14:textId="77777777" w:rsidR="00CD7E9E" w:rsidRDefault="00624A6D">
            <w:pPr>
              <w:spacing w:after="120"/>
              <w:jc w:val="both"/>
              <w:rPr>
                <w:szCs w:val="24"/>
              </w:rPr>
            </w:pPr>
            <w:r>
              <w:rPr>
                <w:szCs w:val="24"/>
              </w:rPr>
              <w:t>MAKHOA</w:t>
            </w:r>
          </w:p>
        </w:tc>
        <w:tc>
          <w:tcPr>
            <w:tcW w:w="0" w:type="auto"/>
          </w:tcPr>
          <w:p w14:paraId="50FCCDDF" w14:textId="77777777" w:rsidR="00CD7E9E" w:rsidRDefault="00624A6D">
            <w:pPr>
              <w:spacing w:after="120"/>
              <w:jc w:val="both"/>
              <w:rPr>
                <w:szCs w:val="24"/>
              </w:rPr>
            </w:pPr>
            <w:r>
              <w:rPr>
                <w:szCs w:val="24"/>
              </w:rPr>
              <w:t>nchar(10)</w:t>
            </w:r>
          </w:p>
        </w:tc>
        <w:tc>
          <w:tcPr>
            <w:tcW w:w="3908" w:type="dxa"/>
          </w:tcPr>
          <w:p w14:paraId="0D72CF2A" w14:textId="77777777" w:rsidR="00CD7E9E" w:rsidRDefault="00624A6D">
            <w:pPr>
              <w:spacing w:after="120"/>
              <w:jc w:val="both"/>
              <w:rPr>
                <w:szCs w:val="24"/>
              </w:rPr>
            </w:pPr>
            <w:r>
              <w:rPr>
                <w:szCs w:val="24"/>
              </w:rPr>
              <w:t>Khóa chính, khóa ngoại</w:t>
            </w:r>
          </w:p>
        </w:tc>
        <w:tc>
          <w:tcPr>
            <w:tcW w:w="728" w:type="dxa"/>
          </w:tcPr>
          <w:p w14:paraId="088227FF" w14:textId="77777777" w:rsidR="00CD7E9E" w:rsidRDefault="00CD7E9E">
            <w:pPr>
              <w:spacing w:after="120"/>
              <w:jc w:val="both"/>
              <w:rPr>
                <w:szCs w:val="24"/>
              </w:rPr>
            </w:pPr>
          </w:p>
        </w:tc>
      </w:tr>
    </w:tbl>
    <w:p w14:paraId="6A479FB2" w14:textId="77777777" w:rsidR="00CD7E9E" w:rsidRDefault="00CD7E9E">
      <w:pPr>
        <w:spacing w:after="120"/>
        <w:jc w:val="both"/>
        <w:rPr>
          <w:szCs w:val="24"/>
        </w:rPr>
      </w:pPr>
    </w:p>
    <w:p w14:paraId="58C659E9" w14:textId="77777777" w:rsidR="00CD7E9E" w:rsidRDefault="00624A6D" w:rsidP="00546724">
      <w:pPr>
        <w:numPr>
          <w:ilvl w:val="0"/>
          <w:numId w:val="14"/>
        </w:numPr>
        <w:spacing w:after="120"/>
        <w:jc w:val="both"/>
        <w:rPr>
          <w:b/>
          <w:szCs w:val="24"/>
        </w:rPr>
      </w:pPr>
      <w:r>
        <w:rPr>
          <w:b/>
          <w:szCs w:val="24"/>
        </w:rPr>
        <w:t>Bảng phiếu nhập viện</w:t>
      </w:r>
    </w:p>
    <w:p w14:paraId="4C742F36" w14:textId="77777777" w:rsidR="00CD7E9E" w:rsidRPr="00150B24" w:rsidRDefault="00624A6D" w:rsidP="00150B24">
      <w:pPr>
        <w:pStyle w:val="ListParagraph"/>
        <w:ind w:left="709"/>
        <w:rPr>
          <w:szCs w:val="24"/>
        </w:rPr>
      </w:pPr>
      <w:r>
        <w:rPr>
          <w:szCs w:val="24"/>
        </w:rPr>
        <w:t>PHIEUNHAPVIEN(</w:t>
      </w:r>
      <w:r>
        <w:rPr>
          <w:color w:val="FF0000"/>
          <w:szCs w:val="24"/>
          <w:u w:val="single"/>
        </w:rPr>
        <w:t>MAPHIEUNHAPVIEN</w:t>
      </w:r>
      <w:r>
        <w:rPr>
          <w:szCs w:val="24"/>
        </w:rPr>
        <w:t>, NGAYNHAPVIEN,</w:t>
      </w:r>
      <w:r w:rsidR="00150B24">
        <w:rPr>
          <w:szCs w:val="24"/>
        </w:rPr>
        <w:t xml:space="preserve"> </w:t>
      </w:r>
      <w:r w:rsidRPr="00150B24">
        <w:rPr>
          <w:b/>
          <w:bCs/>
          <w:color w:val="4472C4" w:themeColor="accent1"/>
          <w:szCs w:val="24"/>
        </w:rPr>
        <w:t>KHOADIEUTRI</w:t>
      </w:r>
      <w:r w:rsidRPr="00150B24">
        <w:rPr>
          <w:color w:val="4472C4" w:themeColor="accent1"/>
          <w:szCs w:val="24"/>
        </w:rPr>
        <w:t xml:space="preserve">, </w:t>
      </w:r>
      <w:r w:rsidRPr="00150B24">
        <w:rPr>
          <w:b/>
          <w:bCs/>
          <w:color w:val="4472C4" w:themeColor="accent1"/>
          <w:szCs w:val="24"/>
        </w:rPr>
        <w:t>MABENHAN, MANV</w:t>
      </w:r>
      <w:r w:rsidRPr="00150B24">
        <w:rPr>
          <w:szCs w:val="24"/>
        </w:rPr>
        <w:t>)</w:t>
      </w:r>
    </w:p>
    <w:tbl>
      <w:tblPr>
        <w:tblStyle w:val="TableGrid"/>
        <w:tblW w:w="0" w:type="auto"/>
        <w:tblInd w:w="720" w:type="dxa"/>
        <w:tblLook w:val="04A0" w:firstRow="1" w:lastRow="0" w:firstColumn="1" w:lastColumn="0" w:noHBand="0" w:noVBand="1"/>
      </w:tblPr>
      <w:tblGrid>
        <w:gridCol w:w="483"/>
        <w:gridCol w:w="2536"/>
        <w:gridCol w:w="1149"/>
        <w:gridCol w:w="3745"/>
        <w:gridCol w:w="683"/>
      </w:tblGrid>
      <w:tr w:rsidR="00CD7E9E" w14:paraId="4F58C5EE" w14:textId="77777777">
        <w:tc>
          <w:tcPr>
            <w:tcW w:w="0" w:type="auto"/>
          </w:tcPr>
          <w:p w14:paraId="20441637" w14:textId="77777777" w:rsidR="00CD7E9E" w:rsidRDefault="00624A6D">
            <w:pPr>
              <w:spacing w:after="120"/>
              <w:jc w:val="both"/>
              <w:rPr>
                <w:szCs w:val="24"/>
              </w:rPr>
            </w:pPr>
            <w:r>
              <w:rPr>
                <w:szCs w:val="24"/>
              </w:rPr>
              <w:t>Stt</w:t>
            </w:r>
          </w:p>
        </w:tc>
        <w:tc>
          <w:tcPr>
            <w:tcW w:w="0" w:type="auto"/>
          </w:tcPr>
          <w:p w14:paraId="6F150F86" w14:textId="77777777" w:rsidR="00CD7E9E" w:rsidRDefault="00624A6D">
            <w:pPr>
              <w:spacing w:after="120"/>
              <w:jc w:val="both"/>
              <w:rPr>
                <w:szCs w:val="24"/>
              </w:rPr>
            </w:pPr>
            <w:r>
              <w:rPr>
                <w:szCs w:val="24"/>
              </w:rPr>
              <w:t>Field Name</w:t>
            </w:r>
          </w:p>
        </w:tc>
        <w:tc>
          <w:tcPr>
            <w:tcW w:w="0" w:type="auto"/>
          </w:tcPr>
          <w:p w14:paraId="160175D4" w14:textId="77777777" w:rsidR="00CD7E9E" w:rsidRDefault="00624A6D">
            <w:pPr>
              <w:spacing w:after="120"/>
              <w:jc w:val="both"/>
              <w:rPr>
                <w:szCs w:val="24"/>
              </w:rPr>
            </w:pPr>
            <w:r>
              <w:rPr>
                <w:szCs w:val="24"/>
              </w:rPr>
              <w:t>Type</w:t>
            </w:r>
          </w:p>
        </w:tc>
        <w:tc>
          <w:tcPr>
            <w:tcW w:w="0" w:type="auto"/>
          </w:tcPr>
          <w:p w14:paraId="5111FA17" w14:textId="77777777" w:rsidR="00CD7E9E" w:rsidRDefault="00624A6D">
            <w:pPr>
              <w:spacing w:after="120"/>
              <w:jc w:val="both"/>
              <w:rPr>
                <w:szCs w:val="24"/>
              </w:rPr>
            </w:pPr>
            <w:r>
              <w:rPr>
                <w:szCs w:val="24"/>
              </w:rPr>
              <w:t>Constraint</w:t>
            </w:r>
          </w:p>
        </w:tc>
        <w:tc>
          <w:tcPr>
            <w:tcW w:w="0" w:type="auto"/>
          </w:tcPr>
          <w:p w14:paraId="39B42769" w14:textId="77777777" w:rsidR="00CD7E9E" w:rsidRDefault="00624A6D">
            <w:pPr>
              <w:spacing w:after="120"/>
              <w:jc w:val="both"/>
              <w:rPr>
                <w:szCs w:val="24"/>
              </w:rPr>
            </w:pPr>
            <w:r>
              <w:rPr>
                <w:szCs w:val="24"/>
              </w:rPr>
              <w:t>Note</w:t>
            </w:r>
          </w:p>
        </w:tc>
      </w:tr>
      <w:tr w:rsidR="00CD7E9E" w14:paraId="331FDEB4" w14:textId="77777777">
        <w:tc>
          <w:tcPr>
            <w:tcW w:w="0" w:type="auto"/>
          </w:tcPr>
          <w:p w14:paraId="1BAE0CB0" w14:textId="77777777" w:rsidR="00CD7E9E" w:rsidRDefault="00624A6D">
            <w:pPr>
              <w:spacing w:after="120"/>
              <w:jc w:val="both"/>
              <w:rPr>
                <w:szCs w:val="24"/>
              </w:rPr>
            </w:pPr>
            <w:r>
              <w:rPr>
                <w:szCs w:val="24"/>
              </w:rPr>
              <w:t>1</w:t>
            </w:r>
          </w:p>
        </w:tc>
        <w:tc>
          <w:tcPr>
            <w:tcW w:w="0" w:type="auto"/>
          </w:tcPr>
          <w:p w14:paraId="7F296B83" w14:textId="77777777" w:rsidR="00CD7E9E" w:rsidRDefault="00624A6D">
            <w:pPr>
              <w:spacing w:after="120"/>
              <w:jc w:val="both"/>
              <w:rPr>
                <w:szCs w:val="24"/>
              </w:rPr>
            </w:pPr>
            <w:r>
              <w:rPr>
                <w:szCs w:val="24"/>
              </w:rPr>
              <w:t>MAPHIEUNHAPVIEN</w:t>
            </w:r>
          </w:p>
        </w:tc>
        <w:tc>
          <w:tcPr>
            <w:tcW w:w="0" w:type="auto"/>
          </w:tcPr>
          <w:p w14:paraId="730E8DE7" w14:textId="77777777" w:rsidR="00CD7E9E" w:rsidRDefault="00624A6D">
            <w:pPr>
              <w:spacing w:after="120"/>
              <w:jc w:val="both"/>
              <w:rPr>
                <w:szCs w:val="24"/>
              </w:rPr>
            </w:pPr>
            <w:r>
              <w:rPr>
                <w:szCs w:val="24"/>
              </w:rPr>
              <w:t>nchar(10)</w:t>
            </w:r>
          </w:p>
        </w:tc>
        <w:tc>
          <w:tcPr>
            <w:tcW w:w="0" w:type="auto"/>
          </w:tcPr>
          <w:p w14:paraId="1066C6F0" w14:textId="77777777" w:rsidR="00CD7E9E" w:rsidRDefault="00624A6D">
            <w:pPr>
              <w:spacing w:after="120"/>
              <w:jc w:val="both"/>
              <w:rPr>
                <w:szCs w:val="24"/>
              </w:rPr>
            </w:pPr>
            <w:r>
              <w:rPr>
                <w:szCs w:val="24"/>
              </w:rPr>
              <w:t>Khóa chính</w:t>
            </w:r>
          </w:p>
        </w:tc>
        <w:tc>
          <w:tcPr>
            <w:tcW w:w="0" w:type="auto"/>
          </w:tcPr>
          <w:p w14:paraId="51EAADF1" w14:textId="77777777" w:rsidR="00CD7E9E" w:rsidRDefault="00CD7E9E">
            <w:pPr>
              <w:spacing w:after="120"/>
              <w:jc w:val="both"/>
              <w:rPr>
                <w:szCs w:val="24"/>
              </w:rPr>
            </w:pPr>
          </w:p>
        </w:tc>
      </w:tr>
      <w:tr w:rsidR="00CD7E9E" w14:paraId="138D25ED" w14:textId="77777777">
        <w:tc>
          <w:tcPr>
            <w:tcW w:w="0" w:type="auto"/>
          </w:tcPr>
          <w:p w14:paraId="68AF654C" w14:textId="77777777" w:rsidR="00CD7E9E" w:rsidRDefault="00624A6D">
            <w:pPr>
              <w:spacing w:after="120"/>
              <w:jc w:val="both"/>
              <w:rPr>
                <w:szCs w:val="24"/>
              </w:rPr>
            </w:pPr>
            <w:r>
              <w:rPr>
                <w:szCs w:val="24"/>
              </w:rPr>
              <w:t>2</w:t>
            </w:r>
          </w:p>
        </w:tc>
        <w:tc>
          <w:tcPr>
            <w:tcW w:w="0" w:type="auto"/>
          </w:tcPr>
          <w:p w14:paraId="2BCE0082" w14:textId="77777777" w:rsidR="00CD7E9E" w:rsidRDefault="00624A6D">
            <w:pPr>
              <w:spacing w:after="120"/>
              <w:jc w:val="both"/>
              <w:rPr>
                <w:szCs w:val="24"/>
              </w:rPr>
            </w:pPr>
            <w:r>
              <w:rPr>
                <w:szCs w:val="24"/>
              </w:rPr>
              <w:t>NGAYNHAPVIEN</w:t>
            </w:r>
          </w:p>
        </w:tc>
        <w:tc>
          <w:tcPr>
            <w:tcW w:w="0" w:type="auto"/>
          </w:tcPr>
          <w:p w14:paraId="18F64449" w14:textId="77777777" w:rsidR="00CD7E9E" w:rsidRDefault="00624A6D">
            <w:pPr>
              <w:spacing w:after="120"/>
              <w:jc w:val="both"/>
              <w:rPr>
                <w:szCs w:val="24"/>
              </w:rPr>
            </w:pPr>
            <w:r>
              <w:rPr>
                <w:szCs w:val="24"/>
              </w:rPr>
              <w:t>date</w:t>
            </w:r>
          </w:p>
        </w:tc>
        <w:tc>
          <w:tcPr>
            <w:tcW w:w="0" w:type="auto"/>
          </w:tcPr>
          <w:p w14:paraId="3AA65BD1" w14:textId="77777777" w:rsidR="00CD7E9E" w:rsidRDefault="00624A6D">
            <w:pPr>
              <w:spacing w:after="120"/>
              <w:jc w:val="both"/>
              <w:rPr>
                <w:szCs w:val="24"/>
              </w:rPr>
            </w:pPr>
            <w:r>
              <w:rPr>
                <w:szCs w:val="24"/>
              </w:rPr>
              <w:t xml:space="preserve">Not Null, </w:t>
            </w:r>
          </w:p>
          <w:p w14:paraId="1B1D3CB7" w14:textId="77777777" w:rsidR="00CD7E9E" w:rsidRDefault="00624A6D">
            <w:pPr>
              <w:spacing w:after="120"/>
              <w:jc w:val="both"/>
              <w:rPr>
                <w:szCs w:val="24"/>
              </w:rPr>
            </w:pPr>
            <w:r>
              <w:rPr>
                <w:szCs w:val="24"/>
              </w:rPr>
              <w:t>NGAYNHAPVIEN &lt;= GETDATE()</w:t>
            </w:r>
          </w:p>
        </w:tc>
        <w:tc>
          <w:tcPr>
            <w:tcW w:w="0" w:type="auto"/>
          </w:tcPr>
          <w:p w14:paraId="4BAEFF83" w14:textId="77777777" w:rsidR="00CD7E9E" w:rsidRDefault="00CD7E9E">
            <w:pPr>
              <w:spacing w:after="120"/>
              <w:jc w:val="both"/>
              <w:rPr>
                <w:szCs w:val="24"/>
              </w:rPr>
            </w:pPr>
          </w:p>
        </w:tc>
      </w:tr>
      <w:tr w:rsidR="00CD7E9E" w14:paraId="4898504E" w14:textId="77777777">
        <w:tc>
          <w:tcPr>
            <w:tcW w:w="0" w:type="auto"/>
          </w:tcPr>
          <w:p w14:paraId="28F4A6B4" w14:textId="77777777" w:rsidR="00CD7E9E" w:rsidRDefault="00624A6D">
            <w:pPr>
              <w:spacing w:after="120"/>
              <w:jc w:val="both"/>
              <w:rPr>
                <w:szCs w:val="24"/>
              </w:rPr>
            </w:pPr>
            <w:r>
              <w:rPr>
                <w:szCs w:val="24"/>
              </w:rPr>
              <w:t>3</w:t>
            </w:r>
          </w:p>
        </w:tc>
        <w:tc>
          <w:tcPr>
            <w:tcW w:w="0" w:type="auto"/>
          </w:tcPr>
          <w:p w14:paraId="4CAC044F" w14:textId="77777777" w:rsidR="00CD7E9E" w:rsidRDefault="00624A6D">
            <w:pPr>
              <w:spacing w:after="120"/>
              <w:jc w:val="both"/>
              <w:rPr>
                <w:szCs w:val="24"/>
              </w:rPr>
            </w:pPr>
            <w:r>
              <w:rPr>
                <w:szCs w:val="24"/>
              </w:rPr>
              <w:t>KHOADIEUTRI</w:t>
            </w:r>
          </w:p>
        </w:tc>
        <w:tc>
          <w:tcPr>
            <w:tcW w:w="0" w:type="auto"/>
          </w:tcPr>
          <w:p w14:paraId="7E2E1806" w14:textId="77777777" w:rsidR="00CD7E9E" w:rsidRDefault="00624A6D">
            <w:pPr>
              <w:spacing w:after="120"/>
              <w:jc w:val="both"/>
              <w:rPr>
                <w:szCs w:val="24"/>
              </w:rPr>
            </w:pPr>
            <w:r>
              <w:rPr>
                <w:szCs w:val="24"/>
              </w:rPr>
              <w:t>nchar(10)</w:t>
            </w:r>
          </w:p>
        </w:tc>
        <w:tc>
          <w:tcPr>
            <w:tcW w:w="0" w:type="auto"/>
          </w:tcPr>
          <w:p w14:paraId="495C8967" w14:textId="77777777" w:rsidR="00CD7E9E" w:rsidRDefault="00624A6D">
            <w:pPr>
              <w:spacing w:after="120"/>
              <w:jc w:val="both"/>
              <w:rPr>
                <w:szCs w:val="24"/>
              </w:rPr>
            </w:pPr>
            <w:r>
              <w:rPr>
                <w:szCs w:val="24"/>
              </w:rPr>
              <w:t>Khóa ngoại</w:t>
            </w:r>
          </w:p>
        </w:tc>
        <w:tc>
          <w:tcPr>
            <w:tcW w:w="0" w:type="auto"/>
          </w:tcPr>
          <w:p w14:paraId="7E100B8E" w14:textId="77777777" w:rsidR="00CD7E9E" w:rsidRDefault="00CD7E9E">
            <w:pPr>
              <w:spacing w:after="120"/>
              <w:jc w:val="both"/>
              <w:rPr>
                <w:szCs w:val="24"/>
              </w:rPr>
            </w:pPr>
          </w:p>
        </w:tc>
      </w:tr>
      <w:tr w:rsidR="00CD7E9E" w14:paraId="5B3FEB66" w14:textId="77777777">
        <w:tc>
          <w:tcPr>
            <w:tcW w:w="0" w:type="auto"/>
          </w:tcPr>
          <w:p w14:paraId="164D94C8" w14:textId="77777777" w:rsidR="00CD7E9E" w:rsidRDefault="00624A6D">
            <w:pPr>
              <w:spacing w:after="120"/>
              <w:jc w:val="both"/>
              <w:rPr>
                <w:szCs w:val="24"/>
              </w:rPr>
            </w:pPr>
            <w:r>
              <w:rPr>
                <w:szCs w:val="24"/>
              </w:rPr>
              <w:t>4</w:t>
            </w:r>
          </w:p>
        </w:tc>
        <w:tc>
          <w:tcPr>
            <w:tcW w:w="0" w:type="auto"/>
          </w:tcPr>
          <w:p w14:paraId="39518B55" w14:textId="77777777" w:rsidR="00CD7E9E" w:rsidRDefault="00624A6D">
            <w:pPr>
              <w:spacing w:after="120"/>
              <w:jc w:val="both"/>
              <w:rPr>
                <w:szCs w:val="24"/>
              </w:rPr>
            </w:pPr>
            <w:r>
              <w:rPr>
                <w:szCs w:val="24"/>
              </w:rPr>
              <w:t>MABENHAN</w:t>
            </w:r>
          </w:p>
        </w:tc>
        <w:tc>
          <w:tcPr>
            <w:tcW w:w="0" w:type="auto"/>
          </w:tcPr>
          <w:p w14:paraId="085B0B15" w14:textId="77777777" w:rsidR="00CD7E9E" w:rsidRDefault="00624A6D">
            <w:pPr>
              <w:spacing w:after="120"/>
              <w:jc w:val="both"/>
              <w:rPr>
                <w:szCs w:val="24"/>
              </w:rPr>
            </w:pPr>
            <w:r>
              <w:rPr>
                <w:szCs w:val="24"/>
              </w:rPr>
              <w:t>nchar(10)</w:t>
            </w:r>
          </w:p>
        </w:tc>
        <w:tc>
          <w:tcPr>
            <w:tcW w:w="0" w:type="auto"/>
          </w:tcPr>
          <w:p w14:paraId="27C4D7E2" w14:textId="77777777" w:rsidR="00CD7E9E" w:rsidRDefault="00624A6D">
            <w:pPr>
              <w:spacing w:after="120"/>
              <w:jc w:val="both"/>
              <w:rPr>
                <w:szCs w:val="24"/>
              </w:rPr>
            </w:pPr>
            <w:r>
              <w:rPr>
                <w:szCs w:val="24"/>
              </w:rPr>
              <w:t>Khóa ngoại</w:t>
            </w:r>
          </w:p>
        </w:tc>
        <w:tc>
          <w:tcPr>
            <w:tcW w:w="0" w:type="auto"/>
          </w:tcPr>
          <w:p w14:paraId="459AB5DE" w14:textId="77777777" w:rsidR="00CD7E9E" w:rsidRDefault="00CD7E9E">
            <w:pPr>
              <w:spacing w:after="120"/>
              <w:jc w:val="both"/>
              <w:rPr>
                <w:szCs w:val="24"/>
              </w:rPr>
            </w:pPr>
          </w:p>
        </w:tc>
      </w:tr>
      <w:tr w:rsidR="00CD7E9E" w14:paraId="2479C403" w14:textId="77777777">
        <w:tc>
          <w:tcPr>
            <w:tcW w:w="0" w:type="auto"/>
          </w:tcPr>
          <w:p w14:paraId="3E369B85" w14:textId="77777777" w:rsidR="00CD7E9E" w:rsidRDefault="00624A6D">
            <w:pPr>
              <w:spacing w:after="120"/>
              <w:jc w:val="both"/>
              <w:rPr>
                <w:szCs w:val="24"/>
              </w:rPr>
            </w:pPr>
            <w:r>
              <w:rPr>
                <w:szCs w:val="24"/>
              </w:rPr>
              <w:t>5</w:t>
            </w:r>
          </w:p>
        </w:tc>
        <w:tc>
          <w:tcPr>
            <w:tcW w:w="0" w:type="auto"/>
          </w:tcPr>
          <w:p w14:paraId="4FF913A2" w14:textId="77777777" w:rsidR="00CD7E9E" w:rsidRDefault="00624A6D">
            <w:pPr>
              <w:spacing w:after="120"/>
              <w:jc w:val="both"/>
              <w:rPr>
                <w:szCs w:val="24"/>
              </w:rPr>
            </w:pPr>
            <w:r>
              <w:rPr>
                <w:szCs w:val="24"/>
              </w:rPr>
              <w:t>MANV</w:t>
            </w:r>
          </w:p>
        </w:tc>
        <w:tc>
          <w:tcPr>
            <w:tcW w:w="0" w:type="auto"/>
          </w:tcPr>
          <w:p w14:paraId="21731149" w14:textId="77777777" w:rsidR="00CD7E9E" w:rsidRDefault="00624A6D">
            <w:pPr>
              <w:spacing w:after="120"/>
              <w:jc w:val="both"/>
              <w:rPr>
                <w:szCs w:val="24"/>
              </w:rPr>
            </w:pPr>
            <w:r>
              <w:rPr>
                <w:szCs w:val="24"/>
              </w:rPr>
              <w:t>nchar(10)</w:t>
            </w:r>
          </w:p>
        </w:tc>
        <w:tc>
          <w:tcPr>
            <w:tcW w:w="0" w:type="auto"/>
          </w:tcPr>
          <w:p w14:paraId="566AD26B" w14:textId="77777777" w:rsidR="00CD7E9E" w:rsidRDefault="00624A6D">
            <w:pPr>
              <w:spacing w:after="120"/>
              <w:jc w:val="both"/>
              <w:rPr>
                <w:szCs w:val="24"/>
              </w:rPr>
            </w:pPr>
            <w:r>
              <w:rPr>
                <w:szCs w:val="24"/>
              </w:rPr>
              <w:t>Khóa ngoại</w:t>
            </w:r>
          </w:p>
        </w:tc>
        <w:tc>
          <w:tcPr>
            <w:tcW w:w="0" w:type="auto"/>
          </w:tcPr>
          <w:p w14:paraId="5B1735DA" w14:textId="77777777" w:rsidR="00CD7E9E" w:rsidRDefault="00CD7E9E">
            <w:pPr>
              <w:spacing w:after="120"/>
              <w:jc w:val="both"/>
              <w:rPr>
                <w:szCs w:val="24"/>
              </w:rPr>
            </w:pPr>
          </w:p>
        </w:tc>
      </w:tr>
    </w:tbl>
    <w:p w14:paraId="6E617C6E" w14:textId="77777777" w:rsidR="00CD7E9E" w:rsidRDefault="00CD7E9E">
      <w:pPr>
        <w:spacing w:after="120"/>
        <w:jc w:val="both"/>
        <w:rPr>
          <w:szCs w:val="24"/>
        </w:rPr>
      </w:pPr>
    </w:p>
    <w:p w14:paraId="2CEF83E5" w14:textId="77777777" w:rsidR="00CD7E9E" w:rsidRDefault="00624A6D" w:rsidP="00150B24">
      <w:pPr>
        <w:numPr>
          <w:ilvl w:val="0"/>
          <w:numId w:val="14"/>
        </w:numPr>
        <w:spacing w:after="120"/>
        <w:rPr>
          <w:b/>
          <w:szCs w:val="24"/>
        </w:rPr>
      </w:pPr>
      <w:r>
        <w:rPr>
          <w:b/>
          <w:szCs w:val="24"/>
        </w:rPr>
        <w:t>Bảng phiếu tạm ứng</w:t>
      </w:r>
    </w:p>
    <w:p w14:paraId="7BA3AC73" w14:textId="77777777" w:rsidR="00CD7E9E" w:rsidRPr="00150B24" w:rsidRDefault="00624A6D" w:rsidP="00150B24">
      <w:pPr>
        <w:pStyle w:val="ListParagraph"/>
        <w:spacing w:after="120"/>
        <w:ind w:left="709"/>
        <w:rPr>
          <w:szCs w:val="24"/>
        </w:rPr>
      </w:pPr>
      <w:r>
        <w:rPr>
          <w:szCs w:val="24"/>
        </w:rPr>
        <w:t>PHIEUTAMUNG (</w:t>
      </w:r>
      <w:r>
        <w:rPr>
          <w:color w:val="FF0000"/>
          <w:szCs w:val="24"/>
          <w:u w:val="single"/>
        </w:rPr>
        <w:t>MATAMUNG</w:t>
      </w:r>
      <w:r>
        <w:rPr>
          <w:szCs w:val="24"/>
        </w:rPr>
        <w:t>, NGAY, SOTIEN,</w:t>
      </w:r>
      <w:r w:rsidR="00150B24">
        <w:rPr>
          <w:szCs w:val="24"/>
        </w:rPr>
        <w:t xml:space="preserve"> </w:t>
      </w:r>
      <w:r w:rsidRPr="00150B24">
        <w:rPr>
          <w:b/>
          <w:bCs/>
          <w:color w:val="4472C4" w:themeColor="accent1"/>
          <w:szCs w:val="24"/>
        </w:rPr>
        <w:t>MABENHAN, MANV</w:t>
      </w:r>
      <w:r w:rsidRPr="00150B24">
        <w:rPr>
          <w:szCs w:val="24"/>
        </w:rPr>
        <w:t>)</w:t>
      </w:r>
    </w:p>
    <w:tbl>
      <w:tblPr>
        <w:tblStyle w:val="TableGrid"/>
        <w:tblW w:w="0" w:type="auto"/>
        <w:tblInd w:w="720" w:type="dxa"/>
        <w:tblLook w:val="04A0" w:firstRow="1" w:lastRow="0" w:firstColumn="1" w:lastColumn="0" w:noHBand="0" w:noVBand="1"/>
      </w:tblPr>
      <w:tblGrid>
        <w:gridCol w:w="483"/>
        <w:gridCol w:w="1611"/>
        <w:gridCol w:w="1149"/>
        <w:gridCol w:w="2509"/>
        <w:gridCol w:w="1745"/>
      </w:tblGrid>
      <w:tr w:rsidR="00CD7E9E" w14:paraId="1088FD49" w14:textId="77777777" w:rsidTr="00624A6D">
        <w:tc>
          <w:tcPr>
            <w:tcW w:w="0" w:type="auto"/>
          </w:tcPr>
          <w:p w14:paraId="511BA3D3" w14:textId="77777777" w:rsidR="00CD7E9E" w:rsidRDefault="00624A6D">
            <w:pPr>
              <w:spacing w:after="120"/>
              <w:jc w:val="both"/>
              <w:rPr>
                <w:szCs w:val="24"/>
              </w:rPr>
            </w:pPr>
            <w:r>
              <w:rPr>
                <w:szCs w:val="24"/>
              </w:rPr>
              <w:t>Stt</w:t>
            </w:r>
          </w:p>
        </w:tc>
        <w:tc>
          <w:tcPr>
            <w:tcW w:w="0" w:type="auto"/>
          </w:tcPr>
          <w:p w14:paraId="2C68ACCC" w14:textId="77777777" w:rsidR="00CD7E9E" w:rsidRDefault="00624A6D">
            <w:pPr>
              <w:spacing w:after="120"/>
              <w:jc w:val="both"/>
              <w:rPr>
                <w:szCs w:val="24"/>
              </w:rPr>
            </w:pPr>
            <w:r>
              <w:rPr>
                <w:szCs w:val="24"/>
              </w:rPr>
              <w:t>Field Name</w:t>
            </w:r>
          </w:p>
        </w:tc>
        <w:tc>
          <w:tcPr>
            <w:tcW w:w="0" w:type="auto"/>
          </w:tcPr>
          <w:p w14:paraId="46B9CB1A" w14:textId="77777777" w:rsidR="00CD7E9E" w:rsidRDefault="00624A6D">
            <w:pPr>
              <w:spacing w:after="120"/>
              <w:jc w:val="both"/>
              <w:rPr>
                <w:szCs w:val="24"/>
              </w:rPr>
            </w:pPr>
            <w:r>
              <w:rPr>
                <w:szCs w:val="24"/>
              </w:rPr>
              <w:t>Type</w:t>
            </w:r>
          </w:p>
        </w:tc>
        <w:tc>
          <w:tcPr>
            <w:tcW w:w="0" w:type="auto"/>
          </w:tcPr>
          <w:p w14:paraId="60B178BD" w14:textId="77777777" w:rsidR="00CD7E9E" w:rsidRDefault="00624A6D">
            <w:pPr>
              <w:spacing w:after="120"/>
              <w:jc w:val="both"/>
              <w:rPr>
                <w:szCs w:val="24"/>
              </w:rPr>
            </w:pPr>
            <w:r>
              <w:rPr>
                <w:szCs w:val="24"/>
              </w:rPr>
              <w:t>Constraint</w:t>
            </w:r>
          </w:p>
        </w:tc>
        <w:tc>
          <w:tcPr>
            <w:tcW w:w="1745" w:type="dxa"/>
          </w:tcPr>
          <w:p w14:paraId="1371D1C4" w14:textId="77777777" w:rsidR="00CD7E9E" w:rsidRDefault="00624A6D">
            <w:pPr>
              <w:spacing w:after="120"/>
              <w:jc w:val="both"/>
              <w:rPr>
                <w:szCs w:val="24"/>
              </w:rPr>
            </w:pPr>
            <w:r>
              <w:rPr>
                <w:szCs w:val="24"/>
              </w:rPr>
              <w:t>Note</w:t>
            </w:r>
          </w:p>
        </w:tc>
      </w:tr>
      <w:tr w:rsidR="00CD7E9E" w14:paraId="370BAB80" w14:textId="77777777" w:rsidTr="00624A6D">
        <w:tc>
          <w:tcPr>
            <w:tcW w:w="0" w:type="auto"/>
          </w:tcPr>
          <w:p w14:paraId="72698C05" w14:textId="77777777" w:rsidR="00CD7E9E" w:rsidRDefault="00624A6D">
            <w:pPr>
              <w:spacing w:after="120"/>
              <w:jc w:val="both"/>
              <w:rPr>
                <w:szCs w:val="24"/>
              </w:rPr>
            </w:pPr>
            <w:r>
              <w:rPr>
                <w:szCs w:val="24"/>
              </w:rPr>
              <w:t>1</w:t>
            </w:r>
          </w:p>
        </w:tc>
        <w:tc>
          <w:tcPr>
            <w:tcW w:w="0" w:type="auto"/>
          </w:tcPr>
          <w:p w14:paraId="562D85FD" w14:textId="77777777" w:rsidR="00CD7E9E" w:rsidRDefault="00624A6D">
            <w:pPr>
              <w:spacing w:after="120"/>
              <w:jc w:val="both"/>
              <w:rPr>
                <w:szCs w:val="24"/>
              </w:rPr>
            </w:pPr>
            <w:r>
              <w:rPr>
                <w:szCs w:val="24"/>
              </w:rPr>
              <w:t>MATAMUNG</w:t>
            </w:r>
          </w:p>
        </w:tc>
        <w:tc>
          <w:tcPr>
            <w:tcW w:w="0" w:type="auto"/>
          </w:tcPr>
          <w:p w14:paraId="2B7A2396" w14:textId="77777777" w:rsidR="00CD7E9E" w:rsidRDefault="00624A6D">
            <w:pPr>
              <w:spacing w:after="120"/>
              <w:jc w:val="both"/>
              <w:rPr>
                <w:szCs w:val="24"/>
              </w:rPr>
            </w:pPr>
            <w:r>
              <w:rPr>
                <w:szCs w:val="24"/>
              </w:rPr>
              <w:t>nchar(10)</w:t>
            </w:r>
          </w:p>
        </w:tc>
        <w:tc>
          <w:tcPr>
            <w:tcW w:w="0" w:type="auto"/>
          </w:tcPr>
          <w:p w14:paraId="07B401D2" w14:textId="77777777" w:rsidR="00CD7E9E" w:rsidRDefault="00624A6D">
            <w:pPr>
              <w:spacing w:after="120"/>
              <w:jc w:val="both"/>
              <w:rPr>
                <w:szCs w:val="24"/>
              </w:rPr>
            </w:pPr>
            <w:r>
              <w:rPr>
                <w:szCs w:val="24"/>
              </w:rPr>
              <w:t>Khóa chính</w:t>
            </w:r>
          </w:p>
        </w:tc>
        <w:tc>
          <w:tcPr>
            <w:tcW w:w="1745" w:type="dxa"/>
          </w:tcPr>
          <w:p w14:paraId="1FB67DFA" w14:textId="77777777" w:rsidR="00CD7E9E" w:rsidRDefault="00CD7E9E">
            <w:pPr>
              <w:spacing w:after="120"/>
              <w:jc w:val="both"/>
              <w:rPr>
                <w:szCs w:val="24"/>
              </w:rPr>
            </w:pPr>
          </w:p>
        </w:tc>
      </w:tr>
      <w:tr w:rsidR="00CD7E9E" w14:paraId="771EE4CD" w14:textId="77777777" w:rsidTr="00624A6D">
        <w:tc>
          <w:tcPr>
            <w:tcW w:w="0" w:type="auto"/>
          </w:tcPr>
          <w:p w14:paraId="55BF1282" w14:textId="77777777" w:rsidR="00CD7E9E" w:rsidRDefault="00624A6D">
            <w:pPr>
              <w:spacing w:after="120"/>
              <w:jc w:val="both"/>
              <w:rPr>
                <w:szCs w:val="24"/>
              </w:rPr>
            </w:pPr>
            <w:r>
              <w:rPr>
                <w:szCs w:val="24"/>
              </w:rPr>
              <w:t>2</w:t>
            </w:r>
          </w:p>
        </w:tc>
        <w:tc>
          <w:tcPr>
            <w:tcW w:w="0" w:type="auto"/>
          </w:tcPr>
          <w:p w14:paraId="1E35EA3B" w14:textId="77777777" w:rsidR="00CD7E9E" w:rsidRDefault="00624A6D">
            <w:pPr>
              <w:spacing w:after="120"/>
              <w:jc w:val="both"/>
              <w:rPr>
                <w:szCs w:val="24"/>
              </w:rPr>
            </w:pPr>
            <w:r>
              <w:rPr>
                <w:szCs w:val="24"/>
              </w:rPr>
              <w:t>NGAY</w:t>
            </w:r>
          </w:p>
        </w:tc>
        <w:tc>
          <w:tcPr>
            <w:tcW w:w="0" w:type="auto"/>
          </w:tcPr>
          <w:p w14:paraId="1567AD95" w14:textId="77777777" w:rsidR="00CD7E9E" w:rsidRDefault="00624A6D">
            <w:pPr>
              <w:spacing w:after="120"/>
              <w:jc w:val="both"/>
              <w:rPr>
                <w:szCs w:val="24"/>
              </w:rPr>
            </w:pPr>
            <w:r>
              <w:rPr>
                <w:szCs w:val="24"/>
              </w:rPr>
              <w:t>date</w:t>
            </w:r>
          </w:p>
        </w:tc>
        <w:tc>
          <w:tcPr>
            <w:tcW w:w="0" w:type="auto"/>
          </w:tcPr>
          <w:p w14:paraId="457ADFEE" w14:textId="77777777" w:rsidR="00CD7E9E" w:rsidRDefault="00624A6D">
            <w:pPr>
              <w:spacing w:after="120"/>
              <w:jc w:val="both"/>
              <w:rPr>
                <w:szCs w:val="24"/>
              </w:rPr>
            </w:pPr>
            <w:r>
              <w:rPr>
                <w:szCs w:val="24"/>
              </w:rPr>
              <w:t>Not Null,</w:t>
            </w:r>
          </w:p>
          <w:p w14:paraId="15ED8D26" w14:textId="77777777" w:rsidR="00CD7E9E" w:rsidRDefault="00624A6D">
            <w:pPr>
              <w:spacing w:after="120"/>
              <w:jc w:val="both"/>
              <w:rPr>
                <w:szCs w:val="24"/>
              </w:rPr>
            </w:pPr>
            <w:r>
              <w:rPr>
                <w:szCs w:val="24"/>
              </w:rPr>
              <w:t>NGAY &lt;= GETDATE()</w:t>
            </w:r>
          </w:p>
        </w:tc>
        <w:tc>
          <w:tcPr>
            <w:tcW w:w="1745" w:type="dxa"/>
          </w:tcPr>
          <w:p w14:paraId="554C9C8E" w14:textId="77777777" w:rsidR="00CD7E9E" w:rsidRDefault="00624A6D">
            <w:pPr>
              <w:spacing w:after="120"/>
              <w:jc w:val="both"/>
              <w:rPr>
                <w:szCs w:val="24"/>
              </w:rPr>
            </w:pPr>
            <w:r>
              <w:rPr>
                <w:szCs w:val="24"/>
              </w:rPr>
              <w:t>Ngày lập phiếu tạm ứng</w:t>
            </w:r>
          </w:p>
        </w:tc>
      </w:tr>
      <w:tr w:rsidR="00CD7E9E" w14:paraId="7C36D705" w14:textId="77777777" w:rsidTr="00624A6D">
        <w:tc>
          <w:tcPr>
            <w:tcW w:w="0" w:type="auto"/>
          </w:tcPr>
          <w:p w14:paraId="773C77EB" w14:textId="77777777" w:rsidR="00CD7E9E" w:rsidRDefault="00624A6D">
            <w:pPr>
              <w:spacing w:after="120"/>
              <w:jc w:val="both"/>
              <w:rPr>
                <w:szCs w:val="24"/>
              </w:rPr>
            </w:pPr>
            <w:r>
              <w:rPr>
                <w:szCs w:val="24"/>
              </w:rPr>
              <w:t>3</w:t>
            </w:r>
          </w:p>
        </w:tc>
        <w:tc>
          <w:tcPr>
            <w:tcW w:w="0" w:type="auto"/>
          </w:tcPr>
          <w:p w14:paraId="65D15E7E" w14:textId="77777777" w:rsidR="00CD7E9E" w:rsidRDefault="00624A6D">
            <w:pPr>
              <w:spacing w:after="120"/>
              <w:jc w:val="both"/>
              <w:rPr>
                <w:szCs w:val="24"/>
              </w:rPr>
            </w:pPr>
            <w:r>
              <w:rPr>
                <w:szCs w:val="24"/>
              </w:rPr>
              <w:t>SOTIEN</w:t>
            </w:r>
          </w:p>
        </w:tc>
        <w:tc>
          <w:tcPr>
            <w:tcW w:w="0" w:type="auto"/>
          </w:tcPr>
          <w:p w14:paraId="2C22E5CF" w14:textId="77777777" w:rsidR="00CD7E9E" w:rsidRDefault="00624A6D">
            <w:pPr>
              <w:spacing w:after="120"/>
              <w:jc w:val="both"/>
              <w:rPr>
                <w:szCs w:val="24"/>
              </w:rPr>
            </w:pPr>
            <w:r>
              <w:rPr>
                <w:szCs w:val="24"/>
              </w:rPr>
              <w:t>money</w:t>
            </w:r>
          </w:p>
        </w:tc>
        <w:tc>
          <w:tcPr>
            <w:tcW w:w="0" w:type="auto"/>
          </w:tcPr>
          <w:p w14:paraId="51D70E77" w14:textId="77777777" w:rsidR="00CD7E9E" w:rsidRDefault="00624A6D">
            <w:pPr>
              <w:spacing w:after="120"/>
              <w:jc w:val="both"/>
              <w:rPr>
                <w:szCs w:val="24"/>
              </w:rPr>
            </w:pPr>
            <w:r>
              <w:rPr>
                <w:szCs w:val="24"/>
              </w:rPr>
              <w:t>Not Null, SOTIEN&gt;0</w:t>
            </w:r>
          </w:p>
        </w:tc>
        <w:tc>
          <w:tcPr>
            <w:tcW w:w="1745" w:type="dxa"/>
          </w:tcPr>
          <w:p w14:paraId="4252C405" w14:textId="77777777" w:rsidR="00CD7E9E" w:rsidRDefault="00CD7E9E">
            <w:pPr>
              <w:spacing w:after="120"/>
              <w:jc w:val="both"/>
              <w:rPr>
                <w:szCs w:val="24"/>
              </w:rPr>
            </w:pPr>
          </w:p>
        </w:tc>
      </w:tr>
      <w:tr w:rsidR="00CD7E9E" w14:paraId="2C504854" w14:textId="77777777" w:rsidTr="00624A6D">
        <w:tc>
          <w:tcPr>
            <w:tcW w:w="0" w:type="auto"/>
          </w:tcPr>
          <w:p w14:paraId="5EE3C789" w14:textId="77777777" w:rsidR="00CD7E9E" w:rsidRDefault="00624A6D">
            <w:pPr>
              <w:spacing w:after="120"/>
              <w:jc w:val="both"/>
              <w:rPr>
                <w:szCs w:val="24"/>
              </w:rPr>
            </w:pPr>
            <w:r>
              <w:rPr>
                <w:szCs w:val="24"/>
              </w:rPr>
              <w:t>4</w:t>
            </w:r>
          </w:p>
        </w:tc>
        <w:tc>
          <w:tcPr>
            <w:tcW w:w="0" w:type="auto"/>
          </w:tcPr>
          <w:p w14:paraId="636AC230" w14:textId="77777777" w:rsidR="00CD7E9E" w:rsidRDefault="00624A6D">
            <w:pPr>
              <w:spacing w:after="120"/>
              <w:jc w:val="both"/>
              <w:rPr>
                <w:szCs w:val="24"/>
              </w:rPr>
            </w:pPr>
            <w:r>
              <w:rPr>
                <w:szCs w:val="24"/>
              </w:rPr>
              <w:t>MABENHAN</w:t>
            </w:r>
          </w:p>
        </w:tc>
        <w:tc>
          <w:tcPr>
            <w:tcW w:w="0" w:type="auto"/>
          </w:tcPr>
          <w:p w14:paraId="11A8891A" w14:textId="77777777" w:rsidR="00CD7E9E" w:rsidRDefault="00624A6D">
            <w:pPr>
              <w:spacing w:after="120"/>
              <w:jc w:val="both"/>
              <w:rPr>
                <w:szCs w:val="24"/>
              </w:rPr>
            </w:pPr>
            <w:r>
              <w:rPr>
                <w:szCs w:val="24"/>
              </w:rPr>
              <w:t>nchar(10)</w:t>
            </w:r>
          </w:p>
        </w:tc>
        <w:tc>
          <w:tcPr>
            <w:tcW w:w="0" w:type="auto"/>
          </w:tcPr>
          <w:p w14:paraId="09A05FDF" w14:textId="77777777" w:rsidR="00CD7E9E" w:rsidRDefault="00624A6D">
            <w:pPr>
              <w:spacing w:after="120"/>
              <w:jc w:val="both"/>
              <w:rPr>
                <w:szCs w:val="24"/>
              </w:rPr>
            </w:pPr>
            <w:r>
              <w:rPr>
                <w:szCs w:val="24"/>
              </w:rPr>
              <w:t xml:space="preserve">Khóa ngoại </w:t>
            </w:r>
          </w:p>
        </w:tc>
        <w:tc>
          <w:tcPr>
            <w:tcW w:w="1745" w:type="dxa"/>
          </w:tcPr>
          <w:p w14:paraId="688AB50B" w14:textId="77777777" w:rsidR="00CD7E9E" w:rsidRDefault="00CD7E9E">
            <w:pPr>
              <w:spacing w:after="120"/>
              <w:jc w:val="both"/>
              <w:rPr>
                <w:szCs w:val="24"/>
              </w:rPr>
            </w:pPr>
          </w:p>
        </w:tc>
      </w:tr>
      <w:tr w:rsidR="00CD7E9E" w14:paraId="0312C4E4" w14:textId="77777777" w:rsidTr="00624A6D">
        <w:tc>
          <w:tcPr>
            <w:tcW w:w="0" w:type="auto"/>
          </w:tcPr>
          <w:p w14:paraId="1EF3967C" w14:textId="77777777" w:rsidR="00CD7E9E" w:rsidRDefault="00624A6D">
            <w:pPr>
              <w:spacing w:after="120"/>
              <w:jc w:val="both"/>
              <w:rPr>
                <w:szCs w:val="24"/>
              </w:rPr>
            </w:pPr>
            <w:r>
              <w:rPr>
                <w:szCs w:val="24"/>
              </w:rPr>
              <w:t>5</w:t>
            </w:r>
          </w:p>
        </w:tc>
        <w:tc>
          <w:tcPr>
            <w:tcW w:w="0" w:type="auto"/>
          </w:tcPr>
          <w:p w14:paraId="01E0CFF8" w14:textId="77777777" w:rsidR="00CD7E9E" w:rsidRDefault="00624A6D">
            <w:pPr>
              <w:spacing w:after="120"/>
              <w:jc w:val="both"/>
              <w:rPr>
                <w:szCs w:val="24"/>
              </w:rPr>
            </w:pPr>
            <w:r>
              <w:rPr>
                <w:szCs w:val="24"/>
              </w:rPr>
              <w:t>MANV</w:t>
            </w:r>
          </w:p>
        </w:tc>
        <w:tc>
          <w:tcPr>
            <w:tcW w:w="0" w:type="auto"/>
          </w:tcPr>
          <w:p w14:paraId="2897040F" w14:textId="77777777" w:rsidR="00CD7E9E" w:rsidRDefault="00624A6D">
            <w:pPr>
              <w:spacing w:after="120"/>
              <w:jc w:val="both"/>
              <w:rPr>
                <w:szCs w:val="24"/>
              </w:rPr>
            </w:pPr>
            <w:r>
              <w:rPr>
                <w:szCs w:val="24"/>
              </w:rPr>
              <w:t>nchar(10)</w:t>
            </w:r>
          </w:p>
        </w:tc>
        <w:tc>
          <w:tcPr>
            <w:tcW w:w="0" w:type="auto"/>
          </w:tcPr>
          <w:p w14:paraId="44837850" w14:textId="77777777" w:rsidR="00CD7E9E" w:rsidRDefault="00624A6D">
            <w:pPr>
              <w:spacing w:after="120"/>
              <w:jc w:val="both"/>
              <w:rPr>
                <w:szCs w:val="24"/>
              </w:rPr>
            </w:pPr>
            <w:r>
              <w:rPr>
                <w:szCs w:val="24"/>
              </w:rPr>
              <w:t>Khóa ngoại</w:t>
            </w:r>
          </w:p>
        </w:tc>
        <w:tc>
          <w:tcPr>
            <w:tcW w:w="1745" w:type="dxa"/>
          </w:tcPr>
          <w:p w14:paraId="02AB5CC6" w14:textId="77777777" w:rsidR="00CD7E9E" w:rsidRDefault="00CD7E9E">
            <w:pPr>
              <w:spacing w:after="120"/>
              <w:jc w:val="both"/>
              <w:rPr>
                <w:szCs w:val="24"/>
              </w:rPr>
            </w:pPr>
          </w:p>
        </w:tc>
      </w:tr>
    </w:tbl>
    <w:p w14:paraId="021811B6" w14:textId="77777777" w:rsidR="00CD7E9E" w:rsidRDefault="00CD7E9E">
      <w:pPr>
        <w:spacing w:after="120"/>
        <w:jc w:val="both"/>
        <w:rPr>
          <w:szCs w:val="24"/>
        </w:rPr>
      </w:pPr>
    </w:p>
    <w:p w14:paraId="706C240A" w14:textId="77777777" w:rsidR="00CD7E9E" w:rsidRDefault="00624A6D" w:rsidP="00546724">
      <w:pPr>
        <w:numPr>
          <w:ilvl w:val="0"/>
          <w:numId w:val="14"/>
        </w:numPr>
        <w:spacing w:after="120"/>
        <w:jc w:val="both"/>
        <w:rPr>
          <w:b/>
          <w:szCs w:val="24"/>
        </w:rPr>
      </w:pPr>
      <w:r>
        <w:rPr>
          <w:b/>
          <w:szCs w:val="24"/>
        </w:rPr>
        <w:lastRenderedPageBreak/>
        <w:t>Bảng dịch vụ</w:t>
      </w:r>
    </w:p>
    <w:p w14:paraId="7FAF7D4B" w14:textId="77777777" w:rsidR="00CD7E9E" w:rsidRDefault="00624A6D" w:rsidP="00150B24">
      <w:pPr>
        <w:pStyle w:val="ListParagraph"/>
        <w:ind w:left="709"/>
        <w:jc w:val="both"/>
        <w:rPr>
          <w:szCs w:val="24"/>
        </w:rPr>
      </w:pPr>
      <w:r>
        <w:rPr>
          <w:szCs w:val="24"/>
        </w:rPr>
        <w:t>DICHVU (</w:t>
      </w:r>
      <w:r>
        <w:rPr>
          <w:color w:val="FF0000"/>
          <w:szCs w:val="24"/>
          <w:u w:val="single"/>
        </w:rPr>
        <w:t>MADICHVU</w:t>
      </w:r>
      <w:r>
        <w:rPr>
          <w:szCs w:val="24"/>
        </w:rPr>
        <w:t xml:space="preserve">, </w:t>
      </w:r>
      <w:r>
        <w:rPr>
          <w:i/>
          <w:iCs/>
          <w:color w:val="7030A0"/>
          <w:szCs w:val="24"/>
        </w:rPr>
        <w:t>TENDICHVU</w:t>
      </w:r>
      <w:r>
        <w:rPr>
          <w:szCs w:val="24"/>
        </w:rPr>
        <w:t>)</w:t>
      </w:r>
    </w:p>
    <w:tbl>
      <w:tblPr>
        <w:tblStyle w:val="TableGrid"/>
        <w:tblW w:w="0" w:type="auto"/>
        <w:tblInd w:w="720" w:type="dxa"/>
        <w:tblLook w:val="04A0" w:firstRow="1" w:lastRow="0" w:firstColumn="1" w:lastColumn="0" w:noHBand="0" w:noVBand="1"/>
      </w:tblPr>
      <w:tblGrid>
        <w:gridCol w:w="483"/>
        <w:gridCol w:w="1616"/>
        <w:gridCol w:w="1456"/>
        <w:gridCol w:w="1630"/>
        <w:gridCol w:w="683"/>
      </w:tblGrid>
      <w:tr w:rsidR="00CD7E9E" w14:paraId="7C5529DE" w14:textId="77777777">
        <w:tc>
          <w:tcPr>
            <w:tcW w:w="0" w:type="auto"/>
          </w:tcPr>
          <w:p w14:paraId="0A66B271" w14:textId="77777777" w:rsidR="00CD7E9E" w:rsidRDefault="00624A6D">
            <w:pPr>
              <w:spacing w:after="120"/>
              <w:jc w:val="both"/>
              <w:rPr>
                <w:szCs w:val="24"/>
              </w:rPr>
            </w:pPr>
            <w:r>
              <w:rPr>
                <w:szCs w:val="24"/>
              </w:rPr>
              <w:t>Stt</w:t>
            </w:r>
          </w:p>
        </w:tc>
        <w:tc>
          <w:tcPr>
            <w:tcW w:w="0" w:type="auto"/>
          </w:tcPr>
          <w:p w14:paraId="20D846D6" w14:textId="77777777" w:rsidR="00CD7E9E" w:rsidRDefault="00624A6D">
            <w:pPr>
              <w:spacing w:after="120"/>
              <w:jc w:val="both"/>
              <w:rPr>
                <w:szCs w:val="24"/>
              </w:rPr>
            </w:pPr>
            <w:r>
              <w:rPr>
                <w:szCs w:val="24"/>
              </w:rPr>
              <w:t>Field Name</w:t>
            </w:r>
          </w:p>
        </w:tc>
        <w:tc>
          <w:tcPr>
            <w:tcW w:w="0" w:type="auto"/>
          </w:tcPr>
          <w:p w14:paraId="2422328C" w14:textId="77777777" w:rsidR="00CD7E9E" w:rsidRDefault="00624A6D">
            <w:pPr>
              <w:spacing w:after="120"/>
              <w:jc w:val="both"/>
              <w:rPr>
                <w:szCs w:val="24"/>
              </w:rPr>
            </w:pPr>
            <w:r>
              <w:rPr>
                <w:szCs w:val="24"/>
              </w:rPr>
              <w:t>Type</w:t>
            </w:r>
          </w:p>
        </w:tc>
        <w:tc>
          <w:tcPr>
            <w:tcW w:w="0" w:type="auto"/>
          </w:tcPr>
          <w:p w14:paraId="4EF9DE2E" w14:textId="77777777" w:rsidR="00CD7E9E" w:rsidRDefault="00624A6D">
            <w:pPr>
              <w:spacing w:after="120"/>
              <w:jc w:val="both"/>
              <w:rPr>
                <w:szCs w:val="24"/>
              </w:rPr>
            </w:pPr>
            <w:r>
              <w:rPr>
                <w:szCs w:val="24"/>
              </w:rPr>
              <w:t>Constraint</w:t>
            </w:r>
          </w:p>
        </w:tc>
        <w:tc>
          <w:tcPr>
            <w:tcW w:w="0" w:type="auto"/>
          </w:tcPr>
          <w:p w14:paraId="62CD62D3" w14:textId="77777777" w:rsidR="00CD7E9E" w:rsidRDefault="00624A6D">
            <w:pPr>
              <w:spacing w:after="120"/>
              <w:jc w:val="both"/>
              <w:rPr>
                <w:szCs w:val="24"/>
              </w:rPr>
            </w:pPr>
            <w:r>
              <w:rPr>
                <w:szCs w:val="24"/>
              </w:rPr>
              <w:t>Note</w:t>
            </w:r>
          </w:p>
        </w:tc>
      </w:tr>
      <w:tr w:rsidR="00CD7E9E" w14:paraId="5DB6E942" w14:textId="77777777">
        <w:tc>
          <w:tcPr>
            <w:tcW w:w="0" w:type="auto"/>
          </w:tcPr>
          <w:p w14:paraId="6A341518" w14:textId="77777777" w:rsidR="00CD7E9E" w:rsidRDefault="00624A6D">
            <w:pPr>
              <w:spacing w:after="120"/>
              <w:jc w:val="both"/>
              <w:rPr>
                <w:szCs w:val="24"/>
              </w:rPr>
            </w:pPr>
            <w:r>
              <w:rPr>
                <w:szCs w:val="24"/>
              </w:rPr>
              <w:t>1</w:t>
            </w:r>
          </w:p>
        </w:tc>
        <w:tc>
          <w:tcPr>
            <w:tcW w:w="0" w:type="auto"/>
          </w:tcPr>
          <w:p w14:paraId="6B1A25D7" w14:textId="77777777" w:rsidR="00CD7E9E" w:rsidRDefault="00624A6D">
            <w:pPr>
              <w:spacing w:after="120"/>
              <w:jc w:val="both"/>
              <w:rPr>
                <w:szCs w:val="24"/>
              </w:rPr>
            </w:pPr>
            <w:r>
              <w:rPr>
                <w:szCs w:val="24"/>
              </w:rPr>
              <w:t>MADICHVU</w:t>
            </w:r>
          </w:p>
        </w:tc>
        <w:tc>
          <w:tcPr>
            <w:tcW w:w="0" w:type="auto"/>
          </w:tcPr>
          <w:p w14:paraId="652A8710" w14:textId="77777777" w:rsidR="00CD7E9E" w:rsidRDefault="00624A6D">
            <w:pPr>
              <w:spacing w:after="120"/>
              <w:jc w:val="both"/>
              <w:rPr>
                <w:szCs w:val="24"/>
              </w:rPr>
            </w:pPr>
            <w:r>
              <w:rPr>
                <w:szCs w:val="24"/>
              </w:rPr>
              <w:t>nchar(10)</w:t>
            </w:r>
          </w:p>
        </w:tc>
        <w:tc>
          <w:tcPr>
            <w:tcW w:w="0" w:type="auto"/>
          </w:tcPr>
          <w:p w14:paraId="2B8C68A0" w14:textId="77777777" w:rsidR="00CD7E9E" w:rsidRDefault="00624A6D">
            <w:pPr>
              <w:spacing w:after="120"/>
              <w:jc w:val="both"/>
              <w:rPr>
                <w:szCs w:val="24"/>
              </w:rPr>
            </w:pPr>
            <w:r>
              <w:rPr>
                <w:szCs w:val="24"/>
              </w:rPr>
              <w:t>Khóa chính</w:t>
            </w:r>
          </w:p>
        </w:tc>
        <w:tc>
          <w:tcPr>
            <w:tcW w:w="0" w:type="auto"/>
          </w:tcPr>
          <w:p w14:paraId="4496869C" w14:textId="77777777" w:rsidR="00CD7E9E" w:rsidRDefault="00CD7E9E">
            <w:pPr>
              <w:spacing w:after="120"/>
              <w:jc w:val="both"/>
              <w:rPr>
                <w:szCs w:val="24"/>
              </w:rPr>
            </w:pPr>
          </w:p>
        </w:tc>
      </w:tr>
      <w:tr w:rsidR="00CD7E9E" w14:paraId="6E7B8E74" w14:textId="77777777">
        <w:tc>
          <w:tcPr>
            <w:tcW w:w="0" w:type="auto"/>
          </w:tcPr>
          <w:p w14:paraId="4D1F79F8" w14:textId="77777777" w:rsidR="00CD7E9E" w:rsidRDefault="00624A6D">
            <w:pPr>
              <w:spacing w:after="120"/>
              <w:jc w:val="both"/>
              <w:rPr>
                <w:szCs w:val="24"/>
              </w:rPr>
            </w:pPr>
            <w:r>
              <w:rPr>
                <w:szCs w:val="24"/>
              </w:rPr>
              <w:t>2</w:t>
            </w:r>
          </w:p>
        </w:tc>
        <w:tc>
          <w:tcPr>
            <w:tcW w:w="0" w:type="auto"/>
          </w:tcPr>
          <w:p w14:paraId="4B96F5A3" w14:textId="77777777" w:rsidR="00CD7E9E" w:rsidRDefault="00624A6D">
            <w:pPr>
              <w:spacing w:after="120"/>
              <w:jc w:val="both"/>
              <w:rPr>
                <w:szCs w:val="24"/>
              </w:rPr>
            </w:pPr>
            <w:r>
              <w:rPr>
                <w:szCs w:val="24"/>
              </w:rPr>
              <w:t>TENDICHVU</w:t>
            </w:r>
          </w:p>
        </w:tc>
        <w:tc>
          <w:tcPr>
            <w:tcW w:w="0" w:type="auto"/>
          </w:tcPr>
          <w:p w14:paraId="795A402F" w14:textId="77777777" w:rsidR="00CD7E9E" w:rsidRDefault="00624A6D">
            <w:pPr>
              <w:spacing w:after="120"/>
              <w:jc w:val="both"/>
              <w:rPr>
                <w:szCs w:val="24"/>
              </w:rPr>
            </w:pPr>
            <w:r>
              <w:rPr>
                <w:szCs w:val="24"/>
              </w:rPr>
              <w:t>nvarchar(50)</w:t>
            </w:r>
          </w:p>
        </w:tc>
        <w:tc>
          <w:tcPr>
            <w:tcW w:w="0" w:type="auto"/>
          </w:tcPr>
          <w:p w14:paraId="165D4057" w14:textId="77777777" w:rsidR="00CD7E9E" w:rsidRDefault="00624A6D">
            <w:pPr>
              <w:spacing w:after="120"/>
              <w:jc w:val="both"/>
              <w:rPr>
                <w:szCs w:val="24"/>
              </w:rPr>
            </w:pPr>
            <w:r>
              <w:rPr>
                <w:szCs w:val="24"/>
              </w:rPr>
              <w:t>Khóa duy nhất</w:t>
            </w:r>
          </w:p>
        </w:tc>
        <w:tc>
          <w:tcPr>
            <w:tcW w:w="0" w:type="auto"/>
          </w:tcPr>
          <w:p w14:paraId="127A076D" w14:textId="77777777" w:rsidR="00CD7E9E" w:rsidRDefault="00CD7E9E">
            <w:pPr>
              <w:spacing w:after="120"/>
              <w:jc w:val="both"/>
              <w:rPr>
                <w:szCs w:val="24"/>
              </w:rPr>
            </w:pPr>
          </w:p>
        </w:tc>
      </w:tr>
    </w:tbl>
    <w:p w14:paraId="1514D847" w14:textId="77777777" w:rsidR="00CD7E9E" w:rsidRDefault="00CD7E9E">
      <w:pPr>
        <w:spacing w:after="120"/>
        <w:jc w:val="both"/>
        <w:rPr>
          <w:szCs w:val="24"/>
        </w:rPr>
      </w:pPr>
    </w:p>
    <w:p w14:paraId="5BB9D111" w14:textId="77777777" w:rsidR="00CD7E9E" w:rsidRDefault="00624A6D" w:rsidP="00546724">
      <w:pPr>
        <w:numPr>
          <w:ilvl w:val="0"/>
          <w:numId w:val="14"/>
        </w:numPr>
        <w:spacing w:after="120"/>
        <w:jc w:val="both"/>
        <w:rPr>
          <w:b/>
          <w:szCs w:val="24"/>
        </w:rPr>
      </w:pPr>
      <w:r>
        <w:rPr>
          <w:b/>
          <w:szCs w:val="24"/>
        </w:rPr>
        <w:t>Bảng thay đổi giá dich vụ</w:t>
      </w:r>
    </w:p>
    <w:p w14:paraId="029658A3" w14:textId="77777777" w:rsidR="00CD7E9E" w:rsidRDefault="00624A6D" w:rsidP="005409B8">
      <w:pPr>
        <w:pStyle w:val="ListParagraph"/>
        <w:ind w:left="709"/>
        <w:jc w:val="both"/>
        <w:rPr>
          <w:szCs w:val="24"/>
        </w:rPr>
      </w:pPr>
      <w:bookmarkStart w:id="21" w:name="_Hlk148743521"/>
      <w:r>
        <w:rPr>
          <w:szCs w:val="24"/>
        </w:rPr>
        <w:t>THAYDOIGIADICHVU(</w:t>
      </w:r>
      <w:r>
        <w:rPr>
          <w:color w:val="70AD47" w:themeColor="accent6"/>
          <w:szCs w:val="24"/>
          <w:u w:val="single"/>
        </w:rPr>
        <w:t xml:space="preserve">MADICHVU,MANV, </w:t>
      </w:r>
      <w:r>
        <w:rPr>
          <w:color w:val="FF0000"/>
          <w:szCs w:val="24"/>
          <w:u w:val="single"/>
        </w:rPr>
        <w:t>NGAY</w:t>
      </w:r>
      <w:r>
        <w:rPr>
          <w:szCs w:val="24"/>
        </w:rPr>
        <w:t>, GIA)</w:t>
      </w:r>
      <w:bookmarkEnd w:id="21"/>
    </w:p>
    <w:tbl>
      <w:tblPr>
        <w:tblStyle w:val="TableGrid"/>
        <w:tblW w:w="0" w:type="auto"/>
        <w:tblInd w:w="720" w:type="dxa"/>
        <w:tblLook w:val="04A0" w:firstRow="1" w:lastRow="0" w:firstColumn="1" w:lastColumn="0" w:noHBand="0" w:noVBand="1"/>
      </w:tblPr>
      <w:tblGrid>
        <w:gridCol w:w="483"/>
        <w:gridCol w:w="1536"/>
        <w:gridCol w:w="1149"/>
        <w:gridCol w:w="2509"/>
        <w:gridCol w:w="1929"/>
      </w:tblGrid>
      <w:tr w:rsidR="00CD7E9E" w14:paraId="64A0DD78" w14:textId="77777777">
        <w:tc>
          <w:tcPr>
            <w:tcW w:w="0" w:type="auto"/>
          </w:tcPr>
          <w:p w14:paraId="5CD3286D" w14:textId="77777777" w:rsidR="00CD7E9E" w:rsidRDefault="00624A6D">
            <w:pPr>
              <w:spacing w:after="120"/>
              <w:jc w:val="both"/>
              <w:rPr>
                <w:szCs w:val="24"/>
              </w:rPr>
            </w:pPr>
            <w:r>
              <w:rPr>
                <w:szCs w:val="24"/>
              </w:rPr>
              <w:t>Stt</w:t>
            </w:r>
          </w:p>
        </w:tc>
        <w:tc>
          <w:tcPr>
            <w:tcW w:w="0" w:type="auto"/>
          </w:tcPr>
          <w:p w14:paraId="2BC2B4D1" w14:textId="77777777" w:rsidR="00CD7E9E" w:rsidRDefault="00624A6D">
            <w:pPr>
              <w:spacing w:after="120"/>
              <w:jc w:val="both"/>
              <w:rPr>
                <w:szCs w:val="24"/>
              </w:rPr>
            </w:pPr>
            <w:r>
              <w:rPr>
                <w:szCs w:val="24"/>
              </w:rPr>
              <w:t>Field Name</w:t>
            </w:r>
          </w:p>
        </w:tc>
        <w:tc>
          <w:tcPr>
            <w:tcW w:w="0" w:type="auto"/>
          </w:tcPr>
          <w:p w14:paraId="679F90E3" w14:textId="77777777" w:rsidR="00CD7E9E" w:rsidRDefault="00624A6D">
            <w:pPr>
              <w:spacing w:after="120"/>
              <w:jc w:val="both"/>
              <w:rPr>
                <w:szCs w:val="24"/>
              </w:rPr>
            </w:pPr>
            <w:r>
              <w:rPr>
                <w:szCs w:val="24"/>
              </w:rPr>
              <w:t>Type</w:t>
            </w:r>
          </w:p>
        </w:tc>
        <w:tc>
          <w:tcPr>
            <w:tcW w:w="0" w:type="auto"/>
          </w:tcPr>
          <w:p w14:paraId="6F8641EF" w14:textId="77777777" w:rsidR="00CD7E9E" w:rsidRDefault="00624A6D">
            <w:pPr>
              <w:spacing w:after="120"/>
              <w:jc w:val="both"/>
              <w:rPr>
                <w:szCs w:val="24"/>
              </w:rPr>
            </w:pPr>
            <w:r>
              <w:rPr>
                <w:szCs w:val="24"/>
              </w:rPr>
              <w:t>Constraint</w:t>
            </w:r>
          </w:p>
        </w:tc>
        <w:tc>
          <w:tcPr>
            <w:tcW w:w="0" w:type="auto"/>
          </w:tcPr>
          <w:p w14:paraId="0C9C5621" w14:textId="77777777" w:rsidR="00CD7E9E" w:rsidRDefault="00624A6D">
            <w:pPr>
              <w:spacing w:after="120"/>
              <w:jc w:val="both"/>
              <w:rPr>
                <w:szCs w:val="24"/>
              </w:rPr>
            </w:pPr>
            <w:r>
              <w:rPr>
                <w:szCs w:val="24"/>
              </w:rPr>
              <w:t>Note</w:t>
            </w:r>
          </w:p>
        </w:tc>
      </w:tr>
      <w:tr w:rsidR="00CD7E9E" w14:paraId="42B0E283" w14:textId="77777777">
        <w:tc>
          <w:tcPr>
            <w:tcW w:w="0" w:type="auto"/>
          </w:tcPr>
          <w:p w14:paraId="0A5D2841" w14:textId="77777777" w:rsidR="00CD7E9E" w:rsidRDefault="00624A6D">
            <w:pPr>
              <w:spacing w:after="120"/>
              <w:jc w:val="both"/>
              <w:rPr>
                <w:szCs w:val="24"/>
              </w:rPr>
            </w:pPr>
            <w:r>
              <w:rPr>
                <w:szCs w:val="24"/>
              </w:rPr>
              <w:t>1</w:t>
            </w:r>
          </w:p>
        </w:tc>
        <w:tc>
          <w:tcPr>
            <w:tcW w:w="0" w:type="auto"/>
          </w:tcPr>
          <w:p w14:paraId="32DDE90E" w14:textId="77777777" w:rsidR="00CD7E9E" w:rsidRDefault="00624A6D">
            <w:pPr>
              <w:spacing w:after="120"/>
              <w:jc w:val="both"/>
              <w:rPr>
                <w:szCs w:val="24"/>
              </w:rPr>
            </w:pPr>
            <w:r>
              <w:rPr>
                <w:szCs w:val="24"/>
              </w:rPr>
              <w:t>MADICHVU</w:t>
            </w:r>
          </w:p>
        </w:tc>
        <w:tc>
          <w:tcPr>
            <w:tcW w:w="0" w:type="auto"/>
          </w:tcPr>
          <w:p w14:paraId="064294B5" w14:textId="77777777" w:rsidR="00CD7E9E" w:rsidRDefault="00624A6D">
            <w:pPr>
              <w:spacing w:after="120"/>
              <w:jc w:val="both"/>
              <w:rPr>
                <w:szCs w:val="24"/>
              </w:rPr>
            </w:pPr>
            <w:r>
              <w:rPr>
                <w:szCs w:val="24"/>
              </w:rPr>
              <w:t>nchar(10)</w:t>
            </w:r>
          </w:p>
        </w:tc>
        <w:tc>
          <w:tcPr>
            <w:tcW w:w="0" w:type="auto"/>
          </w:tcPr>
          <w:p w14:paraId="434F9655" w14:textId="77777777" w:rsidR="00CD7E9E" w:rsidRDefault="00624A6D">
            <w:pPr>
              <w:spacing w:after="120"/>
              <w:jc w:val="both"/>
              <w:rPr>
                <w:szCs w:val="24"/>
              </w:rPr>
            </w:pPr>
            <w:r>
              <w:rPr>
                <w:szCs w:val="24"/>
              </w:rPr>
              <w:t>Khóa chính, khóa ngoại</w:t>
            </w:r>
          </w:p>
        </w:tc>
        <w:tc>
          <w:tcPr>
            <w:tcW w:w="0" w:type="auto"/>
          </w:tcPr>
          <w:p w14:paraId="5F4705A8" w14:textId="77777777" w:rsidR="00CD7E9E" w:rsidRDefault="00CD7E9E">
            <w:pPr>
              <w:spacing w:after="120"/>
              <w:jc w:val="both"/>
              <w:rPr>
                <w:szCs w:val="24"/>
              </w:rPr>
            </w:pPr>
          </w:p>
        </w:tc>
      </w:tr>
      <w:tr w:rsidR="00CD7E9E" w14:paraId="7EDAEE6B" w14:textId="77777777">
        <w:tc>
          <w:tcPr>
            <w:tcW w:w="0" w:type="auto"/>
          </w:tcPr>
          <w:p w14:paraId="16EE8552" w14:textId="77777777" w:rsidR="00CD7E9E" w:rsidRDefault="00624A6D">
            <w:pPr>
              <w:spacing w:after="120"/>
              <w:jc w:val="both"/>
              <w:rPr>
                <w:szCs w:val="24"/>
              </w:rPr>
            </w:pPr>
            <w:r>
              <w:rPr>
                <w:szCs w:val="24"/>
              </w:rPr>
              <w:t>2</w:t>
            </w:r>
          </w:p>
        </w:tc>
        <w:tc>
          <w:tcPr>
            <w:tcW w:w="0" w:type="auto"/>
          </w:tcPr>
          <w:p w14:paraId="577D6A70" w14:textId="77777777" w:rsidR="00CD7E9E" w:rsidRDefault="00624A6D">
            <w:pPr>
              <w:spacing w:after="120"/>
              <w:jc w:val="both"/>
              <w:rPr>
                <w:szCs w:val="24"/>
              </w:rPr>
            </w:pPr>
            <w:r>
              <w:rPr>
                <w:szCs w:val="24"/>
              </w:rPr>
              <w:t>MANV</w:t>
            </w:r>
          </w:p>
        </w:tc>
        <w:tc>
          <w:tcPr>
            <w:tcW w:w="0" w:type="auto"/>
          </w:tcPr>
          <w:p w14:paraId="016927C1" w14:textId="77777777" w:rsidR="00CD7E9E" w:rsidRDefault="00624A6D">
            <w:pPr>
              <w:spacing w:after="120"/>
              <w:jc w:val="both"/>
              <w:rPr>
                <w:szCs w:val="24"/>
              </w:rPr>
            </w:pPr>
            <w:r>
              <w:rPr>
                <w:szCs w:val="24"/>
              </w:rPr>
              <w:t>nchar(10)</w:t>
            </w:r>
          </w:p>
        </w:tc>
        <w:tc>
          <w:tcPr>
            <w:tcW w:w="0" w:type="auto"/>
          </w:tcPr>
          <w:p w14:paraId="3A26BB28" w14:textId="77777777" w:rsidR="00CD7E9E" w:rsidRDefault="00624A6D">
            <w:pPr>
              <w:spacing w:after="120"/>
              <w:jc w:val="both"/>
              <w:rPr>
                <w:szCs w:val="24"/>
              </w:rPr>
            </w:pPr>
            <w:r>
              <w:rPr>
                <w:szCs w:val="24"/>
              </w:rPr>
              <w:t>Khóa chính, khóa ngoại</w:t>
            </w:r>
          </w:p>
        </w:tc>
        <w:tc>
          <w:tcPr>
            <w:tcW w:w="0" w:type="auto"/>
          </w:tcPr>
          <w:p w14:paraId="7AE6AF2B" w14:textId="77777777" w:rsidR="00CD7E9E" w:rsidRDefault="00CD7E9E">
            <w:pPr>
              <w:spacing w:after="120"/>
              <w:jc w:val="both"/>
              <w:rPr>
                <w:szCs w:val="24"/>
              </w:rPr>
            </w:pPr>
          </w:p>
        </w:tc>
      </w:tr>
      <w:tr w:rsidR="00CD7E9E" w14:paraId="18426482" w14:textId="77777777">
        <w:tc>
          <w:tcPr>
            <w:tcW w:w="0" w:type="auto"/>
          </w:tcPr>
          <w:p w14:paraId="2FF96AFE" w14:textId="77777777" w:rsidR="00CD7E9E" w:rsidRDefault="00624A6D">
            <w:pPr>
              <w:spacing w:after="120"/>
              <w:jc w:val="both"/>
              <w:rPr>
                <w:szCs w:val="24"/>
              </w:rPr>
            </w:pPr>
            <w:r>
              <w:rPr>
                <w:szCs w:val="24"/>
              </w:rPr>
              <w:t>3</w:t>
            </w:r>
          </w:p>
        </w:tc>
        <w:tc>
          <w:tcPr>
            <w:tcW w:w="0" w:type="auto"/>
          </w:tcPr>
          <w:p w14:paraId="0E8A7050" w14:textId="77777777" w:rsidR="00CD7E9E" w:rsidRDefault="00624A6D">
            <w:pPr>
              <w:spacing w:after="120"/>
              <w:jc w:val="both"/>
              <w:rPr>
                <w:szCs w:val="24"/>
              </w:rPr>
            </w:pPr>
            <w:r>
              <w:rPr>
                <w:szCs w:val="24"/>
              </w:rPr>
              <w:t>NGAY</w:t>
            </w:r>
          </w:p>
        </w:tc>
        <w:tc>
          <w:tcPr>
            <w:tcW w:w="0" w:type="auto"/>
          </w:tcPr>
          <w:p w14:paraId="70035EF6" w14:textId="77777777" w:rsidR="00CD7E9E" w:rsidRDefault="00624A6D">
            <w:pPr>
              <w:spacing w:after="120"/>
              <w:jc w:val="both"/>
              <w:rPr>
                <w:szCs w:val="24"/>
              </w:rPr>
            </w:pPr>
            <w:r>
              <w:rPr>
                <w:szCs w:val="24"/>
              </w:rPr>
              <w:t>date</w:t>
            </w:r>
          </w:p>
        </w:tc>
        <w:tc>
          <w:tcPr>
            <w:tcW w:w="0" w:type="auto"/>
          </w:tcPr>
          <w:p w14:paraId="4C5F0285" w14:textId="77777777" w:rsidR="00CD7E9E" w:rsidRDefault="00624A6D">
            <w:pPr>
              <w:spacing w:after="120"/>
              <w:jc w:val="both"/>
              <w:rPr>
                <w:szCs w:val="24"/>
              </w:rPr>
            </w:pPr>
            <w:r>
              <w:rPr>
                <w:szCs w:val="24"/>
              </w:rPr>
              <w:t>Khóa chính,</w:t>
            </w:r>
          </w:p>
          <w:p w14:paraId="73F08B98" w14:textId="77777777" w:rsidR="00CD7E9E" w:rsidRDefault="00624A6D">
            <w:pPr>
              <w:spacing w:after="120"/>
              <w:jc w:val="both"/>
              <w:rPr>
                <w:szCs w:val="24"/>
              </w:rPr>
            </w:pPr>
            <w:r>
              <w:rPr>
                <w:szCs w:val="24"/>
              </w:rPr>
              <w:t>NGAY &lt;= GETDATE()</w:t>
            </w:r>
          </w:p>
        </w:tc>
        <w:tc>
          <w:tcPr>
            <w:tcW w:w="0" w:type="auto"/>
          </w:tcPr>
          <w:p w14:paraId="6E2839E8" w14:textId="77777777" w:rsidR="00CD7E9E" w:rsidRDefault="00624A6D">
            <w:pPr>
              <w:spacing w:after="120"/>
              <w:jc w:val="both"/>
              <w:rPr>
                <w:szCs w:val="24"/>
              </w:rPr>
            </w:pPr>
            <w:r>
              <w:rPr>
                <w:szCs w:val="24"/>
              </w:rPr>
              <w:t>Ngày thay đổi giá</w:t>
            </w:r>
          </w:p>
        </w:tc>
      </w:tr>
      <w:tr w:rsidR="00CD7E9E" w14:paraId="2425D405" w14:textId="77777777">
        <w:tc>
          <w:tcPr>
            <w:tcW w:w="0" w:type="auto"/>
          </w:tcPr>
          <w:p w14:paraId="46168001" w14:textId="77777777" w:rsidR="00CD7E9E" w:rsidRDefault="00624A6D">
            <w:pPr>
              <w:spacing w:after="120"/>
              <w:jc w:val="both"/>
              <w:rPr>
                <w:szCs w:val="24"/>
              </w:rPr>
            </w:pPr>
            <w:r>
              <w:rPr>
                <w:szCs w:val="24"/>
              </w:rPr>
              <w:t>4</w:t>
            </w:r>
          </w:p>
        </w:tc>
        <w:tc>
          <w:tcPr>
            <w:tcW w:w="0" w:type="auto"/>
          </w:tcPr>
          <w:p w14:paraId="683989B7" w14:textId="77777777" w:rsidR="00CD7E9E" w:rsidRDefault="00624A6D">
            <w:pPr>
              <w:spacing w:after="120"/>
              <w:jc w:val="both"/>
              <w:rPr>
                <w:szCs w:val="24"/>
              </w:rPr>
            </w:pPr>
            <w:r>
              <w:rPr>
                <w:szCs w:val="24"/>
              </w:rPr>
              <w:t>GIA</w:t>
            </w:r>
          </w:p>
        </w:tc>
        <w:tc>
          <w:tcPr>
            <w:tcW w:w="0" w:type="auto"/>
          </w:tcPr>
          <w:p w14:paraId="02652C24" w14:textId="77777777" w:rsidR="00CD7E9E" w:rsidRDefault="00624A6D">
            <w:pPr>
              <w:spacing w:after="120"/>
              <w:jc w:val="both"/>
              <w:rPr>
                <w:szCs w:val="24"/>
              </w:rPr>
            </w:pPr>
            <w:r>
              <w:rPr>
                <w:szCs w:val="24"/>
              </w:rPr>
              <w:t>money</w:t>
            </w:r>
          </w:p>
        </w:tc>
        <w:tc>
          <w:tcPr>
            <w:tcW w:w="0" w:type="auto"/>
          </w:tcPr>
          <w:p w14:paraId="7E5B21D0" w14:textId="77777777" w:rsidR="00CD7E9E" w:rsidRDefault="00624A6D">
            <w:pPr>
              <w:spacing w:after="120"/>
              <w:jc w:val="both"/>
              <w:rPr>
                <w:szCs w:val="24"/>
              </w:rPr>
            </w:pPr>
            <w:r>
              <w:rPr>
                <w:szCs w:val="24"/>
              </w:rPr>
              <w:t>Not Null, GIA&gt;0</w:t>
            </w:r>
          </w:p>
        </w:tc>
        <w:tc>
          <w:tcPr>
            <w:tcW w:w="0" w:type="auto"/>
          </w:tcPr>
          <w:p w14:paraId="092D2660" w14:textId="77777777" w:rsidR="00CD7E9E" w:rsidRDefault="00CD7E9E">
            <w:pPr>
              <w:spacing w:after="120"/>
              <w:jc w:val="both"/>
              <w:rPr>
                <w:szCs w:val="24"/>
              </w:rPr>
            </w:pPr>
          </w:p>
        </w:tc>
      </w:tr>
    </w:tbl>
    <w:p w14:paraId="5A437E8F" w14:textId="77777777" w:rsidR="00CD7E9E" w:rsidRDefault="00CD7E9E">
      <w:pPr>
        <w:spacing w:after="120"/>
        <w:jc w:val="both"/>
        <w:rPr>
          <w:szCs w:val="24"/>
        </w:rPr>
      </w:pPr>
    </w:p>
    <w:p w14:paraId="6A5B1D5F" w14:textId="77777777" w:rsidR="00CD7E9E" w:rsidRDefault="00624A6D" w:rsidP="00546724">
      <w:pPr>
        <w:numPr>
          <w:ilvl w:val="0"/>
          <w:numId w:val="14"/>
        </w:numPr>
        <w:spacing w:after="120"/>
        <w:jc w:val="both"/>
        <w:rPr>
          <w:b/>
          <w:szCs w:val="24"/>
        </w:rPr>
      </w:pPr>
      <w:r>
        <w:rPr>
          <w:b/>
          <w:szCs w:val="24"/>
        </w:rPr>
        <w:t>Bảng thực hiện dịch vụ</w:t>
      </w:r>
    </w:p>
    <w:p w14:paraId="4482B528" w14:textId="77777777" w:rsidR="00CD7E9E" w:rsidRDefault="00624A6D" w:rsidP="005409B8">
      <w:pPr>
        <w:pStyle w:val="ListParagraph"/>
        <w:ind w:left="709"/>
        <w:rPr>
          <w:szCs w:val="24"/>
        </w:rPr>
      </w:pPr>
      <w:r>
        <w:rPr>
          <w:szCs w:val="24"/>
        </w:rPr>
        <w:t>THUCHIENDICHVU(</w:t>
      </w:r>
      <w:r>
        <w:rPr>
          <w:color w:val="70AD47" w:themeColor="accent6"/>
          <w:szCs w:val="24"/>
          <w:u w:val="single"/>
        </w:rPr>
        <w:t xml:space="preserve">MANV, MADICHVU, </w:t>
      </w:r>
      <w:r>
        <w:rPr>
          <w:color w:val="FF0000"/>
          <w:szCs w:val="24"/>
          <w:u w:val="single"/>
        </w:rPr>
        <w:t>THOIDIEM,</w:t>
      </w:r>
      <w:r>
        <w:rPr>
          <w:color w:val="70AD47" w:themeColor="accent6"/>
          <w:szCs w:val="24"/>
        </w:rPr>
        <w:t xml:space="preserve"> </w:t>
      </w:r>
      <w:r>
        <w:rPr>
          <w:szCs w:val="24"/>
        </w:rPr>
        <w:t xml:space="preserve">DUOCYEUCAU, KETQUA, </w:t>
      </w:r>
      <w:r>
        <w:rPr>
          <w:b/>
          <w:bCs/>
          <w:color w:val="4472C4" w:themeColor="accent1"/>
          <w:szCs w:val="24"/>
        </w:rPr>
        <w:t>MABENHAN</w:t>
      </w:r>
      <w:r>
        <w:rPr>
          <w:szCs w:val="24"/>
        </w:rPr>
        <w:t>)</w:t>
      </w:r>
    </w:p>
    <w:tbl>
      <w:tblPr>
        <w:tblStyle w:val="TableGrid"/>
        <w:tblW w:w="0" w:type="auto"/>
        <w:tblInd w:w="720" w:type="dxa"/>
        <w:tblLook w:val="04A0" w:firstRow="1" w:lastRow="0" w:firstColumn="1" w:lastColumn="0" w:noHBand="0" w:noVBand="1"/>
      </w:tblPr>
      <w:tblGrid>
        <w:gridCol w:w="483"/>
        <w:gridCol w:w="1896"/>
        <w:gridCol w:w="1456"/>
        <w:gridCol w:w="3095"/>
        <w:gridCol w:w="2225"/>
      </w:tblGrid>
      <w:tr w:rsidR="00624A6D" w14:paraId="686624FB" w14:textId="77777777" w:rsidTr="00624A6D">
        <w:tc>
          <w:tcPr>
            <w:tcW w:w="0" w:type="auto"/>
          </w:tcPr>
          <w:p w14:paraId="656C8BBB" w14:textId="77777777" w:rsidR="00CD7E9E" w:rsidRDefault="00624A6D">
            <w:pPr>
              <w:spacing w:after="120"/>
              <w:jc w:val="both"/>
              <w:rPr>
                <w:szCs w:val="24"/>
              </w:rPr>
            </w:pPr>
            <w:r>
              <w:rPr>
                <w:szCs w:val="24"/>
              </w:rPr>
              <w:t>Stt</w:t>
            </w:r>
          </w:p>
        </w:tc>
        <w:tc>
          <w:tcPr>
            <w:tcW w:w="0" w:type="auto"/>
          </w:tcPr>
          <w:p w14:paraId="10397AB9" w14:textId="77777777" w:rsidR="00CD7E9E" w:rsidRDefault="00624A6D">
            <w:pPr>
              <w:spacing w:after="120"/>
              <w:jc w:val="both"/>
              <w:rPr>
                <w:szCs w:val="24"/>
              </w:rPr>
            </w:pPr>
            <w:r>
              <w:rPr>
                <w:szCs w:val="24"/>
              </w:rPr>
              <w:t>Field Name</w:t>
            </w:r>
          </w:p>
        </w:tc>
        <w:tc>
          <w:tcPr>
            <w:tcW w:w="0" w:type="auto"/>
          </w:tcPr>
          <w:p w14:paraId="0825D35E" w14:textId="77777777" w:rsidR="00CD7E9E" w:rsidRDefault="00624A6D">
            <w:pPr>
              <w:spacing w:after="120"/>
              <w:jc w:val="both"/>
              <w:rPr>
                <w:szCs w:val="24"/>
              </w:rPr>
            </w:pPr>
            <w:r>
              <w:rPr>
                <w:szCs w:val="24"/>
              </w:rPr>
              <w:t>Type</w:t>
            </w:r>
          </w:p>
        </w:tc>
        <w:tc>
          <w:tcPr>
            <w:tcW w:w="3095" w:type="dxa"/>
          </w:tcPr>
          <w:p w14:paraId="2E2A6D8E" w14:textId="77777777" w:rsidR="00CD7E9E" w:rsidRDefault="00624A6D">
            <w:pPr>
              <w:spacing w:after="120"/>
              <w:jc w:val="both"/>
              <w:rPr>
                <w:szCs w:val="24"/>
              </w:rPr>
            </w:pPr>
            <w:r>
              <w:rPr>
                <w:szCs w:val="24"/>
              </w:rPr>
              <w:t>Constraint</w:t>
            </w:r>
          </w:p>
        </w:tc>
        <w:tc>
          <w:tcPr>
            <w:tcW w:w="2225" w:type="dxa"/>
          </w:tcPr>
          <w:p w14:paraId="2CB9A11A" w14:textId="77777777" w:rsidR="00CD7E9E" w:rsidRDefault="00624A6D">
            <w:pPr>
              <w:spacing w:after="120"/>
              <w:jc w:val="both"/>
              <w:rPr>
                <w:szCs w:val="24"/>
              </w:rPr>
            </w:pPr>
            <w:r>
              <w:rPr>
                <w:szCs w:val="24"/>
              </w:rPr>
              <w:t>Note</w:t>
            </w:r>
          </w:p>
        </w:tc>
      </w:tr>
      <w:tr w:rsidR="00624A6D" w14:paraId="6681CB69" w14:textId="77777777" w:rsidTr="00624A6D">
        <w:tc>
          <w:tcPr>
            <w:tcW w:w="0" w:type="auto"/>
          </w:tcPr>
          <w:p w14:paraId="31A5966A" w14:textId="77777777" w:rsidR="00CD7E9E" w:rsidRDefault="00624A6D">
            <w:pPr>
              <w:spacing w:after="120"/>
              <w:jc w:val="both"/>
              <w:rPr>
                <w:szCs w:val="24"/>
              </w:rPr>
            </w:pPr>
            <w:r>
              <w:rPr>
                <w:szCs w:val="24"/>
              </w:rPr>
              <w:t>1</w:t>
            </w:r>
          </w:p>
        </w:tc>
        <w:tc>
          <w:tcPr>
            <w:tcW w:w="0" w:type="auto"/>
          </w:tcPr>
          <w:p w14:paraId="38882332" w14:textId="77777777" w:rsidR="00CD7E9E" w:rsidRDefault="00624A6D">
            <w:pPr>
              <w:spacing w:after="120"/>
              <w:jc w:val="both"/>
              <w:rPr>
                <w:szCs w:val="24"/>
              </w:rPr>
            </w:pPr>
            <w:r>
              <w:rPr>
                <w:szCs w:val="24"/>
              </w:rPr>
              <w:t>MANV</w:t>
            </w:r>
          </w:p>
        </w:tc>
        <w:tc>
          <w:tcPr>
            <w:tcW w:w="0" w:type="auto"/>
          </w:tcPr>
          <w:p w14:paraId="59BB01F7" w14:textId="77777777" w:rsidR="00CD7E9E" w:rsidRDefault="00624A6D">
            <w:pPr>
              <w:spacing w:after="120"/>
              <w:jc w:val="both"/>
              <w:rPr>
                <w:szCs w:val="24"/>
              </w:rPr>
            </w:pPr>
            <w:r>
              <w:rPr>
                <w:szCs w:val="24"/>
              </w:rPr>
              <w:t>nchar(10)</w:t>
            </w:r>
          </w:p>
        </w:tc>
        <w:tc>
          <w:tcPr>
            <w:tcW w:w="3095" w:type="dxa"/>
          </w:tcPr>
          <w:p w14:paraId="76474189" w14:textId="77777777" w:rsidR="00CD7E9E" w:rsidRDefault="00624A6D">
            <w:pPr>
              <w:spacing w:after="120"/>
              <w:jc w:val="both"/>
              <w:rPr>
                <w:szCs w:val="24"/>
              </w:rPr>
            </w:pPr>
            <w:r>
              <w:rPr>
                <w:szCs w:val="24"/>
              </w:rPr>
              <w:t>Khóa chính, khóa ngoại</w:t>
            </w:r>
          </w:p>
        </w:tc>
        <w:tc>
          <w:tcPr>
            <w:tcW w:w="2225" w:type="dxa"/>
          </w:tcPr>
          <w:p w14:paraId="26AA18AF" w14:textId="77777777" w:rsidR="00CD7E9E" w:rsidRDefault="00CD7E9E">
            <w:pPr>
              <w:spacing w:after="120"/>
              <w:jc w:val="both"/>
              <w:rPr>
                <w:szCs w:val="24"/>
              </w:rPr>
            </w:pPr>
          </w:p>
        </w:tc>
      </w:tr>
      <w:tr w:rsidR="00624A6D" w14:paraId="49D80599" w14:textId="77777777" w:rsidTr="00624A6D">
        <w:tc>
          <w:tcPr>
            <w:tcW w:w="0" w:type="auto"/>
          </w:tcPr>
          <w:p w14:paraId="1C65732F" w14:textId="77777777" w:rsidR="00CD7E9E" w:rsidRDefault="00624A6D">
            <w:pPr>
              <w:spacing w:after="120"/>
              <w:jc w:val="both"/>
              <w:rPr>
                <w:szCs w:val="24"/>
              </w:rPr>
            </w:pPr>
            <w:r>
              <w:rPr>
                <w:szCs w:val="24"/>
              </w:rPr>
              <w:t>2</w:t>
            </w:r>
          </w:p>
        </w:tc>
        <w:tc>
          <w:tcPr>
            <w:tcW w:w="0" w:type="auto"/>
          </w:tcPr>
          <w:p w14:paraId="7B008519" w14:textId="77777777" w:rsidR="00CD7E9E" w:rsidRDefault="00624A6D">
            <w:pPr>
              <w:spacing w:after="120"/>
              <w:jc w:val="both"/>
              <w:rPr>
                <w:szCs w:val="24"/>
              </w:rPr>
            </w:pPr>
            <w:r>
              <w:rPr>
                <w:szCs w:val="24"/>
              </w:rPr>
              <w:t>MADICHVU</w:t>
            </w:r>
          </w:p>
        </w:tc>
        <w:tc>
          <w:tcPr>
            <w:tcW w:w="0" w:type="auto"/>
          </w:tcPr>
          <w:p w14:paraId="5DFF04AB" w14:textId="77777777" w:rsidR="00CD7E9E" w:rsidRDefault="00624A6D">
            <w:pPr>
              <w:spacing w:after="120"/>
              <w:jc w:val="both"/>
              <w:rPr>
                <w:szCs w:val="24"/>
              </w:rPr>
            </w:pPr>
            <w:r>
              <w:rPr>
                <w:szCs w:val="24"/>
              </w:rPr>
              <w:t>nchar(10)</w:t>
            </w:r>
          </w:p>
        </w:tc>
        <w:tc>
          <w:tcPr>
            <w:tcW w:w="3095" w:type="dxa"/>
          </w:tcPr>
          <w:p w14:paraId="1B63063D" w14:textId="77777777" w:rsidR="00CD7E9E" w:rsidRDefault="00624A6D">
            <w:pPr>
              <w:spacing w:after="120"/>
              <w:jc w:val="both"/>
              <w:rPr>
                <w:szCs w:val="24"/>
              </w:rPr>
            </w:pPr>
            <w:r>
              <w:rPr>
                <w:szCs w:val="24"/>
              </w:rPr>
              <w:t>Khóa chính, khóa ngoại</w:t>
            </w:r>
          </w:p>
        </w:tc>
        <w:tc>
          <w:tcPr>
            <w:tcW w:w="2225" w:type="dxa"/>
          </w:tcPr>
          <w:p w14:paraId="40F31E23" w14:textId="77777777" w:rsidR="00CD7E9E" w:rsidRDefault="00CD7E9E">
            <w:pPr>
              <w:spacing w:after="120"/>
              <w:jc w:val="both"/>
              <w:rPr>
                <w:szCs w:val="24"/>
              </w:rPr>
            </w:pPr>
          </w:p>
        </w:tc>
      </w:tr>
      <w:tr w:rsidR="00624A6D" w14:paraId="6BB58CB9" w14:textId="77777777" w:rsidTr="00624A6D">
        <w:tc>
          <w:tcPr>
            <w:tcW w:w="0" w:type="auto"/>
          </w:tcPr>
          <w:p w14:paraId="7F5B9319" w14:textId="77777777" w:rsidR="00CD7E9E" w:rsidRDefault="00624A6D">
            <w:pPr>
              <w:spacing w:after="120"/>
              <w:jc w:val="both"/>
              <w:rPr>
                <w:szCs w:val="24"/>
              </w:rPr>
            </w:pPr>
            <w:r>
              <w:rPr>
                <w:szCs w:val="24"/>
              </w:rPr>
              <w:t>3</w:t>
            </w:r>
          </w:p>
        </w:tc>
        <w:tc>
          <w:tcPr>
            <w:tcW w:w="0" w:type="auto"/>
          </w:tcPr>
          <w:p w14:paraId="77272216" w14:textId="77777777" w:rsidR="00CD7E9E" w:rsidRDefault="00624A6D">
            <w:pPr>
              <w:spacing w:after="120"/>
              <w:jc w:val="both"/>
              <w:rPr>
                <w:szCs w:val="24"/>
              </w:rPr>
            </w:pPr>
            <w:r>
              <w:rPr>
                <w:szCs w:val="24"/>
              </w:rPr>
              <w:t>THOIDIEM</w:t>
            </w:r>
          </w:p>
        </w:tc>
        <w:tc>
          <w:tcPr>
            <w:tcW w:w="0" w:type="auto"/>
          </w:tcPr>
          <w:p w14:paraId="33539782" w14:textId="77777777" w:rsidR="00CD7E9E" w:rsidRDefault="00624A6D">
            <w:pPr>
              <w:spacing w:after="120"/>
              <w:jc w:val="both"/>
              <w:rPr>
                <w:szCs w:val="24"/>
              </w:rPr>
            </w:pPr>
            <w:r>
              <w:rPr>
                <w:szCs w:val="24"/>
              </w:rPr>
              <w:t>datetime</w:t>
            </w:r>
          </w:p>
        </w:tc>
        <w:tc>
          <w:tcPr>
            <w:tcW w:w="3095" w:type="dxa"/>
          </w:tcPr>
          <w:p w14:paraId="28E83743" w14:textId="77777777" w:rsidR="00CD7E9E" w:rsidRDefault="00624A6D">
            <w:pPr>
              <w:spacing w:after="120"/>
              <w:jc w:val="both"/>
              <w:rPr>
                <w:szCs w:val="24"/>
              </w:rPr>
            </w:pPr>
            <w:r>
              <w:rPr>
                <w:szCs w:val="24"/>
              </w:rPr>
              <w:t>Khóa chính, THOIDIEM &lt;= GETDATE()</w:t>
            </w:r>
          </w:p>
        </w:tc>
        <w:tc>
          <w:tcPr>
            <w:tcW w:w="2225" w:type="dxa"/>
          </w:tcPr>
          <w:p w14:paraId="6F9CC16E" w14:textId="77777777" w:rsidR="00CD7E9E" w:rsidRDefault="00CD7E9E">
            <w:pPr>
              <w:spacing w:after="120"/>
              <w:jc w:val="both"/>
              <w:rPr>
                <w:szCs w:val="24"/>
              </w:rPr>
            </w:pPr>
          </w:p>
        </w:tc>
      </w:tr>
      <w:tr w:rsidR="00624A6D" w14:paraId="2070556C" w14:textId="77777777" w:rsidTr="00624A6D">
        <w:tc>
          <w:tcPr>
            <w:tcW w:w="0" w:type="auto"/>
          </w:tcPr>
          <w:p w14:paraId="2EE48779" w14:textId="77777777" w:rsidR="00CD7E9E" w:rsidRDefault="00624A6D">
            <w:pPr>
              <w:spacing w:after="120"/>
              <w:jc w:val="both"/>
              <w:rPr>
                <w:szCs w:val="24"/>
              </w:rPr>
            </w:pPr>
            <w:r>
              <w:rPr>
                <w:szCs w:val="24"/>
              </w:rPr>
              <w:t>4</w:t>
            </w:r>
          </w:p>
        </w:tc>
        <w:tc>
          <w:tcPr>
            <w:tcW w:w="0" w:type="auto"/>
          </w:tcPr>
          <w:p w14:paraId="102E06F3" w14:textId="77777777" w:rsidR="00CD7E9E" w:rsidRDefault="00624A6D">
            <w:pPr>
              <w:spacing w:after="120"/>
              <w:jc w:val="both"/>
              <w:rPr>
                <w:szCs w:val="24"/>
              </w:rPr>
            </w:pPr>
            <w:r>
              <w:rPr>
                <w:szCs w:val="24"/>
              </w:rPr>
              <w:t>DUOCYEUCAU</w:t>
            </w:r>
          </w:p>
        </w:tc>
        <w:tc>
          <w:tcPr>
            <w:tcW w:w="0" w:type="auto"/>
          </w:tcPr>
          <w:p w14:paraId="50CD5186" w14:textId="77777777" w:rsidR="00CD7E9E" w:rsidRDefault="00624A6D">
            <w:pPr>
              <w:spacing w:after="120"/>
              <w:jc w:val="both"/>
              <w:rPr>
                <w:szCs w:val="24"/>
              </w:rPr>
            </w:pPr>
            <w:r>
              <w:rPr>
                <w:szCs w:val="24"/>
              </w:rPr>
              <w:t>nchar(5)</w:t>
            </w:r>
          </w:p>
        </w:tc>
        <w:tc>
          <w:tcPr>
            <w:tcW w:w="3095" w:type="dxa"/>
          </w:tcPr>
          <w:p w14:paraId="6FBD52D3" w14:textId="77777777" w:rsidR="00CD7E9E" w:rsidRDefault="00624A6D">
            <w:pPr>
              <w:spacing w:after="120"/>
              <w:jc w:val="both"/>
              <w:rPr>
                <w:szCs w:val="24"/>
              </w:rPr>
            </w:pPr>
            <w:r>
              <w:rPr>
                <w:szCs w:val="24"/>
              </w:rPr>
              <w:t>Not Null,</w:t>
            </w:r>
          </w:p>
          <w:p w14:paraId="4D1F5DFD" w14:textId="77777777" w:rsidR="00CD7E9E" w:rsidRDefault="00624A6D">
            <w:pPr>
              <w:spacing w:after="120"/>
              <w:jc w:val="both"/>
              <w:rPr>
                <w:szCs w:val="24"/>
              </w:rPr>
            </w:pPr>
            <w:r>
              <w:rPr>
                <w:szCs w:val="24"/>
              </w:rPr>
              <w:t xml:space="preserve"> DUOCYEUCAU</w:t>
            </w:r>
            <m:oMath>
              <m:r>
                <w:rPr>
                  <w:rFonts w:ascii="Cambria Math" w:hAnsi="Cambria Math"/>
                  <w:szCs w:val="24"/>
                </w:rPr>
                <m:t>∈</m:t>
              </m:r>
            </m:oMath>
            <w:r>
              <w:rPr>
                <w:szCs w:val="24"/>
              </w:rPr>
              <w:t xml:space="preserve"> </w:t>
            </w:r>
            <m:oMath>
              <m:d>
                <m:dPr>
                  <m:begChr m:val="{"/>
                  <m:endChr m:val="}"/>
                  <m:ctrlPr>
                    <w:rPr>
                      <w:rFonts w:ascii="Cambria Math" w:hAnsi="Cambria Math"/>
                      <w:i/>
                      <w:szCs w:val="24"/>
                    </w:rPr>
                  </m:ctrlPr>
                </m:dPr>
                <m:e>
                  <m:r>
                    <m:rPr>
                      <m:sty m:val="p"/>
                    </m:rPr>
                    <w:rPr>
                      <w:rFonts w:ascii="Cambria Math" w:hAnsi="Cambria Math"/>
                      <w:szCs w:val="24"/>
                    </w:rPr>
                    <m:t>'True</m:t>
                  </m:r>
                  <m:sSup>
                    <m:sSupPr>
                      <m:ctrlPr>
                        <w:rPr>
                          <w:rFonts w:ascii="Cambria Math" w:hAnsi="Cambria Math"/>
                          <w:iCs/>
                          <w:szCs w:val="24"/>
                        </w:rPr>
                      </m:ctrlPr>
                    </m:sSupPr>
                    <m:e>
                      <m:r>
                        <m:rPr>
                          <m:sty m:val="p"/>
                        </m:rPr>
                        <w:rPr>
                          <w:rFonts w:ascii="Cambria Math" w:hAnsi="Cambria Math"/>
                          <w:szCs w:val="24"/>
                        </w:rPr>
                        <m:t>,</m:t>
                      </m:r>
                    </m:e>
                    <m:sup>
                      <m:r>
                        <m:rPr>
                          <m:sty m:val="p"/>
                        </m:rPr>
                        <w:rPr>
                          <w:rFonts w:ascii="Cambria Math" w:hAnsi="Cambria Math"/>
                          <w:szCs w:val="24"/>
                        </w:rPr>
                        <m:t>'</m:t>
                      </m:r>
                    </m:sup>
                  </m:sSup>
                  <m:r>
                    <m:rPr>
                      <m:sty m:val="p"/>
                    </m:rPr>
                    <w:rPr>
                      <w:rFonts w:ascii="Cambria Math" w:hAnsi="Cambria Math"/>
                      <w:szCs w:val="24"/>
                    </w:rPr>
                    <m:t>False'</m:t>
                  </m:r>
                </m:e>
              </m:d>
            </m:oMath>
          </w:p>
        </w:tc>
        <w:tc>
          <w:tcPr>
            <w:tcW w:w="2225" w:type="dxa"/>
          </w:tcPr>
          <w:p w14:paraId="47659E22" w14:textId="77777777" w:rsidR="00CD7E9E" w:rsidRDefault="00624A6D">
            <w:pPr>
              <w:spacing w:after="120"/>
              <w:jc w:val="both"/>
              <w:rPr>
                <w:szCs w:val="24"/>
              </w:rPr>
            </w:pPr>
            <w:r>
              <w:rPr>
                <w:szCs w:val="24"/>
              </w:rPr>
              <w:t>Có được bác sĩ yêu cầu thực hiện dịch vụ</w:t>
            </w:r>
          </w:p>
        </w:tc>
      </w:tr>
      <w:tr w:rsidR="00624A6D" w14:paraId="31E8AF51" w14:textId="77777777" w:rsidTr="00624A6D">
        <w:tc>
          <w:tcPr>
            <w:tcW w:w="0" w:type="auto"/>
          </w:tcPr>
          <w:p w14:paraId="1089C643" w14:textId="77777777" w:rsidR="00CD7E9E" w:rsidRDefault="00624A6D">
            <w:pPr>
              <w:spacing w:after="120"/>
              <w:jc w:val="both"/>
              <w:rPr>
                <w:szCs w:val="24"/>
              </w:rPr>
            </w:pPr>
            <w:r>
              <w:rPr>
                <w:szCs w:val="24"/>
              </w:rPr>
              <w:t>5</w:t>
            </w:r>
          </w:p>
        </w:tc>
        <w:tc>
          <w:tcPr>
            <w:tcW w:w="0" w:type="auto"/>
          </w:tcPr>
          <w:p w14:paraId="1087AA65" w14:textId="77777777" w:rsidR="00CD7E9E" w:rsidRDefault="00624A6D">
            <w:pPr>
              <w:spacing w:after="120"/>
              <w:jc w:val="both"/>
              <w:rPr>
                <w:szCs w:val="24"/>
              </w:rPr>
            </w:pPr>
            <w:r>
              <w:rPr>
                <w:szCs w:val="24"/>
              </w:rPr>
              <w:t>KETQUA</w:t>
            </w:r>
          </w:p>
        </w:tc>
        <w:tc>
          <w:tcPr>
            <w:tcW w:w="0" w:type="auto"/>
          </w:tcPr>
          <w:p w14:paraId="3FA0A50E" w14:textId="77777777" w:rsidR="00CD7E9E" w:rsidRDefault="00624A6D">
            <w:pPr>
              <w:spacing w:after="120"/>
              <w:jc w:val="both"/>
              <w:rPr>
                <w:szCs w:val="24"/>
              </w:rPr>
            </w:pPr>
            <w:r>
              <w:rPr>
                <w:szCs w:val="24"/>
              </w:rPr>
              <w:t>nvarchar(50)</w:t>
            </w:r>
          </w:p>
        </w:tc>
        <w:tc>
          <w:tcPr>
            <w:tcW w:w="3095" w:type="dxa"/>
          </w:tcPr>
          <w:p w14:paraId="10E8E50D" w14:textId="77777777" w:rsidR="00CD7E9E" w:rsidRDefault="00624A6D">
            <w:pPr>
              <w:spacing w:after="120"/>
              <w:jc w:val="both"/>
              <w:rPr>
                <w:szCs w:val="24"/>
              </w:rPr>
            </w:pPr>
            <w:r>
              <w:rPr>
                <w:szCs w:val="24"/>
              </w:rPr>
              <w:t>Not Null</w:t>
            </w:r>
          </w:p>
        </w:tc>
        <w:tc>
          <w:tcPr>
            <w:tcW w:w="2225" w:type="dxa"/>
          </w:tcPr>
          <w:p w14:paraId="51A7EAD4" w14:textId="77777777" w:rsidR="00CD7E9E" w:rsidRDefault="00CD7E9E">
            <w:pPr>
              <w:spacing w:after="120"/>
              <w:jc w:val="both"/>
              <w:rPr>
                <w:szCs w:val="24"/>
              </w:rPr>
            </w:pPr>
          </w:p>
        </w:tc>
      </w:tr>
      <w:tr w:rsidR="00624A6D" w14:paraId="6EA88B71" w14:textId="77777777" w:rsidTr="00624A6D">
        <w:tc>
          <w:tcPr>
            <w:tcW w:w="0" w:type="auto"/>
          </w:tcPr>
          <w:p w14:paraId="469A8A45" w14:textId="77777777" w:rsidR="00CD7E9E" w:rsidRDefault="00624A6D">
            <w:pPr>
              <w:spacing w:after="120"/>
              <w:jc w:val="both"/>
              <w:rPr>
                <w:szCs w:val="24"/>
              </w:rPr>
            </w:pPr>
            <w:r>
              <w:rPr>
                <w:szCs w:val="24"/>
              </w:rPr>
              <w:t>6</w:t>
            </w:r>
          </w:p>
        </w:tc>
        <w:tc>
          <w:tcPr>
            <w:tcW w:w="0" w:type="auto"/>
          </w:tcPr>
          <w:p w14:paraId="31B75CB9" w14:textId="77777777" w:rsidR="00CD7E9E" w:rsidRDefault="00624A6D">
            <w:pPr>
              <w:spacing w:after="120"/>
              <w:jc w:val="both"/>
              <w:rPr>
                <w:szCs w:val="24"/>
              </w:rPr>
            </w:pPr>
            <w:r>
              <w:rPr>
                <w:szCs w:val="24"/>
              </w:rPr>
              <w:t>MABENHAN</w:t>
            </w:r>
          </w:p>
        </w:tc>
        <w:tc>
          <w:tcPr>
            <w:tcW w:w="0" w:type="auto"/>
          </w:tcPr>
          <w:p w14:paraId="626CEF02" w14:textId="77777777" w:rsidR="00CD7E9E" w:rsidRDefault="00624A6D">
            <w:pPr>
              <w:spacing w:after="120"/>
              <w:jc w:val="both"/>
              <w:rPr>
                <w:szCs w:val="24"/>
              </w:rPr>
            </w:pPr>
            <w:r>
              <w:rPr>
                <w:szCs w:val="24"/>
              </w:rPr>
              <w:t>nchar(10)</w:t>
            </w:r>
          </w:p>
        </w:tc>
        <w:tc>
          <w:tcPr>
            <w:tcW w:w="3095" w:type="dxa"/>
          </w:tcPr>
          <w:p w14:paraId="081A1CB6" w14:textId="77777777" w:rsidR="00CD7E9E" w:rsidRDefault="00624A6D">
            <w:pPr>
              <w:spacing w:after="120"/>
              <w:jc w:val="both"/>
              <w:rPr>
                <w:szCs w:val="24"/>
              </w:rPr>
            </w:pPr>
            <w:r>
              <w:rPr>
                <w:szCs w:val="24"/>
              </w:rPr>
              <w:t>Khóa ngoại</w:t>
            </w:r>
          </w:p>
        </w:tc>
        <w:tc>
          <w:tcPr>
            <w:tcW w:w="2225" w:type="dxa"/>
          </w:tcPr>
          <w:p w14:paraId="6CCC24B1" w14:textId="77777777" w:rsidR="00CD7E9E" w:rsidRDefault="00CD7E9E">
            <w:pPr>
              <w:spacing w:after="120"/>
              <w:jc w:val="both"/>
              <w:rPr>
                <w:szCs w:val="24"/>
              </w:rPr>
            </w:pPr>
          </w:p>
        </w:tc>
      </w:tr>
    </w:tbl>
    <w:p w14:paraId="52FA52AE" w14:textId="77777777" w:rsidR="00CD7E9E" w:rsidRDefault="00CD7E9E">
      <w:pPr>
        <w:spacing w:after="120"/>
        <w:jc w:val="both"/>
        <w:rPr>
          <w:szCs w:val="24"/>
        </w:rPr>
      </w:pPr>
    </w:p>
    <w:p w14:paraId="6842B4F3" w14:textId="77777777" w:rsidR="00CD7E9E" w:rsidRDefault="00624A6D" w:rsidP="00546724">
      <w:pPr>
        <w:numPr>
          <w:ilvl w:val="0"/>
          <w:numId w:val="14"/>
        </w:numPr>
        <w:spacing w:after="120"/>
        <w:jc w:val="both"/>
        <w:rPr>
          <w:b/>
          <w:szCs w:val="24"/>
        </w:rPr>
      </w:pPr>
      <w:r>
        <w:rPr>
          <w:b/>
          <w:szCs w:val="24"/>
        </w:rPr>
        <w:t>Bảng khám</w:t>
      </w:r>
    </w:p>
    <w:p w14:paraId="6224C304" w14:textId="77777777" w:rsidR="00CD7E9E" w:rsidRDefault="00624A6D" w:rsidP="00B56EF3">
      <w:pPr>
        <w:pStyle w:val="ListParagraph"/>
        <w:ind w:left="709"/>
        <w:rPr>
          <w:szCs w:val="24"/>
        </w:rPr>
      </w:pPr>
      <w:r>
        <w:rPr>
          <w:szCs w:val="24"/>
        </w:rPr>
        <w:t>KHAM(</w:t>
      </w:r>
      <w:r>
        <w:rPr>
          <w:color w:val="FF0000"/>
          <w:szCs w:val="24"/>
          <w:u w:val="single"/>
        </w:rPr>
        <w:t>MAKHAM</w:t>
      </w:r>
      <w:r>
        <w:rPr>
          <w:szCs w:val="24"/>
        </w:rPr>
        <w:t>, NGAY, GIA</w:t>
      </w:r>
      <w:r>
        <w:rPr>
          <w:b/>
          <w:bCs/>
          <w:color w:val="4472C4" w:themeColor="accent1"/>
          <w:szCs w:val="24"/>
        </w:rPr>
        <w:t>, MATOATHUOC, MANV, MABENHAN</w:t>
      </w:r>
      <w:r>
        <w:rPr>
          <w:szCs w:val="24"/>
        </w:rPr>
        <w:t>)</w:t>
      </w:r>
    </w:p>
    <w:tbl>
      <w:tblPr>
        <w:tblStyle w:val="TableGrid"/>
        <w:tblW w:w="0" w:type="auto"/>
        <w:tblInd w:w="720" w:type="dxa"/>
        <w:tblLook w:val="04A0" w:firstRow="1" w:lastRow="0" w:firstColumn="1" w:lastColumn="0" w:noHBand="0" w:noVBand="1"/>
      </w:tblPr>
      <w:tblGrid>
        <w:gridCol w:w="483"/>
        <w:gridCol w:w="1936"/>
        <w:gridCol w:w="1456"/>
        <w:gridCol w:w="2509"/>
        <w:gridCol w:w="1330"/>
      </w:tblGrid>
      <w:tr w:rsidR="00CD7E9E" w14:paraId="63B50A5D" w14:textId="77777777">
        <w:tc>
          <w:tcPr>
            <w:tcW w:w="0" w:type="auto"/>
          </w:tcPr>
          <w:p w14:paraId="375A4A25" w14:textId="77777777" w:rsidR="00CD7E9E" w:rsidRDefault="00624A6D">
            <w:pPr>
              <w:spacing w:after="120"/>
              <w:jc w:val="both"/>
              <w:rPr>
                <w:szCs w:val="24"/>
              </w:rPr>
            </w:pPr>
            <w:r>
              <w:rPr>
                <w:szCs w:val="24"/>
              </w:rPr>
              <w:t>Stt</w:t>
            </w:r>
          </w:p>
        </w:tc>
        <w:tc>
          <w:tcPr>
            <w:tcW w:w="0" w:type="auto"/>
          </w:tcPr>
          <w:p w14:paraId="1DDB312E" w14:textId="77777777" w:rsidR="00CD7E9E" w:rsidRDefault="00624A6D">
            <w:pPr>
              <w:spacing w:after="120"/>
              <w:jc w:val="both"/>
              <w:rPr>
                <w:szCs w:val="24"/>
              </w:rPr>
            </w:pPr>
            <w:r>
              <w:rPr>
                <w:szCs w:val="24"/>
              </w:rPr>
              <w:t>Field Name</w:t>
            </w:r>
          </w:p>
        </w:tc>
        <w:tc>
          <w:tcPr>
            <w:tcW w:w="0" w:type="auto"/>
          </w:tcPr>
          <w:p w14:paraId="7CFA6CFA" w14:textId="77777777" w:rsidR="00CD7E9E" w:rsidRDefault="00624A6D">
            <w:pPr>
              <w:spacing w:after="120"/>
              <w:jc w:val="both"/>
              <w:rPr>
                <w:szCs w:val="24"/>
              </w:rPr>
            </w:pPr>
            <w:r>
              <w:rPr>
                <w:szCs w:val="24"/>
              </w:rPr>
              <w:t>Type</w:t>
            </w:r>
          </w:p>
        </w:tc>
        <w:tc>
          <w:tcPr>
            <w:tcW w:w="0" w:type="auto"/>
          </w:tcPr>
          <w:p w14:paraId="2E33A6A9" w14:textId="77777777" w:rsidR="00CD7E9E" w:rsidRDefault="00624A6D">
            <w:pPr>
              <w:spacing w:after="120"/>
              <w:jc w:val="both"/>
              <w:rPr>
                <w:szCs w:val="24"/>
              </w:rPr>
            </w:pPr>
            <w:r>
              <w:rPr>
                <w:szCs w:val="24"/>
              </w:rPr>
              <w:t>Constraint</w:t>
            </w:r>
          </w:p>
        </w:tc>
        <w:tc>
          <w:tcPr>
            <w:tcW w:w="0" w:type="auto"/>
          </w:tcPr>
          <w:p w14:paraId="0E8D7458" w14:textId="77777777" w:rsidR="00CD7E9E" w:rsidRDefault="00624A6D">
            <w:pPr>
              <w:spacing w:after="120"/>
              <w:jc w:val="both"/>
              <w:rPr>
                <w:szCs w:val="24"/>
              </w:rPr>
            </w:pPr>
            <w:r>
              <w:rPr>
                <w:szCs w:val="24"/>
              </w:rPr>
              <w:t>Note</w:t>
            </w:r>
          </w:p>
        </w:tc>
      </w:tr>
      <w:tr w:rsidR="00CD7E9E" w14:paraId="74F0A866" w14:textId="77777777">
        <w:tc>
          <w:tcPr>
            <w:tcW w:w="0" w:type="auto"/>
          </w:tcPr>
          <w:p w14:paraId="335B8D0B" w14:textId="77777777" w:rsidR="00CD7E9E" w:rsidRDefault="00624A6D">
            <w:pPr>
              <w:spacing w:after="120"/>
              <w:jc w:val="both"/>
              <w:rPr>
                <w:szCs w:val="24"/>
              </w:rPr>
            </w:pPr>
            <w:r>
              <w:rPr>
                <w:szCs w:val="24"/>
              </w:rPr>
              <w:t>1</w:t>
            </w:r>
          </w:p>
        </w:tc>
        <w:tc>
          <w:tcPr>
            <w:tcW w:w="0" w:type="auto"/>
          </w:tcPr>
          <w:p w14:paraId="5A3EB11E" w14:textId="77777777" w:rsidR="00CD7E9E" w:rsidRDefault="00624A6D">
            <w:pPr>
              <w:spacing w:after="120"/>
              <w:jc w:val="both"/>
              <w:rPr>
                <w:szCs w:val="24"/>
              </w:rPr>
            </w:pPr>
            <w:r>
              <w:rPr>
                <w:szCs w:val="24"/>
              </w:rPr>
              <w:t>MAKHAM</w:t>
            </w:r>
          </w:p>
        </w:tc>
        <w:tc>
          <w:tcPr>
            <w:tcW w:w="0" w:type="auto"/>
          </w:tcPr>
          <w:p w14:paraId="321DA8BC" w14:textId="77777777" w:rsidR="00CD7E9E" w:rsidRDefault="00624A6D">
            <w:pPr>
              <w:spacing w:after="120"/>
              <w:jc w:val="both"/>
              <w:rPr>
                <w:szCs w:val="24"/>
              </w:rPr>
            </w:pPr>
            <w:r>
              <w:rPr>
                <w:szCs w:val="24"/>
              </w:rPr>
              <w:t>nchar(10)</w:t>
            </w:r>
          </w:p>
        </w:tc>
        <w:tc>
          <w:tcPr>
            <w:tcW w:w="0" w:type="auto"/>
          </w:tcPr>
          <w:p w14:paraId="36DF1029" w14:textId="77777777" w:rsidR="00CD7E9E" w:rsidRDefault="00624A6D">
            <w:pPr>
              <w:spacing w:after="120"/>
              <w:jc w:val="both"/>
              <w:rPr>
                <w:szCs w:val="24"/>
              </w:rPr>
            </w:pPr>
            <w:r>
              <w:rPr>
                <w:szCs w:val="24"/>
              </w:rPr>
              <w:t>Khóa chính</w:t>
            </w:r>
          </w:p>
        </w:tc>
        <w:tc>
          <w:tcPr>
            <w:tcW w:w="0" w:type="auto"/>
          </w:tcPr>
          <w:p w14:paraId="267BC2E6" w14:textId="77777777" w:rsidR="00CD7E9E" w:rsidRDefault="00CD7E9E">
            <w:pPr>
              <w:spacing w:after="120"/>
              <w:jc w:val="both"/>
              <w:rPr>
                <w:szCs w:val="24"/>
              </w:rPr>
            </w:pPr>
          </w:p>
        </w:tc>
      </w:tr>
      <w:tr w:rsidR="00CD7E9E" w14:paraId="015B77EB" w14:textId="77777777">
        <w:tc>
          <w:tcPr>
            <w:tcW w:w="0" w:type="auto"/>
          </w:tcPr>
          <w:p w14:paraId="4F794FC2" w14:textId="77777777" w:rsidR="00CD7E9E" w:rsidRDefault="00624A6D">
            <w:pPr>
              <w:spacing w:after="120"/>
              <w:jc w:val="both"/>
              <w:rPr>
                <w:szCs w:val="24"/>
              </w:rPr>
            </w:pPr>
            <w:r>
              <w:rPr>
                <w:szCs w:val="24"/>
              </w:rPr>
              <w:lastRenderedPageBreak/>
              <w:t>2</w:t>
            </w:r>
          </w:p>
        </w:tc>
        <w:tc>
          <w:tcPr>
            <w:tcW w:w="0" w:type="auto"/>
          </w:tcPr>
          <w:p w14:paraId="7BF5A54E" w14:textId="77777777" w:rsidR="00CD7E9E" w:rsidRDefault="00624A6D">
            <w:pPr>
              <w:spacing w:after="120"/>
              <w:jc w:val="both"/>
              <w:rPr>
                <w:szCs w:val="24"/>
              </w:rPr>
            </w:pPr>
            <w:r>
              <w:rPr>
                <w:szCs w:val="24"/>
              </w:rPr>
              <w:t>NGAY</w:t>
            </w:r>
          </w:p>
        </w:tc>
        <w:tc>
          <w:tcPr>
            <w:tcW w:w="0" w:type="auto"/>
          </w:tcPr>
          <w:p w14:paraId="19D3ADC1" w14:textId="77777777" w:rsidR="00CD7E9E" w:rsidRDefault="00624A6D">
            <w:pPr>
              <w:spacing w:after="120"/>
              <w:jc w:val="both"/>
              <w:rPr>
                <w:szCs w:val="24"/>
              </w:rPr>
            </w:pPr>
            <w:r>
              <w:rPr>
                <w:szCs w:val="24"/>
              </w:rPr>
              <w:t>date</w:t>
            </w:r>
          </w:p>
        </w:tc>
        <w:tc>
          <w:tcPr>
            <w:tcW w:w="0" w:type="auto"/>
          </w:tcPr>
          <w:p w14:paraId="68BD87DF" w14:textId="77777777" w:rsidR="00CD7E9E" w:rsidRDefault="00624A6D">
            <w:pPr>
              <w:spacing w:after="120"/>
              <w:jc w:val="both"/>
              <w:rPr>
                <w:szCs w:val="24"/>
              </w:rPr>
            </w:pPr>
            <w:r>
              <w:rPr>
                <w:szCs w:val="24"/>
              </w:rPr>
              <w:t>Not Null,</w:t>
            </w:r>
          </w:p>
          <w:p w14:paraId="4A127025" w14:textId="77777777" w:rsidR="00CD7E9E" w:rsidRDefault="00624A6D">
            <w:pPr>
              <w:spacing w:after="120"/>
              <w:jc w:val="both"/>
              <w:rPr>
                <w:szCs w:val="24"/>
              </w:rPr>
            </w:pPr>
            <w:r>
              <w:rPr>
                <w:szCs w:val="24"/>
              </w:rPr>
              <w:t>NGAY &lt;= GETDATE()</w:t>
            </w:r>
          </w:p>
        </w:tc>
        <w:tc>
          <w:tcPr>
            <w:tcW w:w="0" w:type="auto"/>
          </w:tcPr>
          <w:p w14:paraId="40651821" w14:textId="77777777" w:rsidR="00CD7E9E" w:rsidRDefault="00624A6D">
            <w:pPr>
              <w:spacing w:after="120"/>
              <w:jc w:val="both"/>
              <w:rPr>
                <w:szCs w:val="24"/>
              </w:rPr>
            </w:pPr>
            <w:r>
              <w:rPr>
                <w:szCs w:val="24"/>
              </w:rPr>
              <w:t>Ngày khám</w:t>
            </w:r>
          </w:p>
        </w:tc>
      </w:tr>
      <w:tr w:rsidR="00CD7E9E" w14:paraId="03CB855B" w14:textId="77777777">
        <w:tc>
          <w:tcPr>
            <w:tcW w:w="0" w:type="auto"/>
          </w:tcPr>
          <w:p w14:paraId="2D142240" w14:textId="77777777" w:rsidR="00CD7E9E" w:rsidRDefault="00624A6D">
            <w:pPr>
              <w:spacing w:after="120"/>
              <w:jc w:val="both"/>
              <w:rPr>
                <w:szCs w:val="24"/>
              </w:rPr>
            </w:pPr>
            <w:r>
              <w:rPr>
                <w:szCs w:val="24"/>
              </w:rPr>
              <w:t>3</w:t>
            </w:r>
          </w:p>
        </w:tc>
        <w:tc>
          <w:tcPr>
            <w:tcW w:w="0" w:type="auto"/>
          </w:tcPr>
          <w:p w14:paraId="7872CDB6" w14:textId="77777777" w:rsidR="00CD7E9E" w:rsidRDefault="00624A6D">
            <w:pPr>
              <w:spacing w:after="120"/>
              <w:jc w:val="both"/>
              <w:rPr>
                <w:szCs w:val="24"/>
              </w:rPr>
            </w:pPr>
            <w:r>
              <w:rPr>
                <w:szCs w:val="24"/>
              </w:rPr>
              <w:t>GIA</w:t>
            </w:r>
          </w:p>
        </w:tc>
        <w:tc>
          <w:tcPr>
            <w:tcW w:w="0" w:type="auto"/>
          </w:tcPr>
          <w:p w14:paraId="674AAA00" w14:textId="77777777" w:rsidR="00CD7E9E" w:rsidRDefault="00624A6D">
            <w:pPr>
              <w:spacing w:after="120"/>
              <w:jc w:val="both"/>
              <w:rPr>
                <w:szCs w:val="24"/>
              </w:rPr>
            </w:pPr>
            <w:r>
              <w:rPr>
                <w:szCs w:val="24"/>
              </w:rPr>
              <w:t>money</w:t>
            </w:r>
          </w:p>
        </w:tc>
        <w:tc>
          <w:tcPr>
            <w:tcW w:w="0" w:type="auto"/>
          </w:tcPr>
          <w:p w14:paraId="3668B35E" w14:textId="77777777" w:rsidR="00CD7E9E" w:rsidRDefault="00624A6D">
            <w:pPr>
              <w:spacing w:after="120"/>
              <w:jc w:val="both"/>
              <w:rPr>
                <w:szCs w:val="24"/>
              </w:rPr>
            </w:pPr>
            <w:r>
              <w:rPr>
                <w:szCs w:val="24"/>
              </w:rPr>
              <w:t>Not Null, GIA&gt;=0</w:t>
            </w:r>
          </w:p>
        </w:tc>
        <w:tc>
          <w:tcPr>
            <w:tcW w:w="0" w:type="auto"/>
          </w:tcPr>
          <w:p w14:paraId="69B5F02B" w14:textId="77777777" w:rsidR="00CD7E9E" w:rsidRDefault="00CD7E9E">
            <w:pPr>
              <w:spacing w:after="120"/>
              <w:jc w:val="both"/>
              <w:rPr>
                <w:szCs w:val="24"/>
              </w:rPr>
            </w:pPr>
          </w:p>
        </w:tc>
      </w:tr>
      <w:tr w:rsidR="00CD7E9E" w14:paraId="02030B29" w14:textId="77777777">
        <w:tc>
          <w:tcPr>
            <w:tcW w:w="0" w:type="auto"/>
          </w:tcPr>
          <w:p w14:paraId="31C79E78" w14:textId="77777777" w:rsidR="00CD7E9E" w:rsidRDefault="00624A6D">
            <w:pPr>
              <w:spacing w:after="120"/>
              <w:jc w:val="both"/>
              <w:rPr>
                <w:szCs w:val="24"/>
              </w:rPr>
            </w:pPr>
            <w:r>
              <w:rPr>
                <w:szCs w:val="24"/>
              </w:rPr>
              <w:t>4</w:t>
            </w:r>
          </w:p>
        </w:tc>
        <w:tc>
          <w:tcPr>
            <w:tcW w:w="0" w:type="auto"/>
          </w:tcPr>
          <w:p w14:paraId="52173417" w14:textId="77777777" w:rsidR="00CD7E9E" w:rsidRDefault="00624A6D">
            <w:pPr>
              <w:spacing w:after="120"/>
              <w:jc w:val="both"/>
              <w:rPr>
                <w:szCs w:val="24"/>
              </w:rPr>
            </w:pPr>
            <w:r>
              <w:rPr>
                <w:szCs w:val="24"/>
              </w:rPr>
              <w:t>MATOATHUOC</w:t>
            </w:r>
          </w:p>
        </w:tc>
        <w:tc>
          <w:tcPr>
            <w:tcW w:w="0" w:type="auto"/>
          </w:tcPr>
          <w:p w14:paraId="5F362FAB" w14:textId="77777777" w:rsidR="00CD7E9E" w:rsidRDefault="00624A6D">
            <w:pPr>
              <w:spacing w:after="120"/>
              <w:jc w:val="both"/>
              <w:rPr>
                <w:szCs w:val="24"/>
              </w:rPr>
            </w:pPr>
            <w:r>
              <w:rPr>
                <w:szCs w:val="24"/>
              </w:rPr>
              <w:t>nchar(10)</w:t>
            </w:r>
          </w:p>
        </w:tc>
        <w:tc>
          <w:tcPr>
            <w:tcW w:w="0" w:type="auto"/>
          </w:tcPr>
          <w:p w14:paraId="3CCFA0BE" w14:textId="77777777" w:rsidR="00CD7E9E" w:rsidRDefault="00624A6D">
            <w:pPr>
              <w:spacing w:after="120"/>
              <w:jc w:val="both"/>
              <w:rPr>
                <w:szCs w:val="24"/>
              </w:rPr>
            </w:pPr>
            <w:r>
              <w:rPr>
                <w:szCs w:val="24"/>
              </w:rPr>
              <w:t>Khóa ngoại</w:t>
            </w:r>
          </w:p>
        </w:tc>
        <w:tc>
          <w:tcPr>
            <w:tcW w:w="0" w:type="auto"/>
          </w:tcPr>
          <w:p w14:paraId="045668E7" w14:textId="77777777" w:rsidR="00CD7E9E" w:rsidRDefault="00CD7E9E">
            <w:pPr>
              <w:spacing w:after="120"/>
              <w:jc w:val="both"/>
              <w:rPr>
                <w:szCs w:val="24"/>
              </w:rPr>
            </w:pPr>
          </w:p>
        </w:tc>
      </w:tr>
      <w:tr w:rsidR="00CD7E9E" w14:paraId="2B592416" w14:textId="77777777">
        <w:tc>
          <w:tcPr>
            <w:tcW w:w="0" w:type="auto"/>
          </w:tcPr>
          <w:p w14:paraId="49CFE1EF" w14:textId="77777777" w:rsidR="00CD7E9E" w:rsidRDefault="00624A6D">
            <w:pPr>
              <w:spacing w:after="120"/>
              <w:jc w:val="both"/>
              <w:rPr>
                <w:szCs w:val="24"/>
              </w:rPr>
            </w:pPr>
            <w:r>
              <w:rPr>
                <w:szCs w:val="24"/>
              </w:rPr>
              <w:t>5</w:t>
            </w:r>
          </w:p>
        </w:tc>
        <w:tc>
          <w:tcPr>
            <w:tcW w:w="0" w:type="auto"/>
          </w:tcPr>
          <w:p w14:paraId="471B76F3" w14:textId="77777777" w:rsidR="00CD7E9E" w:rsidRDefault="00624A6D">
            <w:pPr>
              <w:spacing w:after="120"/>
              <w:jc w:val="both"/>
              <w:rPr>
                <w:szCs w:val="24"/>
              </w:rPr>
            </w:pPr>
            <w:r>
              <w:rPr>
                <w:szCs w:val="24"/>
              </w:rPr>
              <w:t>MANV</w:t>
            </w:r>
          </w:p>
        </w:tc>
        <w:tc>
          <w:tcPr>
            <w:tcW w:w="0" w:type="auto"/>
          </w:tcPr>
          <w:p w14:paraId="03AF330E" w14:textId="77777777" w:rsidR="00CD7E9E" w:rsidRDefault="00624A6D">
            <w:pPr>
              <w:spacing w:after="120"/>
              <w:jc w:val="both"/>
              <w:rPr>
                <w:szCs w:val="24"/>
              </w:rPr>
            </w:pPr>
            <w:r>
              <w:rPr>
                <w:szCs w:val="24"/>
              </w:rPr>
              <w:t>nchar(10)</w:t>
            </w:r>
          </w:p>
        </w:tc>
        <w:tc>
          <w:tcPr>
            <w:tcW w:w="0" w:type="auto"/>
          </w:tcPr>
          <w:p w14:paraId="73464D57" w14:textId="77777777" w:rsidR="00CD7E9E" w:rsidRDefault="00624A6D">
            <w:pPr>
              <w:spacing w:after="120"/>
              <w:jc w:val="both"/>
              <w:rPr>
                <w:szCs w:val="24"/>
              </w:rPr>
            </w:pPr>
            <w:r>
              <w:rPr>
                <w:szCs w:val="24"/>
              </w:rPr>
              <w:t>Khóa ngoại</w:t>
            </w:r>
          </w:p>
        </w:tc>
        <w:tc>
          <w:tcPr>
            <w:tcW w:w="0" w:type="auto"/>
          </w:tcPr>
          <w:p w14:paraId="6B11F7B7" w14:textId="77777777" w:rsidR="00CD7E9E" w:rsidRDefault="00CD7E9E">
            <w:pPr>
              <w:spacing w:after="120"/>
              <w:jc w:val="both"/>
              <w:rPr>
                <w:szCs w:val="24"/>
              </w:rPr>
            </w:pPr>
          </w:p>
        </w:tc>
      </w:tr>
      <w:tr w:rsidR="00CD7E9E" w14:paraId="1E3353D5" w14:textId="77777777">
        <w:tc>
          <w:tcPr>
            <w:tcW w:w="0" w:type="auto"/>
          </w:tcPr>
          <w:p w14:paraId="15CA3C88" w14:textId="77777777" w:rsidR="00CD7E9E" w:rsidRDefault="00624A6D">
            <w:pPr>
              <w:spacing w:after="120"/>
              <w:jc w:val="both"/>
              <w:rPr>
                <w:szCs w:val="24"/>
              </w:rPr>
            </w:pPr>
            <w:r>
              <w:rPr>
                <w:szCs w:val="24"/>
              </w:rPr>
              <w:t>6</w:t>
            </w:r>
          </w:p>
        </w:tc>
        <w:tc>
          <w:tcPr>
            <w:tcW w:w="0" w:type="auto"/>
          </w:tcPr>
          <w:p w14:paraId="0A80ED66" w14:textId="77777777" w:rsidR="00CD7E9E" w:rsidRDefault="00624A6D">
            <w:pPr>
              <w:spacing w:after="120"/>
              <w:jc w:val="both"/>
              <w:rPr>
                <w:szCs w:val="24"/>
              </w:rPr>
            </w:pPr>
            <w:r>
              <w:rPr>
                <w:szCs w:val="24"/>
              </w:rPr>
              <w:t>MABENHAN</w:t>
            </w:r>
          </w:p>
        </w:tc>
        <w:tc>
          <w:tcPr>
            <w:tcW w:w="0" w:type="auto"/>
          </w:tcPr>
          <w:p w14:paraId="0F201A2E" w14:textId="77777777" w:rsidR="00CD7E9E" w:rsidRDefault="00624A6D">
            <w:pPr>
              <w:spacing w:after="120"/>
              <w:jc w:val="both"/>
              <w:rPr>
                <w:szCs w:val="24"/>
              </w:rPr>
            </w:pPr>
            <w:r>
              <w:rPr>
                <w:szCs w:val="24"/>
              </w:rPr>
              <w:t>nchar(10)</w:t>
            </w:r>
          </w:p>
        </w:tc>
        <w:tc>
          <w:tcPr>
            <w:tcW w:w="0" w:type="auto"/>
          </w:tcPr>
          <w:p w14:paraId="5D990C0F" w14:textId="77777777" w:rsidR="00CD7E9E" w:rsidRDefault="00624A6D">
            <w:pPr>
              <w:spacing w:after="120"/>
              <w:jc w:val="both"/>
              <w:rPr>
                <w:szCs w:val="24"/>
              </w:rPr>
            </w:pPr>
            <w:r>
              <w:rPr>
                <w:szCs w:val="24"/>
              </w:rPr>
              <w:t>Khóa ngoại</w:t>
            </w:r>
          </w:p>
        </w:tc>
        <w:tc>
          <w:tcPr>
            <w:tcW w:w="0" w:type="auto"/>
          </w:tcPr>
          <w:p w14:paraId="537081E0" w14:textId="77777777" w:rsidR="00CD7E9E" w:rsidRDefault="00CD7E9E">
            <w:pPr>
              <w:spacing w:after="120"/>
              <w:jc w:val="both"/>
              <w:rPr>
                <w:szCs w:val="24"/>
              </w:rPr>
            </w:pPr>
          </w:p>
        </w:tc>
      </w:tr>
      <w:tr w:rsidR="00CD7E9E" w14:paraId="27A51D8F" w14:textId="77777777">
        <w:tc>
          <w:tcPr>
            <w:tcW w:w="0" w:type="auto"/>
          </w:tcPr>
          <w:p w14:paraId="3223C39C" w14:textId="77777777" w:rsidR="00CD7E9E" w:rsidRDefault="00624A6D">
            <w:pPr>
              <w:spacing w:after="120"/>
              <w:jc w:val="both"/>
              <w:rPr>
                <w:szCs w:val="24"/>
              </w:rPr>
            </w:pPr>
            <w:r>
              <w:rPr>
                <w:szCs w:val="24"/>
              </w:rPr>
              <w:t>7</w:t>
            </w:r>
          </w:p>
        </w:tc>
        <w:tc>
          <w:tcPr>
            <w:tcW w:w="0" w:type="auto"/>
          </w:tcPr>
          <w:p w14:paraId="2113F81D" w14:textId="77777777" w:rsidR="00CD7E9E" w:rsidRDefault="00624A6D">
            <w:pPr>
              <w:spacing w:after="120"/>
              <w:jc w:val="both"/>
              <w:rPr>
                <w:szCs w:val="24"/>
              </w:rPr>
            </w:pPr>
            <w:r>
              <w:rPr>
                <w:szCs w:val="24"/>
              </w:rPr>
              <w:t>KETQUAKHAM</w:t>
            </w:r>
          </w:p>
        </w:tc>
        <w:tc>
          <w:tcPr>
            <w:tcW w:w="0" w:type="auto"/>
          </w:tcPr>
          <w:p w14:paraId="16222C1B" w14:textId="77777777" w:rsidR="00CD7E9E" w:rsidRDefault="00624A6D">
            <w:pPr>
              <w:spacing w:after="120"/>
              <w:jc w:val="both"/>
              <w:rPr>
                <w:szCs w:val="24"/>
              </w:rPr>
            </w:pPr>
            <w:r>
              <w:rPr>
                <w:szCs w:val="24"/>
              </w:rPr>
              <w:t>nvarchar(50)</w:t>
            </w:r>
          </w:p>
        </w:tc>
        <w:tc>
          <w:tcPr>
            <w:tcW w:w="0" w:type="auto"/>
          </w:tcPr>
          <w:p w14:paraId="3802CACC" w14:textId="77777777" w:rsidR="00CD7E9E" w:rsidRDefault="00624A6D">
            <w:pPr>
              <w:spacing w:after="120"/>
              <w:jc w:val="both"/>
              <w:rPr>
                <w:szCs w:val="24"/>
              </w:rPr>
            </w:pPr>
            <w:r>
              <w:rPr>
                <w:szCs w:val="24"/>
              </w:rPr>
              <w:t>Not Null</w:t>
            </w:r>
          </w:p>
        </w:tc>
        <w:tc>
          <w:tcPr>
            <w:tcW w:w="0" w:type="auto"/>
          </w:tcPr>
          <w:p w14:paraId="5E2AB66B" w14:textId="77777777" w:rsidR="00CD7E9E" w:rsidRDefault="00CD7E9E">
            <w:pPr>
              <w:spacing w:after="120"/>
              <w:jc w:val="both"/>
              <w:rPr>
                <w:szCs w:val="24"/>
              </w:rPr>
            </w:pPr>
          </w:p>
        </w:tc>
      </w:tr>
    </w:tbl>
    <w:p w14:paraId="046BC601" w14:textId="77777777" w:rsidR="00CD7E9E" w:rsidRDefault="00CD7E9E">
      <w:pPr>
        <w:spacing w:after="120"/>
        <w:jc w:val="both"/>
        <w:rPr>
          <w:szCs w:val="24"/>
        </w:rPr>
      </w:pPr>
    </w:p>
    <w:p w14:paraId="3597B9AE" w14:textId="77777777" w:rsidR="00CD7E9E" w:rsidRDefault="00624A6D" w:rsidP="00546724">
      <w:pPr>
        <w:numPr>
          <w:ilvl w:val="0"/>
          <w:numId w:val="14"/>
        </w:numPr>
        <w:spacing w:after="120"/>
        <w:jc w:val="both"/>
        <w:rPr>
          <w:b/>
          <w:szCs w:val="24"/>
        </w:rPr>
      </w:pPr>
      <w:r>
        <w:rPr>
          <w:b/>
          <w:szCs w:val="24"/>
        </w:rPr>
        <w:t>Bảng thay đổi giá thhuốc</w:t>
      </w:r>
    </w:p>
    <w:p w14:paraId="18BB0D39" w14:textId="77777777" w:rsidR="00CD7E9E" w:rsidRDefault="00624A6D" w:rsidP="00B56EF3">
      <w:pPr>
        <w:pStyle w:val="ListParagraph"/>
        <w:spacing w:after="120"/>
        <w:ind w:left="709"/>
        <w:jc w:val="both"/>
        <w:rPr>
          <w:szCs w:val="24"/>
        </w:rPr>
      </w:pPr>
      <w:r>
        <w:rPr>
          <w:szCs w:val="24"/>
        </w:rPr>
        <w:t>THAYDOIGIATHUOC(</w:t>
      </w:r>
      <w:r>
        <w:rPr>
          <w:color w:val="70AD47" w:themeColor="accent6"/>
          <w:szCs w:val="24"/>
          <w:u w:val="single"/>
        </w:rPr>
        <w:t>MATHUOC,MANV,</w:t>
      </w:r>
      <w:r>
        <w:rPr>
          <w:color w:val="FF0000"/>
          <w:szCs w:val="24"/>
          <w:u w:val="single"/>
        </w:rPr>
        <w:t>NGAY</w:t>
      </w:r>
      <w:r>
        <w:rPr>
          <w:szCs w:val="24"/>
        </w:rPr>
        <w:t>,GIA)</w:t>
      </w:r>
    </w:p>
    <w:tbl>
      <w:tblPr>
        <w:tblStyle w:val="TableGrid"/>
        <w:tblW w:w="0" w:type="auto"/>
        <w:tblInd w:w="720" w:type="dxa"/>
        <w:tblLook w:val="04A0" w:firstRow="1" w:lastRow="0" w:firstColumn="1" w:lastColumn="0" w:noHBand="0" w:noVBand="1"/>
      </w:tblPr>
      <w:tblGrid>
        <w:gridCol w:w="483"/>
        <w:gridCol w:w="1403"/>
        <w:gridCol w:w="1149"/>
        <w:gridCol w:w="2563"/>
        <w:gridCol w:w="1929"/>
      </w:tblGrid>
      <w:tr w:rsidR="00CD7E9E" w14:paraId="05FC4094" w14:textId="77777777">
        <w:tc>
          <w:tcPr>
            <w:tcW w:w="0" w:type="auto"/>
          </w:tcPr>
          <w:p w14:paraId="5AF70259" w14:textId="77777777" w:rsidR="00CD7E9E" w:rsidRDefault="00624A6D">
            <w:pPr>
              <w:spacing w:after="120"/>
              <w:jc w:val="both"/>
              <w:rPr>
                <w:szCs w:val="24"/>
              </w:rPr>
            </w:pPr>
            <w:r>
              <w:rPr>
                <w:szCs w:val="24"/>
              </w:rPr>
              <w:t>Stt</w:t>
            </w:r>
          </w:p>
        </w:tc>
        <w:tc>
          <w:tcPr>
            <w:tcW w:w="0" w:type="auto"/>
          </w:tcPr>
          <w:p w14:paraId="5121E47A" w14:textId="77777777" w:rsidR="00CD7E9E" w:rsidRDefault="00624A6D">
            <w:pPr>
              <w:spacing w:after="120"/>
              <w:jc w:val="both"/>
              <w:rPr>
                <w:szCs w:val="24"/>
              </w:rPr>
            </w:pPr>
            <w:r>
              <w:rPr>
                <w:szCs w:val="24"/>
              </w:rPr>
              <w:t>Field Name</w:t>
            </w:r>
          </w:p>
        </w:tc>
        <w:tc>
          <w:tcPr>
            <w:tcW w:w="0" w:type="auto"/>
          </w:tcPr>
          <w:p w14:paraId="1C46F57D" w14:textId="77777777" w:rsidR="00CD7E9E" w:rsidRDefault="00624A6D">
            <w:pPr>
              <w:spacing w:after="120"/>
              <w:jc w:val="both"/>
              <w:rPr>
                <w:szCs w:val="24"/>
              </w:rPr>
            </w:pPr>
            <w:r>
              <w:rPr>
                <w:szCs w:val="24"/>
              </w:rPr>
              <w:t>Type</w:t>
            </w:r>
          </w:p>
        </w:tc>
        <w:tc>
          <w:tcPr>
            <w:tcW w:w="0" w:type="auto"/>
          </w:tcPr>
          <w:p w14:paraId="694475BA" w14:textId="77777777" w:rsidR="00CD7E9E" w:rsidRDefault="00624A6D">
            <w:pPr>
              <w:spacing w:after="120"/>
              <w:jc w:val="both"/>
              <w:rPr>
                <w:szCs w:val="24"/>
              </w:rPr>
            </w:pPr>
            <w:r>
              <w:rPr>
                <w:szCs w:val="24"/>
              </w:rPr>
              <w:t>Constraint</w:t>
            </w:r>
          </w:p>
        </w:tc>
        <w:tc>
          <w:tcPr>
            <w:tcW w:w="0" w:type="auto"/>
          </w:tcPr>
          <w:p w14:paraId="02655F0E" w14:textId="77777777" w:rsidR="00CD7E9E" w:rsidRDefault="00624A6D">
            <w:pPr>
              <w:spacing w:after="120"/>
              <w:jc w:val="both"/>
              <w:rPr>
                <w:szCs w:val="24"/>
              </w:rPr>
            </w:pPr>
            <w:r>
              <w:rPr>
                <w:szCs w:val="24"/>
              </w:rPr>
              <w:t>Note</w:t>
            </w:r>
          </w:p>
        </w:tc>
      </w:tr>
      <w:tr w:rsidR="00CD7E9E" w14:paraId="50873BB3" w14:textId="77777777">
        <w:tc>
          <w:tcPr>
            <w:tcW w:w="0" w:type="auto"/>
          </w:tcPr>
          <w:p w14:paraId="394632DA" w14:textId="77777777" w:rsidR="00CD7E9E" w:rsidRDefault="00624A6D">
            <w:pPr>
              <w:spacing w:after="120"/>
              <w:jc w:val="both"/>
              <w:rPr>
                <w:szCs w:val="24"/>
              </w:rPr>
            </w:pPr>
            <w:r>
              <w:rPr>
                <w:szCs w:val="24"/>
              </w:rPr>
              <w:t>1</w:t>
            </w:r>
          </w:p>
        </w:tc>
        <w:tc>
          <w:tcPr>
            <w:tcW w:w="0" w:type="auto"/>
          </w:tcPr>
          <w:p w14:paraId="5519B1CC" w14:textId="77777777" w:rsidR="00CD7E9E" w:rsidRDefault="00624A6D">
            <w:pPr>
              <w:spacing w:after="120"/>
              <w:jc w:val="both"/>
              <w:rPr>
                <w:szCs w:val="24"/>
              </w:rPr>
            </w:pPr>
            <w:r>
              <w:rPr>
                <w:szCs w:val="24"/>
              </w:rPr>
              <w:t>MATHUOC</w:t>
            </w:r>
          </w:p>
        </w:tc>
        <w:tc>
          <w:tcPr>
            <w:tcW w:w="0" w:type="auto"/>
          </w:tcPr>
          <w:p w14:paraId="55C6BD25" w14:textId="77777777" w:rsidR="00CD7E9E" w:rsidRDefault="00624A6D">
            <w:pPr>
              <w:spacing w:after="120"/>
              <w:jc w:val="both"/>
              <w:rPr>
                <w:szCs w:val="24"/>
              </w:rPr>
            </w:pPr>
            <w:r>
              <w:rPr>
                <w:szCs w:val="24"/>
              </w:rPr>
              <w:t>nchar(10)</w:t>
            </w:r>
          </w:p>
        </w:tc>
        <w:tc>
          <w:tcPr>
            <w:tcW w:w="0" w:type="auto"/>
          </w:tcPr>
          <w:p w14:paraId="44530CB5" w14:textId="77777777" w:rsidR="00CD7E9E" w:rsidRDefault="00624A6D">
            <w:pPr>
              <w:spacing w:after="120"/>
              <w:jc w:val="both"/>
              <w:rPr>
                <w:szCs w:val="24"/>
              </w:rPr>
            </w:pPr>
            <w:r>
              <w:rPr>
                <w:szCs w:val="24"/>
              </w:rPr>
              <w:t>Khóa chính, khóa ngoại</w:t>
            </w:r>
          </w:p>
        </w:tc>
        <w:tc>
          <w:tcPr>
            <w:tcW w:w="0" w:type="auto"/>
          </w:tcPr>
          <w:p w14:paraId="411B548B" w14:textId="77777777" w:rsidR="00CD7E9E" w:rsidRDefault="00CD7E9E">
            <w:pPr>
              <w:spacing w:after="120"/>
              <w:jc w:val="both"/>
              <w:rPr>
                <w:szCs w:val="24"/>
              </w:rPr>
            </w:pPr>
          </w:p>
        </w:tc>
      </w:tr>
      <w:tr w:rsidR="00CD7E9E" w14:paraId="1E9BB040" w14:textId="77777777">
        <w:tc>
          <w:tcPr>
            <w:tcW w:w="0" w:type="auto"/>
          </w:tcPr>
          <w:p w14:paraId="6F0A2EBF" w14:textId="77777777" w:rsidR="00CD7E9E" w:rsidRDefault="00624A6D">
            <w:pPr>
              <w:spacing w:after="120"/>
              <w:jc w:val="both"/>
              <w:rPr>
                <w:szCs w:val="24"/>
              </w:rPr>
            </w:pPr>
            <w:r>
              <w:rPr>
                <w:szCs w:val="24"/>
              </w:rPr>
              <w:t>2</w:t>
            </w:r>
          </w:p>
        </w:tc>
        <w:tc>
          <w:tcPr>
            <w:tcW w:w="0" w:type="auto"/>
          </w:tcPr>
          <w:p w14:paraId="74B044BA" w14:textId="77777777" w:rsidR="00CD7E9E" w:rsidRDefault="00624A6D">
            <w:pPr>
              <w:spacing w:after="120"/>
              <w:jc w:val="both"/>
              <w:rPr>
                <w:szCs w:val="24"/>
              </w:rPr>
            </w:pPr>
            <w:r>
              <w:rPr>
                <w:szCs w:val="24"/>
              </w:rPr>
              <w:t>MANV</w:t>
            </w:r>
          </w:p>
        </w:tc>
        <w:tc>
          <w:tcPr>
            <w:tcW w:w="0" w:type="auto"/>
          </w:tcPr>
          <w:p w14:paraId="294990C7" w14:textId="77777777" w:rsidR="00CD7E9E" w:rsidRDefault="00624A6D">
            <w:pPr>
              <w:spacing w:after="120"/>
              <w:jc w:val="both"/>
              <w:rPr>
                <w:szCs w:val="24"/>
              </w:rPr>
            </w:pPr>
            <w:r>
              <w:rPr>
                <w:szCs w:val="24"/>
              </w:rPr>
              <w:t>nchar(10)</w:t>
            </w:r>
          </w:p>
        </w:tc>
        <w:tc>
          <w:tcPr>
            <w:tcW w:w="0" w:type="auto"/>
          </w:tcPr>
          <w:p w14:paraId="0643E9DA" w14:textId="77777777" w:rsidR="00CD7E9E" w:rsidRDefault="00624A6D">
            <w:pPr>
              <w:spacing w:after="120"/>
              <w:jc w:val="both"/>
              <w:rPr>
                <w:szCs w:val="24"/>
              </w:rPr>
            </w:pPr>
            <w:r>
              <w:rPr>
                <w:szCs w:val="24"/>
              </w:rPr>
              <w:t>Khóa chính, Khóa ngoại</w:t>
            </w:r>
          </w:p>
        </w:tc>
        <w:tc>
          <w:tcPr>
            <w:tcW w:w="0" w:type="auto"/>
          </w:tcPr>
          <w:p w14:paraId="766F1593" w14:textId="77777777" w:rsidR="00CD7E9E" w:rsidRDefault="00CD7E9E">
            <w:pPr>
              <w:spacing w:after="120"/>
              <w:jc w:val="both"/>
              <w:rPr>
                <w:szCs w:val="24"/>
              </w:rPr>
            </w:pPr>
          </w:p>
        </w:tc>
      </w:tr>
      <w:tr w:rsidR="00CD7E9E" w14:paraId="69907D6E" w14:textId="77777777">
        <w:tc>
          <w:tcPr>
            <w:tcW w:w="0" w:type="auto"/>
          </w:tcPr>
          <w:p w14:paraId="55C546DD" w14:textId="77777777" w:rsidR="00CD7E9E" w:rsidRDefault="00624A6D">
            <w:pPr>
              <w:spacing w:after="120"/>
              <w:jc w:val="both"/>
              <w:rPr>
                <w:szCs w:val="24"/>
              </w:rPr>
            </w:pPr>
            <w:r>
              <w:rPr>
                <w:szCs w:val="24"/>
              </w:rPr>
              <w:t>3</w:t>
            </w:r>
          </w:p>
        </w:tc>
        <w:tc>
          <w:tcPr>
            <w:tcW w:w="0" w:type="auto"/>
          </w:tcPr>
          <w:p w14:paraId="0C3C6E4B" w14:textId="77777777" w:rsidR="00CD7E9E" w:rsidRDefault="00624A6D">
            <w:pPr>
              <w:spacing w:after="120"/>
              <w:jc w:val="both"/>
              <w:rPr>
                <w:szCs w:val="24"/>
              </w:rPr>
            </w:pPr>
            <w:r>
              <w:rPr>
                <w:szCs w:val="24"/>
              </w:rPr>
              <w:t>NGAY</w:t>
            </w:r>
          </w:p>
        </w:tc>
        <w:tc>
          <w:tcPr>
            <w:tcW w:w="0" w:type="auto"/>
          </w:tcPr>
          <w:p w14:paraId="055FFD34" w14:textId="77777777" w:rsidR="00CD7E9E" w:rsidRDefault="00624A6D">
            <w:pPr>
              <w:spacing w:after="120"/>
              <w:jc w:val="both"/>
              <w:rPr>
                <w:szCs w:val="24"/>
              </w:rPr>
            </w:pPr>
            <w:r>
              <w:rPr>
                <w:szCs w:val="24"/>
              </w:rPr>
              <w:t>date</w:t>
            </w:r>
          </w:p>
        </w:tc>
        <w:tc>
          <w:tcPr>
            <w:tcW w:w="0" w:type="auto"/>
          </w:tcPr>
          <w:p w14:paraId="4E817215" w14:textId="77777777" w:rsidR="00CD7E9E" w:rsidRDefault="00624A6D">
            <w:pPr>
              <w:spacing w:after="120"/>
              <w:jc w:val="both"/>
              <w:rPr>
                <w:szCs w:val="24"/>
              </w:rPr>
            </w:pPr>
            <w:r>
              <w:rPr>
                <w:szCs w:val="24"/>
              </w:rPr>
              <w:t>Khóa chính,</w:t>
            </w:r>
          </w:p>
          <w:p w14:paraId="57026053" w14:textId="77777777" w:rsidR="00CD7E9E" w:rsidRDefault="00624A6D">
            <w:pPr>
              <w:spacing w:after="120"/>
              <w:jc w:val="both"/>
              <w:rPr>
                <w:szCs w:val="24"/>
              </w:rPr>
            </w:pPr>
            <w:r>
              <w:rPr>
                <w:szCs w:val="24"/>
              </w:rPr>
              <w:t>NGAY &lt;= GETDATE()</w:t>
            </w:r>
          </w:p>
        </w:tc>
        <w:tc>
          <w:tcPr>
            <w:tcW w:w="0" w:type="auto"/>
          </w:tcPr>
          <w:p w14:paraId="1136420C" w14:textId="77777777" w:rsidR="00CD7E9E" w:rsidRDefault="002B399F">
            <w:pPr>
              <w:spacing w:after="120"/>
              <w:jc w:val="both"/>
              <w:rPr>
                <w:szCs w:val="24"/>
              </w:rPr>
            </w:pPr>
            <w:r>
              <w:rPr>
                <w:szCs w:val="24"/>
              </w:rPr>
              <w:t>Ngày thay đổi giá</w:t>
            </w:r>
          </w:p>
        </w:tc>
      </w:tr>
      <w:tr w:rsidR="00CD7E9E" w14:paraId="45FED58F" w14:textId="77777777">
        <w:tc>
          <w:tcPr>
            <w:tcW w:w="0" w:type="auto"/>
          </w:tcPr>
          <w:p w14:paraId="6728D234" w14:textId="77777777" w:rsidR="00CD7E9E" w:rsidRDefault="00624A6D">
            <w:pPr>
              <w:spacing w:after="120"/>
              <w:jc w:val="both"/>
              <w:rPr>
                <w:szCs w:val="24"/>
              </w:rPr>
            </w:pPr>
            <w:r>
              <w:rPr>
                <w:szCs w:val="24"/>
              </w:rPr>
              <w:t>4</w:t>
            </w:r>
          </w:p>
        </w:tc>
        <w:tc>
          <w:tcPr>
            <w:tcW w:w="0" w:type="auto"/>
          </w:tcPr>
          <w:p w14:paraId="24150EA7" w14:textId="77777777" w:rsidR="00CD7E9E" w:rsidRDefault="00624A6D">
            <w:pPr>
              <w:spacing w:after="120"/>
              <w:jc w:val="both"/>
              <w:rPr>
                <w:szCs w:val="24"/>
              </w:rPr>
            </w:pPr>
            <w:r>
              <w:rPr>
                <w:szCs w:val="24"/>
              </w:rPr>
              <w:t>GIA</w:t>
            </w:r>
          </w:p>
        </w:tc>
        <w:tc>
          <w:tcPr>
            <w:tcW w:w="0" w:type="auto"/>
          </w:tcPr>
          <w:p w14:paraId="56DFD683" w14:textId="77777777" w:rsidR="00CD7E9E" w:rsidRDefault="00624A6D">
            <w:pPr>
              <w:spacing w:after="120"/>
              <w:jc w:val="both"/>
              <w:rPr>
                <w:szCs w:val="24"/>
              </w:rPr>
            </w:pPr>
            <w:r>
              <w:rPr>
                <w:szCs w:val="24"/>
              </w:rPr>
              <w:t>money</w:t>
            </w:r>
          </w:p>
        </w:tc>
        <w:tc>
          <w:tcPr>
            <w:tcW w:w="0" w:type="auto"/>
          </w:tcPr>
          <w:p w14:paraId="6435421E" w14:textId="77777777" w:rsidR="00CD7E9E" w:rsidRDefault="00624A6D">
            <w:pPr>
              <w:spacing w:after="120"/>
              <w:jc w:val="both"/>
              <w:rPr>
                <w:szCs w:val="24"/>
              </w:rPr>
            </w:pPr>
            <w:r>
              <w:rPr>
                <w:szCs w:val="24"/>
              </w:rPr>
              <w:t>Not Null, GIA&gt;=0</w:t>
            </w:r>
          </w:p>
        </w:tc>
        <w:tc>
          <w:tcPr>
            <w:tcW w:w="0" w:type="auto"/>
          </w:tcPr>
          <w:p w14:paraId="6A3673A1" w14:textId="77777777" w:rsidR="00CD7E9E" w:rsidRDefault="00CD7E9E">
            <w:pPr>
              <w:spacing w:after="120"/>
              <w:jc w:val="both"/>
              <w:rPr>
                <w:szCs w:val="24"/>
              </w:rPr>
            </w:pPr>
          </w:p>
        </w:tc>
      </w:tr>
    </w:tbl>
    <w:p w14:paraId="5C53A245" w14:textId="77777777" w:rsidR="00CD7E9E" w:rsidRDefault="00CD7E9E">
      <w:pPr>
        <w:spacing w:after="120"/>
        <w:jc w:val="both"/>
        <w:rPr>
          <w:szCs w:val="24"/>
        </w:rPr>
      </w:pPr>
    </w:p>
    <w:p w14:paraId="0F850A4F" w14:textId="77777777" w:rsidR="00CD7E9E" w:rsidRDefault="00624A6D" w:rsidP="00546724">
      <w:pPr>
        <w:numPr>
          <w:ilvl w:val="0"/>
          <w:numId w:val="14"/>
        </w:numPr>
        <w:spacing w:after="120"/>
        <w:jc w:val="both"/>
        <w:rPr>
          <w:b/>
          <w:szCs w:val="24"/>
        </w:rPr>
      </w:pPr>
      <w:r>
        <w:rPr>
          <w:b/>
          <w:szCs w:val="24"/>
        </w:rPr>
        <w:t>Bảng thuốc</w:t>
      </w:r>
    </w:p>
    <w:p w14:paraId="7DE938FC" w14:textId="77777777" w:rsidR="00CD7E9E" w:rsidRDefault="00624A6D" w:rsidP="00B56EF3">
      <w:pPr>
        <w:pStyle w:val="ListParagraph"/>
        <w:spacing w:after="120"/>
        <w:ind w:left="709"/>
        <w:jc w:val="both"/>
        <w:rPr>
          <w:szCs w:val="24"/>
        </w:rPr>
      </w:pPr>
      <w:r>
        <w:rPr>
          <w:szCs w:val="24"/>
        </w:rPr>
        <w:t xml:space="preserve">THUOC </w:t>
      </w:r>
      <w:r>
        <w:rPr>
          <w:szCs w:val="24"/>
          <w:u w:val="single"/>
        </w:rPr>
        <w:t>(</w:t>
      </w:r>
      <w:r>
        <w:rPr>
          <w:color w:val="FF0000"/>
          <w:szCs w:val="24"/>
          <w:u w:val="single"/>
        </w:rPr>
        <w:t>MATHUOC</w:t>
      </w:r>
      <w:r>
        <w:rPr>
          <w:szCs w:val="24"/>
        </w:rPr>
        <w:t xml:space="preserve">, </w:t>
      </w:r>
      <w:r>
        <w:rPr>
          <w:i/>
          <w:iCs/>
          <w:color w:val="7030A0"/>
          <w:szCs w:val="24"/>
        </w:rPr>
        <w:t>TENTHUOC</w:t>
      </w:r>
      <w:r>
        <w:rPr>
          <w:szCs w:val="24"/>
        </w:rPr>
        <w:t>, CACHSD, THOIHANSD)</w:t>
      </w:r>
    </w:p>
    <w:tbl>
      <w:tblPr>
        <w:tblStyle w:val="TableGrid"/>
        <w:tblW w:w="0" w:type="auto"/>
        <w:tblInd w:w="720" w:type="dxa"/>
        <w:tblLook w:val="04A0" w:firstRow="1" w:lastRow="0" w:firstColumn="1" w:lastColumn="0" w:noHBand="0" w:noVBand="1"/>
      </w:tblPr>
      <w:tblGrid>
        <w:gridCol w:w="483"/>
        <w:gridCol w:w="1616"/>
        <w:gridCol w:w="1456"/>
        <w:gridCol w:w="1992"/>
        <w:gridCol w:w="683"/>
      </w:tblGrid>
      <w:tr w:rsidR="00CD7E9E" w14:paraId="7BA76AB2" w14:textId="77777777">
        <w:tc>
          <w:tcPr>
            <w:tcW w:w="0" w:type="auto"/>
          </w:tcPr>
          <w:p w14:paraId="773C15E7" w14:textId="77777777" w:rsidR="00CD7E9E" w:rsidRDefault="00624A6D">
            <w:pPr>
              <w:spacing w:after="120"/>
              <w:jc w:val="both"/>
              <w:rPr>
                <w:szCs w:val="24"/>
              </w:rPr>
            </w:pPr>
            <w:r>
              <w:rPr>
                <w:szCs w:val="24"/>
              </w:rPr>
              <w:t>Stt</w:t>
            </w:r>
          </w:p>
        </w:tc>
        <w:tc>
          <w:tcPr>
            <w:tcW w:w="0" w:type="auto"/>
          </w:tcPr>
          <w:p w14:paraId="57213095" w14:textId="77777777" w:rsidR="00CD7E9E" w:rsidRDefault="00624A6D">
            <w:pPr>
              <w:spacing w:after="120"/>
              <w:jc w:val="both"/>
              <w:rPr>
                <w:szCs w:val="24"/>
              </w:rPr>
            </w:pPr>
            <w:r>
              <w:rPr>
                <w:szCs w:val="24"/>
              </w:rPr>
              <w:t>Field Name</w:t>
            </w:r>
          </w:p>
        </w:tc>
        <w:tc>
          <w:tcPr>
            <w:tcW w:w="0" w:type="auto"/>
          </w:tcPr>
          <w:p w14:paraId="2F51B319" w14:textId="77777777" w:rsidR="00CD7E9E" w:rsidRDefault="00624A6D">
            <w:pPr>
              <w:spacing w:after="120"/>
              <w:jc w:val="both"/>
              <w:rPr>
                <w:szCs w:val="24"/>
              </w:rPr>
            </w:pPr>
            <w:r>
              <w:rPr>
                <w:szCs w:val="24"/>
              </w:rPr>
              <w:t>Type</w:t>
            </w:r>
          </w:p>
        </w:tc>
        <w:tc>
          <w:tcPr>
            <w:tcW w:w="0" w:type="auto"/>
          </w:tcPr>
          <w:p w14:paraId="6C50A04B" w14:textId="77777777" w:rsidR="00CD7E9E" w:rsidRDefault="00624A6D">
            <w:pPr>
              <w:spacing w:after="120"/>
              <w:jc w:val="both"/>
              <w:rPr>
                <w:szCs w:val="24"/>
              </w:rPr>
            </w:pPr>
            <w:r>
              <w:rPr>
                <w:szCs w:val="24"/>
              </w:rPr>
              <w:t>Constraint</w:t>
            </w:r>
          </w:p>
        </w:tc>
        <w:tc>
          <w:tcPr>
            <w:tcW w:w="0" w:type="auto"/>
          </w:tcPr>
          <w:p w14:paraId="6C2251C2" w14:textId="77777777" w:rsidR="00CD7E9E" w:rsidRDefault="00624A6D">
            <w:pPr>
              <w:spacing w:after="120"/>
              <w:jc w:val="both"/>
              <w:rPr>
                <w:szCs w:val="24"/>
              </w:rPr>
            </w:pPr>
            <w:r>
              <w:rPr>
                <w:szCs w:val="24"/>
              </w:rPr>
              <w:t>Note</w:t>
            </w:r>
          </w:p>
        </w:tc>
      </w:tr>
      <w:tr w:rsidR="00CD7E9E" w14:paraId="04A6CF45" w14:textId="77777777">
        <w:tc>
          <w:tcPr>
            <w:tcW w:w="0" w:type="auto"/>
          </w:tcPr>
          <w:p w14:paraId="60B52C2B" w14:textId="77777777" w:rsidR="00CD7E9E" w:rsidRDefault="00624A6D">
            <w:pPr>
              <w:spacing w:after="120"/>
              <w:jc w:val="both"/>
              <w:rPr>
                <w:szCs w:val="24"/>
              </w:rPr>
            </w:pPr>
            <w:r>
              <w:rPr>
                <w:szCs w:val="24"/>
              </w:rPr>
              <w:t>1</w:t>
            </w:r>
          </w:p>
        </w:tc>
        <w:tc>
          <w:tcPr>
            <w:tcW w:w="0" w:type="auto"/>
          </w:tcPr>
          <w:p w14:paraId="216C510E" w14:textId="77777777" w:rsidR="00CD7E9E" w:rsidRDefault="00624A6D">
            <w:pPr>
              <w:spacing w:after="120"/>
              <w:jc w:val="both"/>
              <w:rPr>
                <w:szCs w:val="24"/>
              </w:rPr>
            </w:pPr>
            <w:r>
              <w:rPr>
                <w:szCs w:val="24"/>
              </w:rPr>
              <w:t>MATHUOC</w:t>
            </w:r>
          </w:p>
        </w:tc>
        <w:tc>
          <w:tcPr>
            <w:tcW w:w="0" w:type="auto"/>
          </w:tcPr>
          <w:p w14:paraId="536E3AFC" w14:textId="77777777" w:rsidR="00CD7E9E" w:rsidRDefault="00624A6D">
            <w:pPr>
              <w:spacing w:after="120"/>
              <w:jc w:val="both"/>
              <w:rPr>
                <w:szCs w:val="24"/>
              </w:rPr>
            </w:pPr>
            <w:r>
              <w:rPr>
                <w:szCs w:val="24"/>
              </w:rPr>
              <w:t>nchar(10)</w:t>
            </w:r>
          </w:p>
        </w:tc>
        <w:tc>
          <w:tcPr>
            <w:tcW w:w="0" w:type="auto"/>
          </w:tcPr>
          <w:p w14:paraId="46D9B887" w14:textId="77777777" w:rsidR="00CD7E9E" w:rsidRDefault="00624A6D">
            <w:pPr>
              <w:spacing w:after="120"/>
              <w:jc w:val="both"/>
              <w:rPr>
                <w:szCs w:val="24"/>
              </w:rPr>
            </w:pPr>
            <w:r>
              <w:rPr>
                <w:szCs w:val="24"/>
              </w:rPr>
              <w:t>Khóa chính</w:t>
            </w:r>
          </w:p>
        </w:tc>
        <w:tc>
          <w:tcPr>
            <w:tcW w:w="0" w:type="auto"/>
          </w:tcPr>
          <w:p w14:paraId="2988EADC" w14:textId="77777777" w:rsidR="00CD7E9E" w:rsidRDefault="00CD7E9E">
            <w:pPr>
              <w:spacing w:after="120"/>
              <w:jc w:val="both"/>
              <w:rPr>
                <w:szCs w:val="24"/>
              </w:rPr>
            </w:pPr>
          </w:p>
        </w:tc>
      </w:tr>
      <w:tr w:rsidR="00CD7E9E" w14:paraId="3B9E1D06" w14:textId="77777777">
        <w:tc>
          <w:tcPr>
            <w:tcW w:w="0" w:type="auto"/>
          </w:tcPr>
          <w:p w14:paraId="0E6A3946" w14:textId="77777777" w:rsidR="00CD7E9E" w:rsidRDefault="00624A6D">
            <w:pPr>
              <w:spacing w:after="120"/>
              <w:jc w:val="both"/>
              <w:rPr>
                <w:szCs w:val="24"/>
              </w:rPr>
            </w:pPr>
            <w:r>
              <w:rPr>
                <w:szCs w:val="24"/>
              </w:rPr>
              <w:t>2</w:t>
            </w:r>
          </w:p>
        </w:tc>
        <w:tc>
          <w:tcPr>
            <w:tcW w:w="0" w:type="auto"/>
          </w:tcPr>
          <w:p w14:paraId="1C23F68B" w14:textId="77777777" w:rsidR="00CD7E9E" w:rsidRDefault="00624A6D">
            <w:pPr>
              <w:spacing w:after="120"/>
              <w:jc w:val="both"/>
              <w:rPr>
                <w:szCs w:val="24"/>
              </w:rPr>
            </w:pPr>
            <w:r>
              <w:rPr>
                <w:szCs w:val="24"/>
              </w:rPr>
              <w:t>TENTHUOC</w:t>
            </w:r>
          </w:p>
        </w:tc>
        <w:tc>
          <w:tcPr>
            <w:tcW w:w="0" w:type="auto"/>
          </w:tcPr>
          <w:p w14:paraId="2AB5EA3F" w14:textId="77777777" w:rsidR="00CD7E9E" w:rsidRDefault="00624A6D">
            <w:pPr>
              <w:spacing w:after="120"/>
              <w:jc w:val="both"/>
              <w:rPr>
                <w:szCs w:val="24"/>
              </w:rPr>
            </w:pPr>
            <w:r>
              <w:rPr>
                <w:szCs w:val="24"/>
              </w:rPr>
              <w:t>nvarchar(50)</w:t>
            </w:r>
          </w:p>
        </w:tc>
        <w:tc>
          <w:tcPr>
            <w:tcW w:w="0" w:type="auto"/>
          </w:tcPr>
          <w:p w14:paraId="1FE82BC2" w14:textId="77777777" w:rsidR="00CD7E9E" w:rsidRDefault="00624A6D">
            <w:pPr>
              <w:spacing w:after="120"/>
              <w:jc w:val="both"/>
              <w:rPr>
                <w:szCs w:val="24"/>
              </w:rPr>
            </w:pPr>
            <w:r>
              <w:rPr>
                <w:szCs w:val="24"/>
              </w:rPr>
              <w:t>Khóa duy nhất</w:t>
            </w:r>
          </w:p>
        </w:tc>
        <w:tc>
          <w:tcPr>
            <w:tcW w:w="0" w:type="auto"/>
          </w:tcPr>
          <w:p w14:paraId="28E38626" w14:textId="77777777" w:rsidR="00CD7E9E" w:rsidRDefault="00CD7E9E">
            <w:pPr>
              <w:spacing w:after="120"/>
              <w:jc w:val="both"/>
              <w:rPr>
                <w:szCs w:val="24"/>
              </w:rPr>
            </w:pPr>
          </w:p>
        </w:tc>
      </w:tr>
      <w:tr w:rsidR="00CD7E9E" w14:paraId="52E1DE3A" w14:textId="77777777">
        <w:tc>
          <w:tcPr>
            <w:tcW w:w="0" w:type="auto"/>
          </w:tcPr>
          <w:p w14:paraId="3BCC3204" w14:textId="77777777" w:rsidR="00CD7E9E" w:rsidRDefault="00624A6D">
            <w:pPr>
              <w:spacing w:after="120"/>
              <w:jc w:val="both"/>
              <w:rPr>
                <w:szCs w:val="24"/>
              </w:rPr>
            </w:pPr>
            <w:r>
              <w:rPr>
                <w:szCs w:val="24"/>
              </w:rPr>
              <w:t>3</w:t>
            </w:r>
          </w:p>
        </w:tc>
        <w:tc>
          <w:tcPr>
            <w:tcW w:w="0" w:type="auto"/>
          </w:tcPr>
          <w:p w14:paraId="23A79E31" w14:textId="77777777" w:rsidR="00CD7E9E" w:rsidRDefault="00624A6D">
            <w:pPr>
              <w:spacing w:after="120"/>
              <w:jc w:val="both"/>
              <w:rPr>
                <w:szCs w:val="24"/>
              </w:rPr>
            </w:pPr>
            <w:r>
              <w:rPr>
                <w:szCs w:val="24"/>
              </w:rPr>
              <w:t>CACHSD</w:t>
            </w:r>
          </w:p>
        </w:tc>
        <w:tc>
          <w:tcPr>
            <w:tcW w:w="0" w:type="auto"/>
          </w:tcPr>
          <w:p w14:paraId="706C965D" w14:textId="77777777" w:rsidR="00CD7E9E" w:rsidRDefault="00624A6D">
            <w:pPr>
              <w:spacing w:after="120"/>
              <w:jc w:val="both"/>
              <w:rPr>
                <w:szCs w:val="24"/>
              </w:rPr>
            </w:pPr>
            <w:r>
              <w:rPr>
                <w:szCs w:val="24"/>
              </w:rPr>
              <w:t>nvarchar(50)</w:t>
            </w:r>
          </w:p>
        </w:tc>
        <w:tc>
          <w:tcPr>
            <w:tcW w:w="0" w:type="auto"/>
          </w:tcPr>
          <w:p w14:paraId="10D16274" w14:textId="77777777" w:rsidR="00CD7E9E" w:rsidRDefault="00624A6D">
            <w:pPr>
              <w:spacing w:after="120"/>
              <w:jc w:val="both"/>
              <w:rPr>
                <w:szCs w:val="24"/>
              </w:rPr>
            </w:pPr>
            <w:r>
              <w:rPr>
                <w:szCs w:val="24"/>
              </w:rPr>
              <w:t>Not Null</w:t>
            </w:r>
          </w:p>
        </w:tc>
        <w:tc>
          <w:tcPr>
            <w:tcW w:w="0" w:type="auto"/>
          </w:tcPr>
          <w:p w14:paraId="4BBAA893" w14:textId="77777777" w:rsidR="00CD7E9E" w:rsidRDefault="00CD7E9E">
            <w:pPr>
              <w:spacing w:after="120"/>
              <w:jc w:val="both"/>
              <w:rPr>
                <w:szCs w:val="24"/>
              </w:rPr>
            </w:pPr>
          </w:p>
        </w:tc>
      </w:tr>
      <w:tr w:rsidR="00CD7E9E" w14:paraId="507505AA" w14:textId="77777777">
        <w:tc>
          <w:tcPr>
            <w:tcW w:w="0" w:type="auto"/>
          </w:tcPr>
          <w:p w14:paraId="3E173435" w14:textId="77777777" w:rsidR="00CD7E9E" w:rsidRDefault="00624A6D">
            <w:pPr>
              <w:spacing w:after="120"/>
              <w:jc w:val="both"/>
              <w:rPr>
                <w:szCs w:val="24"/>
              </w:rPr>
            </w:pPr>
            <w:r>
              <w:rPr>
                <w:szCs w:val="24"/>
              </w:rPr>
              <w:t>4</w:t>
            </w:r>
          </w:p>
        </w:tc>
        <w:tc>
          <w:tcPr>
            <w:tcW w:w="0" w:type="auto"/>
          </w:tcPr>
          <w:p w14:paraId="1B3AA6A1" w14:textId="77777777" w:rsidR="00CD7E9E" w:rsidRDefault="00624A6D">
            <w:pPr>
              <w:spacing w:after="120"/>
              <w:jc w:val="both"/>
              <w:rPr>
                <w:szCs w:val="24"/>
              </w:rPr>
            </w:pPr>
            <w:r>
              <w:rPr>
                <w:szCs w:val="24"/>
              </w:rPr>
              <w:t>THOIHANSD</w:t>
            </w:r>
          </w:p>
        </w:tc>
        <w:tc>
          <w:tcPr>
            <w:tcW w:w="0" w:type="auto"/>
          </w:tcPr>
          <w:p w14:paraId="34172C01" w14:textId="77777777" w:rsidR="00CD7E9E" w:rsidRDefault="00624A6D">
            <w:pPr>
              <w:spacing w:after="120"/>
              <w:jc w:val="both"/>
              <w:rPr>
                <w:szCs w:val="24"/>
              </w:rPr>
            </w:pPr>
            <w:r>
              <w:rPr>
                <w:szCs w:val="24"/>
              </w:rPr>
              <w:t>nchar(7)</w:t>
            </w:r>
          </w:p>
        </w:tc>
        <w:tc>
          <w:tcPr>
            <w:tcW w:w="0" w:type="auto"/>
          </w:tcPr>
          <w:p w14:paraId="78000112" w14:textId="77777777" w:rsidR="00CD7E9E" w:rsidRDefault="00624A6D">
            <w:pPr>
              <w:spacing w:after="120"/>
              <w:jc w:val="both"/>
              <w:rPr>
                <w:szCs w:val="24"/>
              </w:rPr>
            </w:pPr>
            <w:r>
              <w:rPr>
                <w:szCs w:val="24"/>
              </w:rPr>
              <w:t>Not Null,</w:t>
            </w:r>
          </w:p>
          <w:p w14:paraId="33360028" w14:textId="77777777" w:rsidR="00CD7E9E" w:rsidRDefault="00624A6D">
            <w:pPr>
              <w:spacing w:after="120"/>
              <w:jc w:val="both"/>
              <w:rPr>
                <w:szCs w:val="24"/>
              </w:rPr>
            </w:pPr>
            <w:r>
              <w:rPr>
                <w:szCs w:val="24"/>
              </w:rPr>
              <w:t>THOIHANSD &gt; 0</w:t>
            </w:r>
          </w:p>
        </w:tc>
        <w:tc>
          <w:tcPr>
            <w:tcW w:w="0" w:type="auto"/>
          </w:tcPr>
          <w:p w14:paraId="39B0D8AC" w14:textId="77777777" w:rsidR="00CD7E9E" w:rsidRDefault="00CD7E9E">
            <w:pPr>
              <w:spacing w:after="120"/>
              <w:jc w:val="both"/>
              <w:rPr>
                <w:szCs w:val="24"/>
              </w:rPr>
            </w:pPr>
          </w:p>
        </w:tc>
      </w:tr>
    </w:tbl>
    <w:p w14:paraId="34673A07" w14:textId="77777777" w:rsidR="00CD7E9E" w:rsidRDefault="00CD7E9E">
      <w:pPr>
        <w:spacing w:after="120"/>
        <w:jc w:val="both"/>
        <w:rPr>
          <w:szCs w:val="24"/>
        </w:rPr>
      </w:pPr>
    </w:p>
    <w:p w14:paraId="7729EE43" w14:textId="77777777" w:rsidR="00CD7E9E" w:rsidRDefault="00624A6D" w:rsidP="00546724">
      <w:pPr>
        <w:numPr>
          <w:ilvl w:val="0"/>
          <w:numId w:val="14"/>
        </w:numPr>
        <w:spacing w:after="120"/>
        <w:jc w:val="both"/>
        <w:rPr>
          <w:b/>
          <w:szCs w:val="24"/>
        </w:rPr>
      </w:pPr>
      <w:r>
        <w:rPr>
          <w:b/>
          <w:szCs w:val="24"/>
        </w:rPr>
        <w:t>Bảng toa thuốc</w:t>
      </w:r>
    </w:p>
    <w:p w14:paraId="1EA68ABC" w14:textId="77777777" w:rsidR="00CD7E9E" w:rsidRDefault="00624A6D" w:rsidP="00B56EF3">
      <w:pPr>
        <w:pStyle w:val="ListParagraph"/>
        <w:spacing w:after="120"/>
        <w:ind w:left="709"/>
        <w:jc w:val="both"/>
        <w:rPr>
          <w:szCs w:val="24"/>
        </w:rPr>
      </w:pPr>
      <w:r>
        <w:rPr>
          <w:szCs w:val="24"/>
        </w:rPr>
        <w:t>TOATHUOC (</w:t>
      </w:r>
      <w:r>
        <w:rPr>
          <w:color w:val="FF0000"/>
          <w:szCs w:val="24"/>
          <w:u w:val="single"/>
        </w:rPr>
        <w:t>MATOATHUOC</w:t>
      </w:r>
      <w:r>
        <w:rPr>
          <w:szCs w:val="24"/>
        </w:rPr>
        <w:t>, NGAYLAP,</w:t>
      </w:r>
      <w:r>
        <w:rPr>
          <w:b/>
          <w:bCs/>
          <w:color w:val="4472C4" w:themeColor="accent1"/>
          <w:szCs w:val="24"/>
        </w:rPr>
        <w:t>MAKHAM</w:t>
      </w:r>
      <w:r>
        <w:rPr>
          <w:szCs w:val="24"/>
        </w:rPr>
        <w:t>)</w:t>
      </w:r>
    </w:p>
    <w:tbl>
      <w:tblPr>
        <w:tblStyle w:val="TableGrid"/>
        <w:tblW w:w="0" w:type="auto"/>
        <w:tblInd w:w="720" w:type="dxa"/>
        <w:tblLook w:val="04A0" w:firstRow="1" w:lastRow="0" w:firstColumn="1" w:lastColumn="0" w:noHBand="0" w:noVBand="1"/>
      </w:tblPr>
      <w:tblGrid>
        <w:gridCol w:w="483"/>
        <w:gridCol w:w="1866"/>
        <w:gridCol w:w="1149"/>
        <w:gridCol w:w="2963"/>
        <w:gridCol w:w="2036"/>
      </w:tblGrid>
      <w:tr w:rsidR="00CD7E9E" w14:paraId="30C27E24" w14:textId="77777777">
        <w:tc>
          <w:tcPr>
            <w:tcW w:w="0" w:type="auto"/>
          </w:tcPr>
          <w:p w14:paraId="762514A7" w14:textId="77777777" w:rsidR="00CD7E9E" w:rsidRDefault="00624A6D">
            <w:pPr>
              <w:spacing w:after="120"/>
              <w:jc w:val="both"/>
              <w:rPr>
                <w:szCs w:val="24"/>
              </w:rPr>
            </w:pPr>
            <w:r>
              <w:rPr>
                <w:szCs w:val="24"/>
              </w:rPr>
              <w:t>Stt</w:t>
            </w:r>
          </w:p>
        </w:tc>
        <w:tc>
          <w:tcPr>
            <w:tcW w:w="0" w:type="auto"/>
          </w:tcPr>
          <w:p w14:paraId="07963A04" w14:textId="77777777" w:rsidR="00CD7E9E" w:rsidRDefault="00624A6D">
            <w:pPr>
              <w:spacing w:after="120"/>
              <w:jc w:val="both"/>
              <w:rPr>
                <w:szCs w:val="24"/>
              </w:rPr>
            </w:pPr>
            <w:r>
              <w:rPr>
                <w:szCs w:val="24"/>
              </w:rPr>
              <w:t>Field Name</w:t>
            </w:r>
          </w:p>
        </w:tc>
        <w:tc>
          <w:tcPr>
            <w:tcW w:w="0" w:type="auto"/>
          </w:tcPr>
          <w:p w14:paraId="293C5BEF" w14:textId="77777777" w:rsidR="00CD7E9E" w:rsidRDefault="00624A6D">
            <w:pPr>
              <w:spacing w:after="120"/>
              <w:jc w:val="both"/>
              <w:rPr>
                <w:szCs w:val="24"/>
              </w:rPr>
            </w:pPr>
            <w:r>
              <w:rPr>
                <w:szCs w:val="24"/>
              </w:rPr>
              <w:t>Type</w:t>
            </w:r>
          </w:p>
        </w:tc>
        <w:tc>
          <w:tcPr>
            <w:tcW w:w="0" w:type="auto"/>
          </w:tcPr>
          <w:p w14:paraId="0B9FA74F" w14:textId="77777777" w:rsidR="00CD7E9E" w:rsidRDefault="00624A6D">
            <w:pPr>
              <w:spacing w:after="120"/>
              <w:jc w:val="both"/>
              <w:rPr>
                <w:szCs w:val="24"/>
              </w:rPr>
            </w:pPr>
            <w:r>
              <w:rPr>
                <w:szCs w:val="24"/>
              </w:rPr>
              <w:t>Constrant</w:t>
            </w:r>
          </w:p>
        </w:tc>
        <w:tc>
          <w:tcPr>
            <w:tcW w:w="0" w:type="auto"/>
          </w:tcPr>
          <w:p w14:paraId="06E2401E" w14:textId="77777777" w:rsidR="00CD7E9E" w:rsidRDefault="00624A6D">
            <w:pPr>
              <w:spacing w:after="120"/>
              <w:jc w:val="both"/>
              <w:rPr>
                <w:szCs w:val="24"/>
              </w:rPr>
            </w:pPr>
            <w:r>
              <w:rPr>
                <w:szCs w:val="24"/>
              </w:rPr>
              <w:t>Note</w:t>
            </w:r>
          </w:p>
        </w:tc>
      </w:tr>
      <w:tr w:rsidR="00CD7E9E" w14:paraId="53580BDF" w14:textId="77777777">
        <w:tc>
          <w:tcPr>
            <w:tcW w:w="0" w:type="auto"/>
          </w:tcPr>
          <w:p w14:paraId="306DEA3E" w14:textId="77777777" w:rsidR="00CD7E9E" w:rsidRDefault="00624A6D">
            <w:pPr>
              <w:spacing w:after="120"/>
              <w:jc w:val="both"/>
              <w:rPr>
                <w:szCs w:val="24"/>
              </w:rPr>
            </w:pPr>
            <w:r>
              <w:rPr>
                <w:szCs w:val="24"/>
              </w:rPr>
              <w:t>1</w:t>
            </w:r>
          </w:p>
        </w:tc>
        <w:tc>
          <w:tcPr>
            <w:tcW w:w="0" w:type="auto"/>
          </w:tcPr>
          <w:p w14:paraId="03C02B16" w14:textId="77777777" w:rsidR="00CD7E9E" w:rsidRDefault="00624A6D">
            <w:pPr>
              <w:spacing w:after="120"/>
              <w:jc w:val="both"/>
              <w:rPr>
                <w:szCs w:val="24"/>
              </w:rPr>
            </w:pPr>
            <w:r>
              <w:rPr>
                <w:szCs w:val="24"/>
              </w:rPr>
              <w:t>MATOATHUOC</w:t>
            </w:r>
          </w:p>
        </w:tc>
        <w:tc>
          <w:tcPr>
            <w:tcW w:w="0" w:type="auto"/>
          </w:tcPr>
          <w:p w14:paraId="7E41A74E" w14:textId="77777777" w:rsidR="00CD7E9E" w:rsidRDefault="00624A6D">
            <w:pPr>
              <w:spacing w:after="120"/>
              <w:jc w:val="both"/>
              <w:rPr>
                <w:szCs w:val="24"/>
              </w:rPr>
            </w:pPr>
            <w:r>
              <w:rPr>
                <w:szCs w:val="24"/>
              </w:rPr>
              <w:t>nchar(10)</w:t>
            </w:r>
          </w:p>
        </w:tc>
        <w:tc>
          <w:tcPr>
            <w:tcW w:w="0" w:type="auto"/>
          </w:tcPr>
          <w:p w14:paraId="37BC6402" w14:textId="77777777" w:rsidR="00CD7E9E" w:rsidRDefault="00624A6D">
            <w:pPr>
              <w:spacing w:after="120"/>
              <w:jc w:val="both"/>
              <w:rPr>
                <w:szCs w:val="24"/>
              </w:rPr>
            </w:pPr>
            <w:r>
              <w:rPr>
                <w:szCs w:val="24"/>
              </w:rPr>
              <w:t>Khóa chính</w:t>
            </w:r>
          </w:p>
        </w:tc>
        <w:tc>
          <w:tcPr>
            <w:tcW w:w="0" w:type="auto"/>
          </w:tcPr>
          <w:p w14:paraId="51556031" w14:textId="77777777" w:rsidR="00CD7E9E" w:rsidRDefault="00CD7E9E">
            <w:pPr>
              <w:spacing w:after="120"/>
              <w:jc w:val="both"/>
              <w:rPr>
                <w:szCs w:val="24"/>
              </w:rPr>
            </w:pPr>
          </w:p>
        </w:tc>
      </w:tr>
      <w:tr w:rsidR="00CD7E9E" w14:paraId="64E9AE20" w14:textId="77777777">
        <w:tc>
          <w:tcPr>
            <w:tcW w:w="0" w:type="auto"/>
          </w:tcPr>
          <w:p w14:paraId="73CC3C35" w14:textId="77777777" w:rsidR="00CD7E9E" w:rsidRDefault="00624A6D">
            <w:pPr>
              <w:spacing w:after="120"/>
              <w:jc w:val="both"/>
              <w:rPr>
                <w:szCs w:val="24"/>
              </w:rPr>
            </w:pPr>
            <w:r>
              <w:rPr>
                <w:szCs w:val="24"/>
              </w:rPr>
              <w:t>2</w:t>
            </w:r>
          </w:p>
        </w:tc>
        <w:tc>
          <w:tcPr>
            <w:tcW w:w="0" w:type="auto"/>
          </w:tcPr>
          <w:p w14:paraId="7D2EA10E" w14:textId="77777777" w:rsidR="00CD7E9E" w:rsidRDefault="00624A6D">
            <w:pPr>
              <w:spacing w:after="120"/>
              <w:jc w:val="both"/>
              <w:rPr>
                <w:szCs w:val="24"/>
              </w:rPr>
            </w:pPr>
            <w:r>
              <w:rPr>
                <w:szCs w:val="24"/>
              </w:rPr>
              <w:t>NGAYLAP</w:t>
            </w:r>
          </w:p>
        </w:tc>
        <w:tc>
          <w:tcPr>
            <w:tcW w:w="0" w:type="auto"/>
          </w:tcPr>
          <w:p w14:paraId="00E59432" w14:textId="77777777" w:rsidR="00CD7E9E" w:rsidRDefault="00624A6D">
            <w:pPr>
              <w:spacing w:after="120"/>
              <w:jc w:val="both"/>
              <w:rPr>
                <w:szCs w:val="24"/>
              </w:rPr>
            </w:pPr>
            <w:r>
              <w:rPr>
                <w:szCs w:val="24"/>
              </w:rPr>
              <w:t>nchar(10)</w:t>
            </w:r>
          </w:p>
        </w:tc>
        <w:tc>
          <w:tcPr>
            <w:tcW w:w="0" w:type="auto"/>
          </w:tcPr>
          <w:p w14:paraId="0272EA41" w14:textId="77777777" w:rsidR="00CD7E9E" w:rsidRDefault="00624A6D">
            <w:pPr>
              <w:spacing w:after="120"/>
              <w:jc w:val="both"/>
              <w:rPr>
                <w:szCs w:val="24"/>
              </w:rPr>
            </w:pPr>
            <w:r>
              <w:rPr>
                <w:szCs w:val="24"/>
              </w:rPr>
              <w:t xml:space="preserve">Not Null, </w:t>
            </w:r>
          </w:p>
          <w:p w14:paraId="0D9179E9" w14:textId="77777777" w:rsidR="00CD7E9E" w:rsidRDefault="00624A6D">
            <w:pPr>
              <w:spacing w:after="120"/>
              <w:jc w:val="both"/>
              <w:rPr>
                <w:szCs w:val="24"/>
              </w:rPr>
            </w:pPr>
            <w:r>
              <w:rPr>
                <w:szCs w:val="24"/>
              </w:rPr>
              <w:t>NGAYLAP &lt;= GETDATE()</w:t>
            </w:r>
          </w:p>
        </w:tc>
        <w:tc>
          <w:tcPr>
            <w:tcW w:w="0" w:type="auto"/>
          </w:tcPr>
          <w:p w14:paraId="20FEAAC3" w14:textId="77777777" w:rsidR="00CD7E9E" w:rsidRDefault="002B399F">
            <w:pPr>
              <w:spacing w:after="120"/>
              <w:jc w:val="both"/>
              <w:rPr>
                <w:szCs w:val="24"/>
              </w:rPr>
            </w:pPr>
            <w:r>
              <w:rPr>
                <w:szCs w:val="24"/>
              </w:rPr>
              <w:t>Ngày lập toa thuốc</w:t>
            </w:r>
          </w:p>
        </w:tc>
      </w:tr>
      <w:tr w:rsidR="00CD7E9E" w14:paraId="4FF0327D" w14:textId="77777777">
        <w:tc>
          <w:tcPr>
            <w:tcW w:w="0" w:type="auto"/>
          </w:tcPr>
          <w:p w14:paraId="73C9FB6B" w14:textId="77777777" w:rsidR="00CD7E9E" w:rsidRDefault="00624A6D">
            <w:pPr>
              <w:spacing w:after="120"/>
              <w:jc w:val="both"/>
              <w:rPr>
                <w:szCs w:val="24"/>
              </w:rPr>
            </w:pPr>
            <w:r>
              <w:rPr>
                <w:szCs w:val="24"/>
              </w:rPr>
              <w:t>3</w:t>
            </w:r>
          </w:p>
        </w:tc>
        <w:tc>
          <w:tcPr>
            <w:tcW w:w="0" w:type="auto"/>
          </w:tcPr>
          <w:p w14:paraId="26BF2EB6" w14:textId="77777777" w:rsidR="00CD7E9E" w:rsidRDefault="00624A6D">
            <w:pPr>
              <w:spacing w:after="120"/>
              <w:jc w:val="both"/>
              <w:rPr>
                <w:szCs w:val="24"/>
              </w:rPr>
            </w:pPr>
            <w:r>
              <w:rPr>
                <w:szCs w:val="24"/>
              </w:rPr>
              <w:t>MAKHAM</w:t>
            </w:r>
          </w:p>
        </w:tc>
        <w:tc>
          <w:tcPr>
            <w:tcW w:w="0" w:type="auto"/>
          </w:tcPr>
          <w:p w14:paraId="0F6FB2E5" w14:textId="77777777" w:rsidR="00CD7E9E" w:rsidRDefault="00624A6D">
            <w:pPr>
              <w:spacing w:after="120"/>
              <w:jc w:val="both"/>
              <w:rPr>
                <w:szCs w:val="24"/>
              </w:rPr>
            </w:pPr>
            <w:r>
              <w:rPr>
                <w:szCs w:val="24"/>
              </w:rPr>
              <w:t>nchar(10)</w:t>
            </w:r>
          </w:p>
        </w:tc>
        <w:tc>
          <w:tcPr>
            <w:tcW w:w="0" w:type="auto"/>
          </w:tcPr>
          <w:p w14:paraId="4B2EA633" w14:textId="77777777" w:rsidR="00CD7E9E" w:rsidRDefault="00624A6D">
            <w:pPr>
              <w:spacing w:after="120"/>
              <w:jc w:val="both"/>
              <w:rPr>
                <w:szCs w:val="24"/>
              </w:rPr>
            </w:pPr>
            <w:r>
              <w:rPr>
                <w:szCs w:val="24"/>
              </w:rPr>
              <w:t>Khóa ngoại</w:t>
            </w:r>
          </w:p>
        </w:tc>
        <w:tc>
          <w:tcPr>
            <w:tcW w:w="0" w:type="auto"/>
          </w:tcPr>
          <w:p w14:paraId="57AAD668" w14:textId="77777777" w:rsidR="00CD7E9E" w:rsidRDefault="00CD7E9E">
            <w:pPr>
              <w:spacing w:after="120"/>
              <w:jc w:val="both"/>
              <w:rPr>
                <w:szCs w:val="24"/>
              </w:rPr>
            </w:pPr>
          </w:p>
        </w:tc>
      </w:tr>
    </w:tbl>
    <w:p w14:paraId="4CCDD607" w14:textId="77777777" w:rsidR="00CD7E9E" w:rsidRDefault="00CD7E9E">
      <w:pPr>
        <w:spacing w:after="120"/>
        <w:jc w:val="both"/>
        <w:rPr>
          <w:szCs w:val="24"/>
        </w:rPr>
      </w:pPr>
    </w:p>
    <w:p w14:paraId="0F98A49C" w14:textId="77777777" w:rsidR="00CD7E9E" w:rsidRDefault="00624A6D" w:rsidP="00546724">
      <w:pPr>
        <w:numPr>
          <w:ilvl w:val="0"/>
          <w:numId w:val="14"/>
        </w:numPr>
        <w:spacing w:after="120"/>
        <w:jc w:val="both"/>
        <w:rPr>
          <w:b/>
          <w:szCs w:val="24"/>
        </w:rPr>
      </w:pPr>
      <w:r>
        <w:rPr>
          <w:b/>
          <w:szCs w:val="24"/>
        </w:rPr>
        <w:lastRenderedPageBreak/>
        <w:t>Bảng chi tiết toa thuốc</w:t>
      </w:r>
    </w:p>
    <w:p w14:paraId="6DEFB4E2" w14:textId="77777777" w:rsidR="00CD7E9E" w:rsidRDefault="00624A6D" w:rsidP="00B56EF3">
      <w:pPr>
        <w:pStyle w:val="ListParagraph"/>
        <w:spacing w:after="120"/>
        <w:ind w:left="709"/>
        <w:jc w:val="both"/>
        <w:rPr>
          <w:szCs w:val="24"/>
        </w:rPr>
      </w:pPr>
      <w:r>
        <w:rPr>
          <w:szCs w:val="24"/>
        </w:rPr>
        <w:t>CHITIETTOATHUOC(</w:t>
      </w:r>
      <w:r>
        <w:rPr>
          <w:color w:val="70AD47" w:themeColor="accent6"/>
          <w:szCs w:val="24"/>
          <w:u w:val="single"/>
        </w:rPr>
        <w:t>MATOATHUOC, MATHUOC</w:t>
      </w:r>
      <w:r>
        <w:rPr>
          <w:color w:val="70AD47" w:themeColor="accent6"/>
          <w:szCs w:val="24"/>
        </w:rPr>
        <w:t xml:space="preserve">, </w:t>
      </w:r>
      <w:r>
        <w:rPr>
          <w:szCs w:val="24"/>
        </w:rPr>
        <w:t>SOLUONG, GIA)</w:t>
      </w:r>
    </w:p>
    <w:tbl>
      <w:tblPr>
        <w:tblStyle w:val="TableGrid"/>
        <w:tblW w:w="0" w:type="auto"/>
        <w:tblInd w:w="720" w:type="dxa"/>
        <w:tblLook w:val="04A0" w:firstRow="1" w:lastRow="0" w:firstColumn="1" w:lastColumn="0" w:noHBand="0" w:noVBand="1"/>
      </w:tblPr>
      <w:tblGrid>
        <w:gridCol w:w="483"/>
        <w:gridCol w:w="1866"/>
        <w:gridCol w:w="1149"/>
        <w:gridCol w:w="2721"/>
        <w:gridCol w:w="683"/>
      </w:tblGrid>
      <w:tr w:rsidR="00CD7E9E" w14:paraId="03D16684" w14:textId="77777777">
        <w:tc>
          <w:tcPr>
            <w:tcW w:w="0" w:type="auto"/>
          </w:tcPr>
          <w:p w14:paraId="1FFB357E" w14:textId="77777777" w:rsidR="00CD7E9E" w:rsidRDefault="00624A6D">
            <w:pPr>
              <w:spacing w:after="120"/>
              <w:jc w:val="both"/>
              <w:rPr>
                <w:szCs w:val="24"/>
              </w:rPr>
            </w:pPr>
            <w:r>
              <w:rPr>
                <w:szCs w:val="24"/>
              </w:rPr>
              <w:t>Stt</w:t>
            </w:r>
          </w:p>
        </w:tc>
        <w:tc>
          <w:tcPr>
            <w:tcW w:w="0" w:type="auto"/>
          </w:tcPr>
          <w:p w14:paraId="033FF220" w14:textId="77777777" w:rsidR="00CD7E9E" w:rsidRDefault="00624A6D">
            <w:pPr>
              <w:spacing w:after="120"/>
              <w:jc w:val="both"/>
              <w:rPr>
                <w:szCs w:val="24"/>
              </w:rPr>
            </w:pPr>
            <w:r>
              <w:rPr>
                <w:szCs w:val="24"/>
              </w:rPr>
              <w:t>Field Name</w:t>
            </w:r>
          </w:p>
        </w:tc>
        <w:tc>
          <w:tcPr>
            <w:tcW w:w="0" w:type="auto"/>
          </w:tcPr>
          <w:p w14:paraId="473876D0" w14:textId="77777777" w:rsidR="00CD7E9E" w:rsidRDefault="00624A6D">
            <w:pPr>
              <w:spacing w:after="120"/>
              <w:jc w:val="both"/>
              <w:rPr>
                <w:szCs w:val="24"/>
              </w:rPr>
            </w:pPr>
            <w:r>
              <w:rPr>
                <w:szCs w:val="24"/>
              </w:rPr>
              <w:t>Type</w:t>
            </w:r>
          </w:p>
        </w:tc>
        <w:tc>
          <w:tcPr>
            <w:tcW w:w="0" w:type="auto"/>
          </w:tcPr>
          <w:p w14:paraId="5C32E474" w14:textId="77777777" w:rsidR="00CD7E9E" w:rsidRDefault="00624A6D">
            <w:pPr>
              <w:spacing w:after="120"/>
              <w:jc w:val="both"/>
              <w:rPr>
                <w:szCs w:val="24"/>
              </w:rPr>
            </w:pPr>
            <w:r>
              <w:rPr>
                <w:szCs w:val="24"/>
              </w:rPr>
              <w:t>Constraint</w:t>
            </w:r>
          </w:p>
        </w:tc>
        <w:tc>
          <w:tcPr>
            <w:tcW w:w="0" w:type="auto"/>
          </w:tcPr>
          <w:p w14:paraId="27730D49" w14:textId="77777777" w:rsidR="00CD7E9E" w:rsidRDefault="00624A6D">
            <w:pPr>
              <w:spacing w:after="120"/>
              <w:jc w:val="both"/>
              <w:rPr>
                <w:szCs w:val="24"/>
              </w:rPr>
            </w:pPr>
            <w:r>
              <w:rPr>
                <w:szCs w:val="24"/>
              </w:rPr>
              <w:t>Note</w:t>
            </w:r>
          </w:p>
        </w:tc>
      </w:tr>
      <w:tr w:rsidR="00CD7E9E" w14:paraId="28E10AA8" w14:textId="77777777">
        <w:tc>
          <w:tcPr>
            <w:tcW w:w="0" w:type="auto"/>
          </w:tcPr>
          <w:p w14:paraId="135683E3" w14:textId="77777777" w:rsidR="00CD7E9E" w:rsidRDefault="00624A6D">
            <w:pPr>
              <w:spacing w:after="120"/>
              <w:jc w:val="both"/>
              <w:rPr>
                <w:szCs w:val="24"/>
              </w:rPr>
            </w:pPr>
            <w:r>
              <w:rPr>
                <w:szCs w:val="24"/>
              </w:rPr>
              <w:t>1</w:t>
            </w:r>
          </w:p>
        </w:tc>
        <w:tc>
          <w:tcPr>
            <w:tcW w:w="0" w:type="auto"/>
          </w:tcPr>
          <w:p w14:paraId="790E5C33" w14:textId="77777777" w:rsidR="00CD7E9E" w:rsidRDefault="00624A6D">
            <w:pPr>
              <w:spacing w:after="120"/>
              <w:jc w:val="both"/>
              <w:rPr>
                <w:szCs w:val="24"/>
              </w:rPr>
            </w:pPr>
            <w:r>
              <w:rPr>
                <w:szCs w:val="24"/>
              </w:rPr>
              <w:t>MATOATHUOC</w:t>
            </w:r>
          </w:p>
        </w:tc>
        <w:tc>
          <w:tcPr>
            <w:tcW w:w="0" w:type="auto"/>
          </w:tcPr>
          <w:p w14:paraId="36F40E55" w14:textId="77777777" w:rsidR="00CD7E9E" w:rsidRDefault="00624A6D">
            <w:pPr>
              <w:spacing w:after="120"/>
              <w:jc w:val="both"/>
              <w:rPr>
                <w:szCs w:val="24"/>
              </w:rPr>
            </w:pPr>
            <w:r>
              <w:rPr>
                <w:szCs w:val="24"/>
              </w:rPr>
              <w:t>nchar(10)</w:t>
            </w:r>
          </w:p>
        </w:tc>
        <w:tc>
          <w:tcPr>
            <w:tcW w:w="0" w:type="auto"/>
          </w:tcPr>
          <w:p w14:paraId="4BD6ABD2" w14:textId="77777777" w:rsidR="00CD7E9E" w:rsidRDefault="00624A6D">
            <w:pPr>
              <w:spacing w:after="120"/>
              <w:jc w:val="both"/>
              <w:rPr>
                <w:szCs w:val="24"/>
              </w:rPr>
            </w:pPr>
            <w:r>
              <w:rPr>
                <w:szCs w:val="24"/>
              </w:rPr>
              <w:t>Khóa chính, khóa ngoại</w:t>
            </w:r>
          </w:p>
        </w:tc>
        <w:tc>
          <w:tcPr>
            <w:tcW w:w="0" w:type="auto"/>
          </w:tcPr>
          <w:p w14:paraId="058A6212" w14:textId="77777777" w:rsidR="00CD7E9E" w:rsidRDefault="00CD7E9E">
            <w:pPr>
              <w:spacing w:after="120"/>
              <w:jc w:val="both"/>
              <w:rPr>
                <w:szCs w:val="24"/>
              </w:rPr>
            </w:pPr>
          </w:p>
        </w:tc>
      </w:tr>
      <w:tr w:rsidR="00CD7E9E" w14:paraId="7168BE70" w14:textId="77777777">
        <w:tc>
          <w:tcPr>
            <w:tcW w:w="0" w:type="auto"/>
          </w:tcPr>
          <w:p w14:paraId="5C6298C2" w14:textId="77777777" w:rsidR="00CD7E9E" w:rsidRDefault="00624A6D">
            <w:pPr>
              <w:spacing w:after="120"/>
              <w:jc w:val="both"/>
              <w:rPr>
                <w:szCs w:val="24"/>
              </w:rPr>
            </w:pPr>
            <w:r>
              <w:rPr>
                <w:szCs w:val="24"/>
              </w:rPr>
              <w:t>2</w:t>
            </w:r>
          </w:p>
        </w:tc>
        <w:tc>
          <w:tcPr>
            <w:tcW w:w="0" w:type="auto"/>
          </w:tcPr>
          <w:p w14:paraId="4D8B407D" w14:textId="77777777" w:rsidR="00CD7E9E" w:rsidRDefault="00624A6D">
            <w:pPr>
              <w:spacing w:after="120"/>
              <w:jc w:val="both"/>
              <w:rPr>
                <w:szCs w:val="24"/>
              </w:rPr>
            </w:pPr>
            <w:r>
              <w:rPr>
                <w:szCs w:val="24"/>
              </w:rPr>
              <w:t>MATHUOC</w:t>
            </w:r>
          </w:p>
        </w:tc>
        <w:tc>
          <w:tcPr>
            <w:tcW w:w="0" w:type="auto"/>
          </w:tcPr>
          <w:p w14:paraId="7235D878" w14:textId="77777777" w:rsidR="00CD7E9E" w:rsidRDefault="00624A6D">
            <w:pPr>
              <w:spacing w:after="120"/>
              <w:jc w:val="both"/>
              <w:rPr>
                <w:szCs w:val="24"/>
              </w:rPr>
            </w:pPr>
            <w:r>
              <w:rPr>
                <w:szCs w:val="24"/>
              </w:rPr>
              <w:t>nchar(10)</w:t>
            </w:r>
          </w:p>
        </w:tc>
        <w:tc>
          <w:tcPr>
            <w:tcW w:w="0" w:type="auto"/>
          </w:tcPr>
          <w:p w14:paraId="16BE645D" w14:textId="77777777" w:rsidR="00CD7E9E" w:rsidRDefault="00624A6D">
            <w:pPr>
              <w:spacing w:after="120"/>
              <w:jc w:val="both"/>
              <w:rPr>
                <w:szCs w:val="24"/>
              </w:rPr>
            </w:pPr>
            <w:r>
              <w:rPr>
                <w:szCs w:val="24"/>
              </w:rPr>
              <w:t>Khóa chính, khóa ngoại</w:t>
            </w:r>
          </w:p>
        </w:tc>
        <w:tc>
          <w:tcPr>
            <w:tcW w:w="0" w:type="auto"/>
          </w:tcPr>
          <w:p w14:paraId="211D0580" w14:textId="77777777" w:rsidR="00CD7E9E" w:rsidRDefault="00CD7E9E">
            <w:pPr>
              <w:spacing w:after="120"/>
              <w:jc w:val="both"/>
              <w:rPr>
                <w:szCs w:val="24"/>
              </w:rPr>
            </w:pPr>
          </w:p>
        </w:tc>
      </w:tr>
      <w:tr w:rsidR="00CD7E9E" w14:paraId="76EE2570" w14:textId="77777777">
        <w:tc>
          <w:tcPr>
            <w:tcW w:w="0" w:type="auto"/>
          </w:tcPr>
          <w:p w14:paraId="5A5EBEB4" w14:textId="77777777" w:rsidR="00CD7E9E" w:rsidRDefault="00624A6D">
            <w:pPr>
              <w:spacing w:after="120"/>
              <w:jc w:val="both"/>
              <w:rPr>
                <w:szCs w:val="24"/>
              </w:rPr>
            </w:pPr>
            <w:r>
              <w:rPr>
                <w:szCs w:val="24"/>
              </w:rPr>
              <w:t>3</w:t>
            </w:r>
          </w:p>
        </w:tc>
        <w:tc>
          <w:tcPr>
            <w:tcW w:w="0" w:type="auto"/>
          </w:tcPr>
          <w:p w14:paraId="7FC6EE81" w14:textId="77777777" w:rsidR="00CD7E9E" w:rsidRDefault="00624A6D">
            <w:pPr>
              <w:spacing w:after="120"/>
              <w:jc w:val="both"/>
              <w:rPr>
                <w:szCs w:val="24"/>
              </w:rPr>
            </w:pPr>
            <w:r>
              <w:rPr>
                <w:szCs w:val="24"/>
              </w:rPr>
              <w:t>SOLUONG</w:t>
            </w:r>
          </w:p>
        </w:tc>
        <w:tc>
          <w:tcPr>
            <w:tcW w:w="0" w:type="auto"/>
          </w:tcPr>
          <w:p w14:paraId="0DB8D961" w14:textId="77777777" w:rsidR="00CD7E9E" w:rsidRDefault="00624A6D">
            <w:pPr>
              <w:spacing w:after="120"/>
              <w:jc w:val="both"/>
              <w:rPr>
                <w:szCs w:val="24"/>
              </w:rPr>
            </w:pPr>
            <w:r>
              <w:rPr>
                <w:szCs w:val="24"/>
              </w:rPr>
              <w:t>int</w:t>
            </w:r>
          </w:p>
        </w:tc>
        <w:tc>
          <w:tcPr>
            <w:tcW w:w="0" w:type="auto"/>
          </w:tcPr>
          <w:p w14:paraId="0778244D" w14:textId="77777777" w:rsidR="00CD7E9E" w:rsidRDefault="00624A6D">
            <w:pPr>
              <w:spacing w:after="120"/>
              <w:jc w:val="both"/>
              <w:rPr>
                <w:szCs w:val="24"/>
              </w:rPr>
            </w:pPr>
            <w:r>
              <w:rPr>
                <w:szCs w:val="24"/>
              </w:rPr>
              <w:t>Not Null, SOLUONG&gt;=0</w:t>
            </w:r>
          </w:p>
        </w:tc>
        <w:tc>
          <w:tcPr>
            <w:tcW w:w="0" w:type="auto"/>
          </w:tcPr>
          <w:p w14:paraId="27154B15" w14:textId="77777777" w:rsidR="00CD7E9E" w:rsidRDefault="00CD7E9E">
            <w:pPr>
              <w:spacing w:after="120"/>
              <w:jc w:val="both"/>
              <w:rPr>
                <w:szCs w:val="24"/>
              </w:rPr>
            </w:pPr>
          </w:p>
        </w:tc>
      </w:tr>
      <w:tr w:rsidR="00CD7E9E" w14:paraId="5B1DEE60" w14:textId="77777777">
        <w:tc>
          <w:tcPr>
            <w:tcW w:w="0" w:type="auto"/>
          </w:tcPr>
          <w:p w14:paraId="291F3E76" w14:textId="77777777" w:rsidR="00CD7E9E" w:rsidRDefault="00624A6D">
            <w:pPr>
              <w:spacing w:after="120"/>
              <w:jc w:val="both"/>
              <w:rPr>
                <w:szCs w:val="24"/>
              </w:rPr>
            </w:pPr>
            <w:r>
              <w:rPr>
                <w:szCs w:val="24"/>
              </w:rPr>
              <w:t>4</w:t>
            </w:r>
          </w:p>
        </w:tc>
        <w:tc>
          <w:tcPr>
            <w:tcW w:w="0" w:type="auto"/>
          </w:tcPr>
          <w:p w14:paraId="2EAC099D" w14:textId="77777777" w:rsidR="00CD7E9E" w:rsidRDefault="00624A6D">
            <w:pPr>
              <w:spacing w:after="120"/>
              <w:jc w:val="both"/>
              <w:rPr>
                <w:szCs w:val="24"/>
              </w:rPr>
            </w:pPr>
            <w:r>
              <w:rPr>
                <w:szCs w:val="24"/>
              </w:rPr>
              <w:t>GIA</w:t>
            </w:r>
          </w:p>
        </w:tc>
        <w:tc>
          <w:tcPr>
            <w:tcW w:w="0" w:type="auto"/>
          </w:tcPr>
          <w:p w14:paraId="18F99039" w14:textId="77777777" w:rsidR="00CD7E9E" w:rsidRDefault="00624A6D">
            <w:pPr>
              <w:spacing w:after="120"/>
              <w:jc w:val="both"/>
              <w:rPr>
                <w:szCs w:val="24"/>
              </w:rPr>
            </w:pPr>
            <w:r>
              <w:rPr>
                <w:szCs w:val="24"/>
              </w:rPr>
              <w:t>money</w:t>
            </w:r>
          </w:p>
        </w:tc>
        <w:tc>
          <w:tcPr>
            <w:tcW w:w="0" w:type="auto"/>
          </w:tcPr>
          <w:p w14:paraId="391E996C" w14:textId="77777777" w:rsidR="00CD7E9E" w:rsidRDefault="00624A6D">
            <w:pPr>
              <w:spacing w:after="120"/>
              <w:jc w:val="both"/>
              <w:rPr>
                <w:szCs w:val="24"/>
              </w:rPr>
            </w:pPr>
            <w:r>
              <w:rPr>
                <w:szCs w:val="24"/>
              </w:rPr>
              <w:t>Not Null, GIA&gt;=0</w:t>
            </w:r>
          </w:p>
        </w:tc>
        <w:tc>
          <w:tcPr>
            <w:tcW w:w="0" w:type="auto"/>
          </w:tcPr>
          <w:p w14:paraId="65F09F58" w14:textId="77777777" w:rsidR="00CD7E9E" w:rsidRDefault="00CD7E9E">
            <w:pPr>
              <w:spacing w:after="120"/>
              <w:jc w:val="both"/>
              <w:rPr>
                <w:szCs w:val="24"/>
              </w:rPr>
            </w:pPr>
          </w:p>
        </w:tc>
      </w:tr>
    </w:tbl>
    <w:p w14:paraId="264EB8EF" w14:textId="77777777" w:rsidR="00CD7E9E" w:rsidRDefault="00CD7E9E">
      <w:pPr>
        <w:spacing w:after="120"/>
        <w:jc w:val="both"/>
        <w:rPr>
          <w:szCs w:val="24"/>
        </w:rPr>
      </w:pPr>
    </w:p>
    <w:p w14:paraId="35197D6B" w14:textId="77777777" w:rsidR="00CD7E9E" w:rsidRPr="009C732A" w:rsidRDefault="00624A6D" w:rsidP="002B399F">
      <w:pPr>
        <w:pStyle w:val="Heading2"/>
        <w:rPr>
          <w:rFonts w:ascii="Times New Roman" w:hAnsi="Times New Roman" w:cs="Times New Roman"/>
          <w:b/>
          <w:bCs/>
          <w:color w:val="auto"/>
        </w:rPr>
      </w:pPr>
      <w:bookmarkStart w:id="22" w:name="_Toc147060835"/>
      <w:bookmarkStart w:id="23" w:name="_Toc147060760"/>
      <w:bookmarkStart w:id="24" w:name="_Toc148886936"/>
      <w:bookmarkEnd w:id="19"/>
      <w:r w:rsidRPr="009C732A">
        <w:rPr>
          <w:rFonts w:ascii="Times New Roman" w:hAnsi="Times New Roman" w:cs="Times New Roman"/>
          <w:b/>
          <w:bCs/>
          <w:color w:val="auto"/>
        </w:rPr>
        <w:t>d. Ràng buộc toàn vẹn</w:t>
      </w:r>
      <w:bookmarkEnd w:id="22"/>
      <w:bookmarkEnd w:id="23"/>
      <w:bookmarkEnd w:id="24"/>
    </w:p>
    <w:p w14:paraId="2DED4E7C" w14:textId="77777777" w:rsidR="00CD7E9E" w:rsidRDefault="00624A6D">
      <w:pPr>
        <w:spacing w:before="120" w:after="120" w:line="240" w:lineRule="auto"/>
        <w:ind w:firstLine="567"/>
        <w:jc w:val="both"/>
        <w:rPr>
          <w:rFonts w:eastAsia="Times New Roman" w:cs="Times New Roman"/>
          <w:b/>
          <w:sz w:val="26"/>
          <w:szCs w:val="26"/>
        </w:rPr>
      </w:pPr>
      <w:r>
        <w:rPr>
          <w:rFonts w:eastAsia="Times New Roman" w:cs="Times New Roman"/>
          <w:b/>
          <w:sz w:val="26"/>
          <w:szCs w:val="26"/>
        </w:rPr>
        <w:t xml:space="preserve">Ràng buộc toàn vẹn có </w:t>
      </w:r>
      <w:r>
        <w:rPr>
          <w:rFonts w:eastAsia="Times New Roman" w:cs="Times New Roman"/>
          <w:b/>
          <w:sz w:val="26"/>
          <w:szCs w:val="26"/>
          <w:u w:val="single"/>
        </w:rPr>
        <w:t>bối cảnh là 1 quan hệ</w:t>
      </w:r>
      <w:r>
        <w:rPr>
          <w:rFonts w:eastAsia="Times New Roman" w:cs="Times New Roman"/>
          <w:b/>
          <w:sz w:val="26"/>
          <w:szCs w:val="26"/>
        </w:rPr>
        <w:t>.</w:t>
      </w:r>
    </w:p>
    <w:p w14:paraId="03E8B202" w14:textId="77777777" w:rsidR="00CD7E9E" w:rsidRDefault="00624A6D" w:rsidP="00546724">
      <w:pPr>
        <w:numPr>
          <w:ilvl w:val="0"/>
          <w:numId w:val="15"/>
        </w:numPr>
        <w:spacing w:before="120" w:after="120" w:line="240" w:lineRule="auto"/>
        <w:ind w:firstLine="567"/>
        <w:jc w:val="both"/>
        <w:rPr>
          <w:rFonts w:eastAsia="Times New Roman" w:cs="Times New Roman"/>
          <w:sz w:val="26"/>
          <w:szCs w:val="26"/>
        </w:rPr>
      </w:pPr>
      <w:r>
        <w:rPr>
          <w:rFonts w:eastAsia="Times New Roman" w:cs="Times New Roman"/>
          <w:b/>
          <w:sz w:val="26"/>
          <w:szCs w:val="26"/>
        </w:rPr>
        <w:t>Ràng buộc về miền giá trị</w:t>
      </w:r>
      <w:r>
        <w:rPr>
          <w:rFonts w:eastAsia="Times New Roman" w:cs="Times New Roman"/>
          <w:sz w:val="26"/>
          <w:szCs w:val="26"/>
        </w:rPr>
        <w:t xml:space="preserve"> :</w:t>
      </w:r>
    </w:p>
    <w:p w14:paraId="1101AABB" w14:textId="77777777" w:rsidR="00CD7E9E" w:rsidRPr="00513672" w:rsidRDefault="00624A6D" w:rsidP="00546724">
      <w:pPr>
        <w:pStyle w:val="ListParagraph"/>
        <w:numPr>
          <w:ilvl w:val="0"/>
          <w:numId w:val="16"/>
        </w:numPr>
        <w:spacing w:before="120" w:after="120" w:line="240" w:lineRule="auto"/>
        <w:jc w:val="both"/>
        <w:rPr>
          <w:rFonts w:eastAsia="Times New Roman"/>
          <w:b/>
          <w:bCs/>
          <w:szCs w:val="26"/>
        </w:rPr>
      </w:pPr>
      <w:r>
        <w:rPr>
          <w:rFonts w:eastAsia="Times New Roman"/>
          <w:b/>
          <w:bCs/>
          <w:szCs w:val="26"/>
        </w:rPr>
        <w:t>RB1</w:t>
      </w:r>
    </w:p>
    <w:p w14:paraId="07FF7DA9" w14:textId="77777777" w:rsidR="00CD7E9E" w:rsidRDefault="00624A6D" w:rsidP="00546724">
      <w:pPr>
        <w:pStyle w:val="ListParagraph"/>
        <w:numPr>
          <w:ilvl w:val="0"/>
          <w:numId w:val="17"/>
        </w:numPr>
        <w:jc w:val="both"/>
        <w:rPr>
          <w:szCs w:val="24"/>
        </w:rPr>
      </w:pPr>
      <w:r>
        <w:rPr>
          <w:szCs w:val="24"/>
        </w:rPr>
        <w:t>Bối cảnh: BENHAN</w:t>
      </w:r>
    </w:p>
    <w:p w14:paraId="6F8478EF" w14:textId="77777777" w:rsidR="00CD7E9E" w:rsidRDefault="00624A6D" w:rsidP="00546724">
      <w:pPr>
        <w:pStyle w:val="ListParagraph"/>
        <w:numPr>
          <w:ilvl w:val="0"/>
          <w:numId w:val="17"/>
        </w:numPr>
        <w:jc w:val="both"/>
        <w:rPr>
          <w:szCs w:val="24"/>
        </w:rPr>
      </w:pPr>
      <w:r>
        <w:rPr>
          <w:szCs w:val="24"/>
        </w:rPr>
        <w:t>Mô tả: Bệnh án</w:t>
      </w:r>
    </w:p>
    <w:p w14:paraId="48206009" w14:textId="77777777" w:rsidR="00CD7E9E" w:rsidRDefault="00624A6D" w:rsidP="00546724">
      <w:pPr>
        <w:pStyle w:val="ListParagraph"/>
        <w:numPr>
          <w:ilvl w:val="1"/>
          <w:numId w:val="17"/>
        </w:numPr>
        <w:jc w:val="both"/>
        <w:rPr>
          <w:szCs w:val="24"/>
        </w:rPr>
      </w:pPr>
      <w:r>
        <w:rPr>
          <w:szCs w:val="24"/>
        </w:rPr>
        <w:t>Ngày lập &lt;= Ngày hiện tại</w:t>
      </w:r>
    </w:p>
    <w:p w14:paraId="1D1112D0" w14:textId="77777777" w:rsidR="00CD7E9E" w:rsidRDefault="00624A6D" w:rsidP="00546724">
      <w:pPr>
        <w:pStyle w:val="ListParagraph"/>
        <w:numPr>
          <w:ilvl w:val="0"/>
          <w:numId w:val="17"/>
        </w:numPr>
        <w:jc w:val="both"/>
        <w:rPr>
          <w:szCs w:val="24"/>
        </w:rPr>
      </w:pPr>
      <w:r>
        <w:rPr>
          <w:szCs w:val="24"/>
        </w:rPr>
        <w:t>Nội dung:</w:t>
      </w:r>
    </w:p>
    <w:p w14:paraId="330B6B5D" w14:textId="77777777" w:rsidR="00CD7E9E" w:rsidRDefault="00624A6D" w:rsidP="00546724">
      <w:pPr>
        <w:pStyle w:val="ListParagraph"/>
        <w:numPr>
          <w:ilvl w:val="1"/>
          <w:numId w:val="17"/>
        </w:numPr>
        <w:jc w:val="both"/>
        <w:rPr>
          <w:szCs w:val="24"/>
        </w:rPr>
      </w:pPr>
      <w:r>
        <w:rPr>
          <w:szCs w:val="24"/>
        </w:rPr>
        <w:t xml:space="preserve"> </w:t>
      </w:r>
      <m:oMath>
        <m:r>
          <w:rPr>
            <w:rFonts w:ascii="Cambria Math" w:hAnsi="Cambria Math"/>
            <w:szCs w:val="24"/>
          </w:rPr>
          <m:t>∀</m:t>
        </m:r>
      </m:oMath>
      <w:r>
        <w:rPr>
          <w:szCs w:val="24"/>
        </w:rPr>
        <w:t xml:space="preserve"> BA1 </w:t>
      </w:r>
      <m:oMath>
        <m:r>
          <w:rPr>
            <w:rFonts w:ascii="Cambria Math" w:hAnsi="Cambria Math"/>
            <w:szCs w:val="24"/>
          </w:rPr>
          <m:t>∈</m:t>
        </m:r>
      </m:oMath>
      <w:r>
        <w:rPr>
          <w:szCs w:val="24"/>
        </w:rPr>
        <w:t xml:space="preserve"> BENHAN </w:t>
      </w:r>
      <m:oMath>
        <m:r>
          <w:rPr>
            <w:rFonts w:ascii="Cambria Math" w:hAnsi="Cambria Math"/>
            <w:szCs w:val="24"/>
          </w:rPr>
          <m:t>→</m:t>
        </m:r>
      </m:oMath>
      <w:r>
        <w:rPr>
          <w:szCs w:val="24"/>
        </w:rPr>
        <w:t xml:space="preserve"> BA1.NGAYLAP &lt;= GETDATE()</w:t>
      </w:r>
    </w:p>
    <w:p w14:paraId="5822924B"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054"/>
        <w:gridCol w:w="1950"/>
        <w:gridCol w:w="1912"/>
        <w:gridCol w:w="2159"/>
      </w:tblGrid>
      <w:tr w:rsidR="00CD7E9E" w14:paraId="5EFDAF02" w14:textId="77777777">
        <w:tc>
          <w:tcPr>
            <w:tcW w:w="2265" w:type="dxa"/>
          </w:tcPr>
          <w:p w14:paraId="41533A56" w14:textId="77777777" w:rsidR="00CD7E9E" w:rsidRDefault="00624A6D">
            <w:pPr>
              <w:pStyle w:val="ListParagraph"/>
              <w:ind w:left="0"/>
              <w:jc w:val="both"/>
              <w:rPr>
                <w:szCs w:val="24"/>
              </w:rPr>
            </w:pPr>
            <w:r>
              <w:rPr>
                <w:szCs w:val="24"/>
              </w:rPr>
              <w:t>Quan hệ</w:t>
            </w:r>
          </w:p>
        </w:tc>
        <w:tc>
          <w:tcPr>
            <w:tcW w:w="2265" w:type="dxa"/>
          </w:tcPr>
          <w:p w14:paraId="30F1CF15" w14:textId="77777777" w:rsidR="00CD7E9E" w:rsidRDefault="00624A6D">
            <w:pPr>
              <w:pStyle w:val="ListParagraph"/>
              <w:ind w:left="0"/>
              <w:jc w:val="both"/>
              <w:rPr>
                <w:szCs w:val="24"/>
              </w:rPr>
            </w:pPr>
            <w:r>
              <w:rPr>
                <w:szCs w:val="24"/>
              </w:rPr>
              <w:t xml:space="preserve">Thêm </w:t>
            </w:r>
          </w:p>
        </w:tc>
        <w:tc>
          <w:tcPr>
            <w:tcW w:w="2265" w:type="dxa"/>
          </w:tcPr>
          <w:p w14:paraId="47A22A4D" w14:textId="77777777" w:rsidR="00CD7E9E" w:rsidRDefault="00624A6D">
            <w:pPr>
              <w:pStyle w:val="ListParagraph"/>
              <w:ind w:left="0"/>
              <w:jc w:val="both"/>
              <w:rPr>
                <w:szCs w:val="24"/>
              </w:rPr>
            </w:pPr>
            <w:r>
              <w:rPr>
                <w:szCs w:val="24"/>
              </w:rPr>
              <w:t xml:space="preserve">Xóa </w:t>
            </w:r>
          </w:p>
        </w:tc>
        <w:tc>
          <w:tcPr>
            <w:tcW w:w="2265" w:type="dxa"/>
          </w:tcPr>
          <w:p w14:paraId="333DA55D" w14:textId="77777777" w:rsidR="00CD7E9E" w:rsidRDefault="00624A6D">
            <w:pPr>
              <w:pStyle w:val="ListParagraph"/>
              <w:ind w:left="0"/>
              <w:jc w:val="both"/>
              <w:rPr>
                <w:szCs w:val="24"/>
              </w:rPr>
            </w:pPr>
            <w:r>
              <w:rPr>
                <w:szCs w:val="24"/>
              </w:rPr>
              <w:t>Sửa</w:t>
            </w:r>
          </w:p>
        </w:tc>
      </w:tr>
      <w:tr w:rsidR="00CD7E9E" w14:paraId="4624B8A2" w14:textId="77777777">
        <w:tc>
          <w:tcPr>
            <w:tcW w:w="2265" w:type="dxa"/>
          </w:tcPr>
          <w:p w14:paraId="452FD1D8" w14:textId="77777777" w:rsidR="00CD7E9E" w:rsidRDefault="00624A6D">
            <w:pPr>
              <w:pStyle w:val="ListParagraph"/>
              <w:ind w:left="0"/>
              <w:jc w:val="both"/>
              <w:rPr>
                <w:szCs w:val="24"/>
              </w:rPr>
            </w:pPr>
            <w:r>
              <w:rPr>
                <w:szCs w:val="24"/>
              </w:rPr>
              <w:t>BENHAN</w:t>
            </w:r>
          </w:p>
        </w:tc>
        <w:tc>
          <w:tcPr>
            <w:tcW w:w="2265" w:type="dxa"/>
          </w:tcPr>
          <w:p w14:paraId="56921772" w14:textId="77777777" w:rsidR="00CD7E9E" w:rsidRDefault="00624A6D">
            <w:pPr>
              <w:pStyle w:val="ListParagraph"/>
              <w:ind w:left="0"/>
              <w:jc w:val="both"/>
              <w:rPr>
                <w:szCs w:val="24"/>
              </w:rPr>
            </w:pPr>
            <w:r>
              <w:rPr>
                <w:szCs w:val="24"/>
              </w:rPr>
              <w:t>+</w:t>
            </w:r>
          </w:p>
        </w:tc>
        <w:tc>
          <w:tcPr>
            <w:tcW w:w="2265" w:type="dxa"/>
          </w:tcPr>
          <w:p w14:paraId="3D9A514C" w14:textId="77777777" w:rsidR="00CD7E9E" w:rsidRDefault="00624A6D">
            <w:pPr>
              <w:pStyle w:val="ListParagraph"/>
              <w:ind w:left="0"/>
              <w:jc w:val="both"/>
              <w:rPr>
                <w:szCs w:val="24"/>
              </w:rPr>
            </w:pPr>
            <w:r>
              <w:rPr>
                <w:szCs w:val="24"/>
              </w:rPr>
              <w:t>-</w:t>
            </w:r>
          </w:p>
        </w:tc>
        <w:tc>
          <w:tcPr>
            <w:tcW w:w="2265" w:type="dxa"/>
          </w:tcPr>
          <w:p w14:paraId="642DA520" w14:textId="77777777" w:rsidR="00CD7E9E" w:rsidRDefault="00624A6D">
            <w:pPr>
              <w:pStyle w:val="ListParagraph"/>
              <w:ind w:left="0"/>
              <w:jc w:val="both"/>
              <w:rPr>
                <w:szCs w:val="24"/>
              </w:rPr>
            </w:pPr>
            <w:r>
              <w:rPr>
                <w:szCs w:val="24"/>
              </w:rPr>
              <w:t>+(NGAYLAP)</w:t>
            </w:r>
          </w:p>
        </w:tc>
      </w:tr>
    </w:tbl>
    <w:p w14:paraId="09CBE9EF" w14:textId="77777777" w:rsidR="00CD7E9E" w:rsidRDefault="00CD7E9E">
      <w:pPr>
        <w:pStyle w:val="ListParagraph"/>
        <w:ind w:left="1800"/>
        <w:jc w:val="both"/>
        <w:rPr>
          <w:szCs w:val="24"/>
        </w:rPr>
      </w:pPr>
    </w:p>
    <w:p w14:paraId="6EDA2973" w14:textId="77777777" w:rsidR="00CD7E9E" w:rsidRPr="00513672" w:rsidRDefault="00624A6D" w:rsidP="00546724">
      <w:pPr>
        <w:pStyle w:val="ListParagraph"/>
        <w:numPr>
          <w:ilvl w:val="0"/>
          <w:numId w:val="16"/>
        </w:numPr>
        <w:spacing w:before="120" w:after="120" w:line="240" w:lineRule="auto"/>
        <w:jc w:val="both"/>
        <w:rPr>
          <w:rFonts w:eastAsia="Times New Roman"/>
          <w:b/>
          <w:bCs/>
          <w:szCs w:val="26"/>
        </w:rPr>
      </w:pPr>
      <w:r>
        <w:rPr>
          <w:rFonts w:eastAsia="Times New Roman"/>
          <w:b/>
          <w:bCs/>
          <w:szCs w:val="26"/>
        </w:rPr>
        <w:t>RB2</w:t>
      </w:r>
    </w:p>
    <w:p w14:paraId="42750063" w14:textId="77777777" w:rsidR="00CD7E9E" w:rsidRDefault="00624A6D" w:rsidP="00546724">
      <w:pPr>
        <w:pStyle w:val="ListParagraph"/>
        <w:numPr>
          <w:ilvl w:val="0"/>
          <w:numId w:val="17"/>
        </w:numPr>
        <w:jc w:val="both"/>
        <w:rPr>
          <w:szCs w:val="24"/>
        </w:rPr>
      </w:pPr>
      <w:r>
        <w:rPr>
          <w:szCs w:val="24"/>
        </w:rPr>
        <w:t>Bối cảnh: BENHNHAN</w:t>
      </w:r>
    </w:p>
    <w:p w14:paraId="1D9CA71D" w14:textId="77777777" w:rsidR="00CD7E9E" w:rsidRDefault="00624A6D" w:rsidP="00546724">
      <w:pPr>
        <w:pStyle w:val="ListParagraph"/>
        <w:numPr>
          <w:ilvl w:val="0"/>
          <w:numId w:val="17"/>
        </w:numPr>
        <w:jc w:val="both"/>
        <w:rPr>
          <w:szCs w:val="24"/>
        </w:rPr>
      </w:pPr>
      <w:r>
        <w:rPr>
          <w:szCs w:val="24"/>
        </w:rPr>
        <w:t>Mô tả: Bệnh nhân</w:t>
      </w:r>
    </w:p>
    <w:p w14:paraId="1DC3D283" w14:textId="77777777" w:rsidR="00CD7E9E" w:rsidRDefault="00624A6D" w:rsidP="00546724">
      <w:pPr>
        <w:pStyle w:val="ListParagraph"/>
        <w:numPr>
          <w:ilvl w:val="1"/>
          <w:numId w:val="17"/>
        </w:numPr>
        <w:jc w:val="both"/>
        <w:rPr>
          <w:szCs w:val="24"/>
        </w:rPr>
      </w:pPr>
      <w:r>
        <w:rPr>
          <w:szCs w:val="24"/>
        </w:rPr>
        <w:t>Ngày sinh &lt;= Ngày hiện tại</w:t>
      </w:r>
    </w:p>
    <w:p w14:paraId="7C6FB04C" w14:textId="77777777" w:rsidR="00CD7E9E" w:rsidRDefault="00624A6D" w:rsidP="00546724">
      <w:pPr>
        <w:pStyle w:val="ListParagraph"/>
        <w:numPr>
          <w:ilvl w:val="1"/>
          <w:numId w:val="17"/>
        </w:numPr>
        <w:jc w:val="both"/>
        <w:rPr>
          <w:szCs w:val="24"/>
        </w:rPr>
      </w:pPr>
      <w:r>
        <w:rPr>
          <w:szCs w:val="24"/>
        </w:rPr>
        <w:t>Giới tính : Nam hoặc Nữ</w:t>
      </w:r>
    </w:p>
    <w:p w14:paraId="63CB431A" w14:textId="77777777" w:rsidR="00CD7E9E" w:rsidRDefault="00624A6D" w:rsidP="00546724">
      <w:pPr>
        <w:pStyle w:val="ListParagraph"/>
        <w:numPr>
          <w:ilvl w:val="0"/>
          <w:numId w:val="17"/>
        </w:numPr>
        <w:jc w:val="both"/>
        <w:rPr>
          <w:szCs w:val="24"/>
        </w:rPr>
      </w:pPr>
      <w:r>
        <w:rPr>
          <w:szCs w:val="24"/>
        </w:rPr>
        <w:t>Nội dung:</w:t>
      </w:r>
    </w:p>
    <w:p w14:paraId="07DA2114"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BN1 </w:t>
      </w:r>
      <m:oMath>
        <m:r>
          <w:rPr>
            <w:rFonts w:ascii="Cambria Math" w:hAnsi="Cambria Math"/>
            <w:szCs w:val="24"/>
          </w:rPr>
          <m:t>∈</m:t>
        </m:r>
      </m:oMath>
      <w:r>
        <w:rPr>
          <w:szCs w:val="24"/>
        </w:rPr>
        <w:t xml:space="preserve"> BENHNHAN </w:t>
      </w:r>
      <m:oMath>
        <m:r>
          <w:rPr>
            <w:rFonts w:ascii="Cambria Math" w:hAnsi="Cambria Math"/>
            <w:szCs w:val="24"/>
          </w:rPr>
          <m:t>→</m:t>
        </m:r>
      </m:oMath>
      <w:r>
        <w:rPr>
          <w:szCs w:val="24"/>
        </w:rPr>
        <w:t xml:space="preserve"> BN1.NGAYSINH &lt;= GETDATE()</w:t>
      </w:r>
    </w:p>
    <w:p w14:paraId="5633AD91"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BN1 </w:t>
      </w:r>
      <m:oMath>
        <m:r>
          <w:rPr>
            <w:rFonts w:ascii="Cambria Math" w:hAnsi="Cambria Math"/>
            <w:szCs w:val="24"/>
          </w:rPr>
          <m:t>∈</m:t>
        </m:r>
      </m:oMath>
      <w:r>
        <w:rPr>
          <w:szCs w:val="24"/>
        </w:rPr>
        <w:t xml:space="preserve"> BENHNHAN </w:t>
      </w:r>
      <m:oMath>
        <m:r>
          <w:rPr>
            <w:rFonts w:ascii="Cambria Math" w:hAnsi="Cambria Math"/>
            <w:szCs w:val="24"/>
          </w:rPr>
          <m:t>→</m:t>
        </m:r>
      </m:oMath>
      <w:r>
        <w:rPr>
          <w:szCs w:val="24"/>
        </w:rPr>
        <w:t xml:space="preserve"> BN1.GIOITINH  </w:t>
      </w:r>
      <m:oMath>
        <m:r>
          <w:rPr>
            <w:rFonts w:ascii="Cambria Math" w:hAnsi="Cambria Math"/>
            <w:szCs w:val="24"/>
          </w:rPr>
          <m:t>∈</m:t>
        </m:r>
      </m:oMath>
      <w:r>
        <w:rPr>
          <w:szCs w:val="24"/>
        </w:rPr>
        <w:t xml:space="preserve"> </w:t>
      </w:r>
      <m:oMath>
        <m:d>
          <m:dPr>
            <m:begChr m:val="{"/>
            <m:endChr m:val="}"/>
            <m:ctrlPr>
              <w:rPr>
                <w:rFonts w:ascii="Cambria Math" w:hAnsi="Cambria Math"/>
                <w:i/>
                <w:szCs w:val="24"/>
              </w:rPr>
            </m:ctrlPr>
          </m:dPr>
          <m:e>
            <m:r>
              <m:rPr>
                <m:sty m:val="p"/>
              </m:rPr>
              <w:rPr>
                <w:rFonts w:ascii="Cambria Math" w:hAnsi="Cambria Math"/>
                <w:szCs w:val="24"/>
              </w:rPr>
              <m:t>'Na</m:t>
            </m:r>
            <m:sSup>
              <m:sSupPr>
                <m:ctrlPr>
                  <w:rPr>
                    <w:rFonts w:ascii="Cambria Math" w:hAnsi="Cambria Math"/>
                    <w:iCs/>
                    <w:szCs w:val="24"/>
                  </w:rPr>
                </m:ctrlPr>
              </m:sSupPr>
              <m:e>
                <m:r>
                  <m:rPr>
                    <m:sty m:val="p"/>
                  </m:rPr>
                  <w:rPr>
                    <w:rFonts w:ascii="Cambria Math" w:hAnsi="Cambria Math"/>
                    <w:szCs w:val="24"/>
                  </w:rPr>
                  <m:t>m</m:t>
                </m:r>
              </m:e>
              <m:sup>
                <m:r>
                  <m:rPr>
                    <m:sty m:val="p"/>
                  </m:rPr>
                  <w:rPr>
                    <w:rFonts w:ascii="Cambria Math" w:hAnsi="Cambria Math"/>
                    <w:szCs w:val="24"/>
                  </w:rPr>
                  <m:t>'</m:t>
                </m:r>
              </m:sup>
            </m:sSup>
            <m:sSup>
              <m:sSupPr>
                <m:ctrlPr>
                  <w:rPr>
                    <w:rFonts w:ascii="Cambria Math" w:hAnsi="Cambria Math"/>
                    <w:iCs/>
                    <w:szCs w:val="24"/>
                  </w:rPr>
                </m:ctrlPr>
              </m:sSupPr>
              <m:e>
                <m:r>
                  <m:rPr>
                    <m:sty m:val="p"/>
                  </m:rPr>
                  <w:rPr>
                    <w:rFonts w:ascii="Cambria Math" w:hAnsi="Cambria Math"/>
                    <w:szCs w:val="24"/>
                  </w:rPr>
                  <m:t>,</m:t>
                </m:r>
              </m:e>
              <m:sup>
                <m:r>
                  <m:rPr>
                    <m:sty m:val="p"/>
                  </m:rPr>
                  <w:rPr>
                    <w:rFonts w:ascii="Cambria Math" w:hAnsi="Cambria Math"/>
                    <w:szCs w:val="24"/>
                  </w:rPr>
                  <m:t>'</m:t>
                </m:r>
              </m:sup>
            </m:sSup>
            <m:r>
              <m:rPr>
                <m:sty m:val="p"/>
              </m:rPr>
              <w:rPr>
                <w:rFonts w:ascii="Cambria Math" w:hAnsi="Cambria Math"/>
                <w:szCs w:val="24"/>
              </w:rPr>
              <m:t>Nữ'</m:t>
            </m:r>
          </m:e>
        </m:d>
      </m:oMath>
    </w:p>
    <w:p w14:paraId="17968173" w14:textId="77777777" w:rsidR="00CD7E9E" w:rsidRDefault="00624A6D" w:rsidP="00546724">
      <w:pPr>
        <w:pStyle w:val="ListParagraph"/>
        <w:numPr>
          <w:ilvl w:val="0"/>
          <w:numId w:val="17"/>
        </w:numPr>
        <w:jc w:val="both"/>
        <w:rPr>
          <w:szCs w:val="24"/>
        </w:rPr>
      </w:pPr>
      <w:r>
        <w:rPr>
          <w:szCs w:val="24"/>
        </w:rPr>
        <w:t>Tầm ảnh hưởng:</w:t>
      </w:r>
    </w:p>
    <w:p w14:paraId="03F0D03A" w14:textId="77777777" w:rsidR="00CD7E9E" w:rsidRDefault="00CD7E9E">
      <w:pPr>
        <w:pStyle w:val="ListParagraph"/>
        <w:ind w:left="1800"/>
        <w:jc w:val="both"/>
        <w:rPr>
          <w:szCs w:val="24"/>
        </w:rPr>
      </w:pPr>
    </w:p>
    <w:tbl>
      <w:tblPr>
        <w:tblStyle w:val="TableGrid"/>
        <w:tblW w:w="0" w:type="auto"/>
        <w:tblInd w:w="1800" w:type="dxa"/>
        <w:tblLook w:val="04A0" w:firstRow="1" w:lastRow="0" w:firstColumn="1" w:lastColumn="0" w:noHBand="0" w:noVBand="1"/>
      </w:tblPr>
      <w:tblGrid>
        <w:gridCol w:w="2121"/>
        <w:gridCol w:w="1911"/>
        <w:gridCol w:w="1869"/>
        <w:gridCol w:w="2174"/>
      </w:tblGrid>
      <w:tr w:rsidR="00CD7E9E" w14:paraId="2BA2A339" w14:textId="77777777">
        <w:tc>
          <w:tcPr>
            <w:tcW w:w="2121" w:type="dxa"/>
          </w:tcPr>
          <w:p w14:paraId="4871046E" w14:textId="77777777" w:rsidR="00CD7E9E" w:rsidRDefault="00624A6D">
            <w:pPr>
              <w:pStyle w:val="ListParagraph"/>
              <w:ind w:left="0"/>
              <w:jc w:val="both"/>
              <w:rPr>
                <w:szCs w:val="24"/>
              </w:rPr>
            </w:pPr>
            <w:bookmarkStart w:id="25" w:name="_Hlk148609360"/>
            <w:r>
              <w:rPr>
                <w:szCs w:val="24"/>
              </w:rPr>
              <w:t>Quan hệ</w:t>
            </w:r>
          </w:p>
        </w:tc>
        <w:tc>
          <w:tcPr>
            <w:tcW w:w="1911" w:type="dxa"/>
          </w:tcPr>
          <w:p w14:paraId="32C3D51E" w14:textId="77777777" w:rsidR="00CD7E9E" w:rsidRDefault="00624A6D">
            <w:pPr>
              <w:pStyle w:val="ListParagraph"/>
              <w:ind w:left="0"/>
              <w:jc w:val="both"/>
              <w:rPr>
                <w:szCs w:val="24"/>
              </w:rPr>
            </w:pPr>
            <w:r>
              <w:rPr>
                <w:szCs w:val="24"/>
              </w:rPr>
              <w:t xml:space="preserve">Thêm </w:t>
            </w:r>
          </w:p>
        </w:tc>
        <w:tc>
          <w:tcPr>
            <w:tcW w:w="1869" w:type="dxa"/>
          </w:tcPr>
          <w:p w14:paraId="1DD39B9E" w14:textId="77777777" w:rsidR="00CD7E9E" w:rsidRDefault="00624A6D">
            <w:pPr>
              <w:pStyle w:val="ListParagraph"/>
              <w:ind w:left="0"/>
              <w:jc w:val="both"/>
              <w:rPr>
                <w:szCs w:val="24"/>
              </w:rPr>
            </w:pPr>
            <w:r>
              <w:rPr>
                <w:szCs w:val="24"/>
              </w:rPr>
              <w:t xml:space="preserve">Xóa </w:t>
            </w:r>
          </w:p>
        </w:tc>
        <w:tc>
          <w:tcPr>
            <w:tcW w:w="2174" w:type="dxa"/>
          </w:tcPr>
          <w:p w14:paraId="5A05CD52" w14:textId="77777777" w:rsidR="00CD7E9E" w:rsidRDefault="00624A6D">
            <w:pPr>
              <w:pStyle w:val="ListParagraph"/>
              <w:ind w:left="0"/>
              <w:jc w:val="both"/>
              <w:rPr>
                <w:szCs w:val="24"/>
              </w:rPr>
            </w:pPr>
            <w:r>
              <w:rPr>
                <w:szCs w:val="24"/>
              </w:rPr>
              <w:t>Sửa</w:t>
            </w:r>
          </w:p>
        </w:tc>
      </w:tr>
      <w:tr w:rsidR="00CD7E9E" w14:paraId="678231D2" w14:textId="77777777">
        <w:tc>
          <w:tcPr>
            <w:tcW w:w="2121" w:type="dxa"/>
          </w:tcPr>
          <w:p w14:paraId="195C92C8" w14:textId="77777777" w:rsidR="00CD7E9E" w:rsidRDefault="00624A6D">
            <w:pPr>
              <w:pStyle w:val="ListParagraph"/>
              <w:ind w:left="0"/>
              <w:jc w:val="both"/>
              <w:rPr>
                <w:szCs w:val="24"/>
              </w:rPr>
            </w:pPr>
            <w:r>
              <w:rPr>
                <w:szCs w:val="24"/>
              </w:rPr>
              <w:t>BENHNHAN</w:t>
            </w:r>
          </w:p>
        </w:tc>
        <w:tc>
          <w:tcPr>
            <w:tcW w:w="1911" w:type="dxa"/>
          </w:tcPr>
          <w:p w14:paraId="0F77CAAA" w14:textId="77777777" w:rsidR="00CD7E9E" w:rsidRDefault="00624A6D">
            <w:pPr>
              <w:pStyle w:val="ListParagraph"/>
              <w:ind w:left="0"/>
              <w:jc w:val="both"/>
              <w:rPr>
                <w:szCs w:val="24"/>
              </w:rPr>
            </w:pPr>
            <w:r>
              <w:rPr>
                <w:szCs w:val="24"/>
              </w:rPr>
              <w:t>+</w:t>
            </w:r>
          </w:p>
        </w:tc>
        <w:tc>
          <w:tcPr>
            <w:tcW w:w="1869" w:type="dxa"/>
          </w:tcPr>
          <w:p w14:paraId="01A6A498" w14:textId="77777777" w:rsidR="00CD7E9E" w:rsidRDefault="00624A6D">
            <w:pPr>
              <w:pStyle w:val="ListParagraph"/>
              <w:ind w:left="0"/>
              <w:jc w:val="both"/>
              <w:rPr>
                <w:szCs w:val="24"/>
              </w:rPr>
            </w:pPr>
            <w:r>
              <w:rPr>
                <w:szCs w:val="24"/>
              </w:rPr>
              <w:t>-</w:t>
            </w:r>
          </w:p>
        </w:tc>
        <w:tc>
          <w:tcPr>
            <w:tcW w:w="2174" w:type="dxa"/>
          </w:tcPr>
          <w:p w14:paraId="7104FD9C" w14:textId="77777777" w:rsidR="00CD7E9E" w:rsidRDefault="00624A6D">
            <w:pPr>
              <w:pStyle w:val="ListParagraph"/>
              <w:ind w:left="0"/>
              <w:jc w:val="both"/>
              <w:rPr>
                <w:szCs w:val="24"/>
              </w:rPr>
            </w:pPr>
            <w:r>
              <w:rPr>
                <w:szCs w:val="24"/>
              </w:rPr>
              <w:t>+(NGAYSINH)</w:t>
            </w:r>
          </w:p>
        </w:tc>
      </w:tr>
      <w:tr w:rsidR="00CD7E9E" w14:paraId="2A02833D" w14:textId="77777777">
        <w:tc>
          <w:tcPr>
            <w:tcW w:w="2121" w:type="dxa"/>
          </w:tcPr>
          <w:p w14:paraId="08BE3D1A" w14:textId="77777777" w:rsidR="00CD7E9E" w:rsidRDefault="00624A6D">
            <w:pPr>
              <w:pStyle w:val="ListParagraph"/>
              <w:ind w:left="0"/>
              <w:jc w:val="both"/>
              <w:rPr>
                <w:szCs w:val="24"/>
              </w:rPr>
            </w:pPr>
            <w:r>
              <w:rPr>
                <w:szCs w:val="24"/>
              </w:rPr>
              <w:t>BENHNHAN</w:t>
            </w:r>
          </w:p>
        </w:tc>
        <w:tc>
          <w:tcPr>
            <w:tcW w:w="1911" w:type="dxa"/>
          </w:tcPr>
          <w:p w14:paraId="053AD2EF" w14:textId="77777777" w:rsidR="00CD7E9E" w:rsidRDefault="00624A6D">
            <w:pPr>
              <w:pStyle w:val="ListParagraph"/>
              <w:ind w:left="0"/>
              <w:jc w:val="both"/>
              <w:rPr>
                <w:szCs w:val="24"/>
              </w:rPr>
            </w:pPr>
            <w:r>
              <w:rPr>
                <w:szCs w:val="24"/>
              </w:rPr>
              <w:t>+</w:t>
            </w:r>
          </w:p>
        </w:tc>
        <w:tc>
          <w:tcPr>
            <w:tcW w:w="1869" w:type="dxa"/>
          </w:tcPr>
          <w:p w14:paraId="3CBACF0D" w14:textId="77777777" w:rsidR="00CD7E9E" w:rsidRDefault="00624A6D">
            <w:pPr>
              <w:pStyle w:val="ListParagraph"/>
              <w:ind w:left="0"/>
              <w:jc w:val="both"/>
              <w:rPr>
                <w:szCs w:val="24"/>
              </w:rPr>
            </w:pPr>
            <w:r>
              <w:rPr>
                <w:szCs w:val="24"/>
              </w:rPr>
              <w:t>-</w:t>
            </w:r>
          </w:p>
        </w:tc>
        <w:tc>
          <w:tcPr>
            <w:tcW w:w="2174" w:type="dxa"/>
          </w:tcPr>
          <w:p w14:paraId="65A5F059" w14:textId="77777777" w:rsidR="00CD7E9E" w:rsidRDefault="00624A6D">
            <w:pPr>
              <w:pStyle w:val="ListParagraph"/>
              <w:ind w:left="0"/>
              <w:jc w:val="both"/>
              <w:rPr>
                <w:szCs w:val="24"/>
              </w:rPr>
            </w:pPr>
            <w:r>
              <w:rPr>
                <w:szCs w:val="24"/>
              </w:rPr>
              <w:t>+(GIOITINH)</w:t>
            </w:r>
          </w:p>
        </w:tc>
      </w:tr>
      <w:bookmarkEnd w:id="25"/>
    </w:tbl>
    <w:p w14:paraId="3D718D22" w14:textId="77777777" w:rsidR="00CD7E9E" w:rsidRDefault="00CD7E9E">
      <w:pPr>
        <w:pStyle w:val="ListParagraph"/>
        <w:ind w:left="1800"/>
        <w:jc w:val="both"/>
        <w:rPr>
          <w:szCs w:val="24"/>
        </w:rPr>
      </w:pPr>
    </w:p>
    <w:p w14:paraId="48402040" w14:textId="77777777" w:rsidR="00CD7E9E" w:rsidRDefault="00624A6D" w:rsidP="00546724">
      <w:pPr>
        <w:pStyle w:val="ListParagraph"/>
        <w:numPr>
          <w:ilvl w:val="0"/>
          <w:numId w:val="16"/>
        </w:numPr>
        <w:jc w:val="both"/>
        <w:rPr>
          <w:b/>
          <w:bCs/>
          <w:szCs w:val="24"/>
        </w:rPr>
      </w:pPr>
      <w:r>
        <w:rPr>
          <w:b/>
          <w:bCs/>
          <w:szCs w:val="24"/>
        </w:rPr>
        <w:t>RB3</w:t>
      </w:r>
    </w:p>
    <w:p w14:paraId="5F221B5A" w14:textId="77777777" w:rsidR="00CD7E9E" w:rsidRDefault="00624A6D" w:rsidP="00546724">
      <w:pPr>
        <w:pStyle w:val="ListParagraph"/>
        <w:numPr>
          <w:ilvl w:val="0"/>
          <w:numId w:val="17"/>
        </w:numPr>
        <w:jc w:val="both"/>
        <w:rPr>
          <w:szCs w:val="24"/>
        </w:rPr>
      </w:pPr>
      <w:bookmarkStart w:id="26" w:name="_Hlk148611196"/>
      <w:r>
        <w:rPr>
          <w:szCs w:val="24"/>
        </w:rPr>
        <w:lastRenderedPageBreak/>
        <w:t>Bối cảnh: BAOHIEMYTE</w:t>
      </w:r>
    </w:p>
    <w:p w14:paraId="3A803F4F" w14:textId="77777777" w:rsidR="00CD7E9E" w:rsidRDefault="00624A6D" w:rsidP="00546724">
      <w:pPr>
        <w:pStyle w:val="ListParagraph"/>
        <w:numPr>
          <w:ilvl w:val="0"/>
          <w:numId w:val="17"/>
        </w:numPr>
        <w:jc w:val="both"/>
        <w:rPr>
          <w:szCs w:val="24"/>
        </w:rPr>
      </w:pPr>
      <w:r>
        <w:rPr>
          <w:szCs w:val="24"/>
        </w:rPr>
        <w:t>Mô tả: Bảo hiểm y tế</w:t>
      </w:r>
    </w:p>
    <w:p w14:paraId="65099DF4" w14:textId="77777777" w:rsidR="00CD7E9E" w:rsidRDefault="00624A6D" w:rsidP="00546724">
      <w:pPr>
        <w:pStyle w:val="ListParagraph"/>
        <w:numPr>
          <w:ilvl w:val="1"/>
          <w:numId w:val="17"/>
        </w:numPr>
        <w:jc w:val="both"/>
        <w:rPr>
          <w:szCs w:val="24"/>
        </w:rPr>
      </w:pPr>
      <w:r>
        <w:rPr>
          <w:szCs w:val="24"/>
        </w:rPr>
        <w:t>Ngày cấp &lt;= Ngày hiện tại</w:t>
      </w:r>
      <w:r>
        <w:rPr>
          <w:szCs w:val="24"/>
        </w:rPr>
        <w:tab/>
      </w:r>
    </w:p>
    <w:p w14:paraId="3CFD74D4" w14:textId="77777777" w:rsidR="00CD7E9E" w:rsidRDefault="00624A6D" w:rsidP="00546724">
      <w:pPr>
        <w:pStyle w:val="ListParagraph"/>
        <w:numPr>
          <w:ilvl w:val="1"/>
          <w:numId w:val="17"/>
        </w:numPr>
        <w:jc w:val="both"/>
        <w:rPr>
          <w:szCs w:val="24"/>
        </w:rPr>
      </w:pPr>
      <w:r>
        <w:rPr>
          <w:szCs w:val="24"/>
        </w:rPr>
        <w:t>Giảm BHYT &gt; 0 và Giảm BHYT &lt;= 1</w:t>
      </w:r>
    </w:p>
    <w:p w14:paraId="6277C507" w14:textId="77777777" w:rsidR="00CD7E9E" w:rsidRDefault="00624A6D" w:rsidP="00546724">
      <w:pPr>
        <w:pStyle w:val="ListParagraph"/>
        <w:numPr>
          <w:ilvl w:val="0"/>
          <w:numId w:val="17"/>
        </w:numPr>
        <w:jc w:val="both"/>
        <w:rPr>
          <w:szCs w:val="24"/>
        </w:rPr>
      </w:pPr>
      <w:r>
        <w:rPr>
          <w:szCs w:val="24"/>
        </w:rPr>
        <w:t>Nội dung:</w:t>
      </w:r>
    </w:p>
    <w:p w14:paraId="27CE797B"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BHYT1 </w:t>
      </w:r>
      <m:oMath>
        <m:r>
          <w:rPr>
            <w:rFonts w:ascii="Cambria Math" w:hAnsi="Cambria Math"/>
            <w:szCs w:val="24"/>
          </w:rPr>
          <m:t>∈</m:t>
        </m:r>
      </m:oMath>
      <w:r>
        <w:rPr>
          <w:szCs w:val="24"/>
        </w:rPr>
        <w:t xml:space="preserve"> BAOHIEMYTE </w:t>
      </w:r>
      <m:oMath>
        <m:r>
          <w:rPr>
            <w:rFonts w:ascii="Cambria Math" w:hAnsi="Cambria Math"/>
            <w:szCs w:val="24"/>
          </w:rPr>
          <m:t>→</m:t>
        </m:r>
      </m:oMath>
      <w:r>
        <w:rPr>
          <w:szCs w:val="24"/>
        </w:rPr>
        <w:t xml:space="preserve"> BHYT1.NGAYCAP &lt;= GETDATE()</w:t>
      </w:r>
    </w:p>
    <w:bookmarkEnd w:id="26"/>
    <w:p w14:paraId="371738A7"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BHYT1 </w:t>
      </w:r>
      <m:oMath>
        <m:r>
          <w:rPr>
            <w:rFonts w:ascii="Cambria Math" w:hAnsi="Cambria Math"/>
            <w:szCs w:val="24"/>
          </w:rPr>
          <m:t>∈</m:t>
        </m:r>
      </m:oMath>
      <w:r>
        <w:rPr>
          <w:szCs w:val="24"/>
        </w:rPr>
        <w:t xml:space="preserve"> BAOHIEMYTE </w:t>
      </w:r>
      <m:oMath>
        <m:r>
          <w:rPr>
            <w:rFonts w:ascii="Cambria Math" w:hAnsi="Cambria Math"/>
            <w:szCs w:val="24"/>
          </w:rPr>
          <m:t>→</m:t>
        </m:r>
      </m:oMath>
      <w:r>
        <w:rPr>
          <w:szCs w:val="24"/>
        </w:rPr>
        <w:t xml:space="preserve"> BHYT1.GIAMBHYT </w:t>
      </w:r>
      <m:oMath>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m:t>
            </m:r>
          </m:e>
        </m:d>
      </m:oMath>
    </w:p>
    <w:p w14:paraId="10E537C3"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107"/>
        <w:gridCol w:w="1832"/>
        <w:gridCol w:w="1780"/>
        <w:gridCol w:w="2356"/>
      </w:tblGrid>
      <w:tr w:rsidR="00CD7E9E" w14:paraId="6D6E204A" w14:textId="77777777">
        <w:tc>
          <w:tcPr>
            <w:tcW w:w="2107" w:type="dxa"/>
          </w:tcPr>
          <w:p w14:paraId="4498E631" w14:textId="77777777" w:rsidR="00CD7E9E" w:rsidRDefault="00624A6D">
            <w:pPr>
              <w:pStyle w:val="ListParagraph"/>
              <w:ind w:left="0"/>
              <w:jc w:val="both"/>
              <w:rPr>
                <w:szCs w:val="24"/>
              </w:rPr>
            </w:pPr>
            <w:r>
              <w:rPr>
                <w:szCs w:val="24"/>
              </w:rPr>
              <w:t>Quan hệ</w:t>
            </w:r>
          </w:p>
        </w:tc>
        <w:tc>
          <w:tcPr>
            <w:tcW w:w="1832" w:type="dxa"/>
          </w:tcPr>
          <w:p w14:paraId="38C3C20A" w14:textId="77777777" w:rsidR="00CD7E9E" w:rsidRDefault="00624A6D">
            <w:pPr>
              <w:pStyle w:val="ListParagraph"/>
              <w:ind w:left="0"/>
              <w:jc w:val="both"/>
              <w:rPr>
                <w:szCs w:val="24"/>
              </w:rPr>
            </w:pPr>
            <w:r>
              <w:rPr>
                <w:szCs w:val="24"/>
              </w:rPr>
              <w:t xml:space="preserve">Thêm </w:t>
            </w:r>
          </w:p>
        </w:tc>
        <w:tc>
          <w:tcPr>
            <w:tcW w:w="1780" w:type="dxa"/>
          </w:tcPr>
          <w:p w14:paraId="48F7C41C" w14:textId="77777777" w:rsidR="00CD7E9E" w:rsidRDefault="00624A6D">
            <w:pPr>
              <w:pStyle w:val="ListParagraph"/>
              <w:ind w:left="0"/>
              <w:jc w:val="both"/>
              <w:rPr>
                <w:szCs w:val="24"/>
              </w:rPr>
            </w:pPr>
            <w:r>
              <w:rPr>
                <w:szCs w:val="24"/>
              </w:rPr>
              <w:t xml:space="preserve">Xóa </w:t>
            </w:r>
          </w:p>
        </w:tc>
        <w:tc>
          <w:tcPr>
            <w:tcW w:w="2356" w:type="dxa"/>
          </w:tcPr>
          <w:p w14:paraId="642B5524" w14:textId="77777777" w:rsidR="00CD7E9E" w:rsidRDefault="00624A6D">
            <w:pPr>
              <w:pStyle w:val="ListParagraph"/>
              <w:ind w:left="0"/>
              <w:jc w:val="both"/>
              <w:rPr>
                <w:szCs w:val="24"/>
              </w:rPr>
            </w:pPr>
            <w:r>
              <w:rPr>
                <w:szCs w:val="24"/>
              </w:rPr>
              <w:t>Sửa</w:t>
            </w:r>
          </w:p>
        </w:tc>
      </w:tr>
      <w:tr w:rsidR="00CD7E9E" w14:paraId="55C5B44C" w14:textId="77777777">
        <w:tc>
          <w:tcPr>
            <w:tcW w:w="2107" w:type="dxa"/>
          </w:tcPr>
          <w:p w14:paraId="34D9AB66" w14:textId="77777777" w:rsidR="00CD7E9E" w:rsidRDefault="00624A6D">
            <w:pPr>
              <w:pStyle w:val="ListParagraph"/>
              <w:ind w:left="0"/>
              <w:jc w:val="both"/>
              <w:rPr>
                <w:szCs w:val="24"/>
              </w:rPr>
            </w:pPr>
            <w:r>
              <w:rPr>
                <w:szCs w:val="24"/>
              </w:rPr>
              <w:t>BAOHIEMYTE</w:t>
            </w:r>
          </w:p>
        </w:tc>
        <w:tc>
          <w:tcPr>
            <w:tcW w:w="1832" w:type="dxa"/>
          </w:tcPr>
          <w:p w14:paraId="1D912CEB" w14:textId="77777777" w:rsidR="00CD7E9E" w:rsidRDefault="00624A6D">
            <w:pPr>
              <w:pStyle w:val="ListParagraph"/>
              <w:ind w:left="0"/>
              <w:jc w:val="both"/>
              <w:rPr>
                <w:szCs w:val="24"/>
              </w:rPr>
            </w:pPr>
            <w:r>
              <w:rPr>
                <w:szCs w:val="24"/>
              </w:rPr>
              <w:t>+</w:t>
            </w:r>
          </w:p>
        </w:tc>
        <w:tc>
          <w:tcPr>
            <w:tcW w:w="1780" w:type="dxa"/>
          </w:tcPr>
          <w:p w14:paraId="6574E413" w14:textId="77777777" w:rsidR="00CD7E9E" w:rsidRDefault="00624A6D">
            <w:pPr>
              <w:pStyle w:val="ListParagraph"/>
              <w:ind w:left="0"/>
              <w:jc w:val="both"/>
              <w:rPr>
                <w:szCs w:val="24"/>
              </w:rPr>
            </w:pPr>
            <w:r>
              <w:rPr>
                <w:szCs w:val="24"/>
              </w:rPr>
              <w:t>-</w:t>
            </w:r>
          </w:p>
        </w:tc>
        <w:tc>
          <w:tcPr>
            <w:tcW w:w="2356" w:type="dxa"/>
          </w:tcPr>
          <w:p w14:paraId="505E894A" w14:textId="77777777" w:rsidR="00CD7E9E" w:rsidRDefault="00624A6D">
            <w:pPr>
              <w:pStyle w:val="ListParagraph"/>
              <w:ind w:left="0"/>
              <w:jc w:val="both"/>
              <w:rPr>
                <w:szCs w:val="24"/>
              </w:rPr>
            </w:pPr>
            <w:r>
              <w:rPr>
                <w:szCs w:val="24"/>
              </w:rPr>
              <w:t>+(NGAYCAP)</w:t>
            </w:r>
          </w:p>
        </w:tc>
      </w:tr>
      <w:tr w:rsidR="00CD7E9E" w14:paraId="1400160E" w14:textId="77777777">
        <w:tc>
          <w:tcPr>
            <w:tcW w:w="2107" w:type="dxa"/>
          </w:tcPr>
          <w:p w14:paraId="1CA2AE57" w14:textId="77777777" w:rsidR="00CD7E9E" w:rsidRDefault="00624A6D">
            <w:pPr>
              <w:pStyle w:val="ListParagraph"/>
              <w:ind w:left="0"/>
              <w:jc w:val="both"/>
              <w:rPr>
                <w:szCs w:val="24"/>
              </w:rPr>
            </w:pPr>
            <w:r>
              <w:rPr>
                <w:szCs w:val="24"/>
              </w:rPr>
              <w:t>BAOHIEMYTE</w:t>
            </w:r>
          </w:p>
        </w:tc>
        <w:tc>
          <w:tcPr>
            <w:tcW w:w="1832" w:type="dxa"/>
          </w:tcPr>
          <w:p w14:paraId="2806F435" w14:textId="77777777" w:rsidR="00CD7E9E" w:rsidRDefault="00624A6D">
            <w:pPr>
              <w:pStyle w:val="ListParagraph"/>
              <w:ind w:left="0"/>
              <w:jc w:val="both"/>
              <w:rPr>
                <w:szCs w:val="24"/>
              </w:rPr>
            </w:pPr>
            <w:r>
              <w:rPr>
                <w:szCs w:val="24"/>
              </w:rPr>
              <w:t>+</w:t>
            </w:r>
          </w:p>
        </w:tc>
        <w:tc>
          <w:tcPr>
            <w:tcW w:w="1780" w:type="dxa"/>
          </w:tcPr>
          <w:p w14:paraId="2DD35C5D" w14:textId="77777777" w:rsidR="00CD7E9E" w:rsidRDefault="00624A6D">
            <w:pPr>
              <w:pStyle w:val="ListParagraph"/>
              <w:ind w:left="0"/>
              <w:jc w:val="both"/>
              <w:rPr>
                <w:szCs w:val="24"/>
              </w:rPr>
            </w:pPr>
            <w:r>
              <w:rPr>
                <w:szCs w:val="24"/>
              </w:rPr>
              <w:t>-</w:t>
            </w:r>
          </w:p>
        </w:tc>
        <w:tc>
          <w:tcPr>
            <w:tcW w:w="2356" w:type="dxa"/>
          </w:tcPr>
          <w:p w14:paraId="208B1DB9" w14:textId="77777777" w:rsidR="00CD7E9E" w:rsidRDefault="00624A6D">
            <w:pPr>
              <w:pStyle w:val="ListParagraph"/>
              <w:ind w:left="0"/>
              <w:jc w:val="both"/>
              <w:rPr>
                <w:szCs w:val="24"/>
              </w:rPr>
            </w:pPr>
            <w:r>
              <w:rPr>
                <w:szCs w:val="24"/>
              </w:rPr>
              <w:t>+(GIAMBHYT)</w:t>
            </w:r>
          </w:p>
        </w:tc>
      </w:tr>
    </w:tbl>
    <w:p w14:paraId="625AD460" w14:textId="77777777" w:rsidR="00CD7E9E" w:rsidRDefault="00CD7E9E">
      <w:pPr>
        <w:pStyle w:val="ListParagraph"/>
        <w:ind w:left="1800"/>
        <w:jc w:val="both"/>
        <w:rPr>
          <w:szCs w:val="24"/>
        </w:rPr>
      </w:pPr>
    </w:p>
    <w:p w14:paraId="5192570B" w14:textId="77777777" w:rsidR="00CD7E9E" w:rsidRDefault="00624A6D" w:rsidP="00546724">
      <w:pPr>
        <w:pStyle w:val="ListParagraph"/>
        <w:numPr>
          <w:ilvl w:val="0"/>
          <w:numId w:val="16"/>
        </w:numPr>
        <w:jc w:val="both"/>
        <w:rPr>
          <w:b/>
          <w:bCs/>
          <w:szCs w:val="24"/>
        </w:rPr>
      </w:pPr>
      <w:r>
        <w:rPr>
          <w:b/>
          <w:bCs/>
          <w:szCs w:val="24"/>
        </w:rPr>
        <w:t>RB4</w:t>
      </w:r>
    </w:p>
    <w:p w14:paraId="7622179C" w14:textId="77777777" w:rsidR="00CD7E9E" w:rsidRDefault="00624A6D" w:rsidP="00546724">
      <w:pPr>
        <w:pStyle w:val="ListParagraph"/>
        <w:numPr>
          <w:ilvl w:val="0"/>
          <w:numId w:val="17"/>
        </w:numPr>
        <w:jc w:val="both"/>
        <w:rPr>
          <w:szCs w:val="24"/>
        </w:rPr>
      </w:pPr>
      <w:r>
        <w:rPr>
          <w:szCs w:val="24"/>
        </w:rPr>
        <w:t>Bối cảnh: HOADON</w:t>
      </w:r>
    </w:p>
    <w:p w14:paraId="14F0BAFA" w14:textId="77777777" w:rsidR="00CD7E9E" w:rsidRDefault="00624A6D" w:rsidP="00546724">
      <w:pPr>
        <w:pStyle w:val="ListParagraph"/>
        <w:numPr>
          <w:ilvl w:val="0"/>
          <w:numId w:val="17"/>
        </w:numPr>
        <w:jc w:val="both"/>
        <w:rPr>
          <w:szCs w:val="24"/>
        </w:rPr>
      </w:pPr>
      <w:r>
        <w:rPr>
          <w:szCs w:val="24"/>
        </w:rPr>
        <w:t>Mô tả: Hóa đơn</w:t>
      </w:r>
    </w:p>
    <w:p w14:paraId="7241D3AC" w14:textId="77777777" w:rsidR="00CD7E9E" w:rsidRDefault="00624A6D" w:rsidP="00546724">
      <w:pPr>
        <w:pStyle w:val="ListParagraph"/>
        <w:numPr>
          <w:ilvl w:val="1"/>
          <w:numId w:val="17"/>
        </w:numPr>
        <w:jc w:val="both"/>
        <w:rPr>
          <w:szCs w:val="24"/>
        </w:rPr>
      </w:pPr>
      <w:r>
        <w:rPr>
          <w:szCs w:val="24"/>
        </w:rPr>
        <w:t>Ngày lập &lt;= Ngày hiện tại</w:t>
      </w:r>
    </w:p>
    <w:p w14:paraId="626258EE" w14:textId="77777777" w:rsidR="00CD7E9E" w:rsidRDefault="00624A6D" w:rsidP="00546724">
      <w:pPr>
        <w:pStyle w:val="ListParagraph"/>
        <w:numPr>
          <w:ilvl w:val="0"/>
          <w:numId w:val="17"/>
        </w:numPr>
        <w:jc w:val="both"/>
        <w:rPr>
          <w:szCs w:val="24"/>
        </w:rPr>
      </w:pPr>
      <w:r>
        <w:rPr>
          <w:szCs w:val="24"/>
        </w:rPr>
        <w:t>Nội dung:</w:t>
      </w:r>
    </w:p>
    <w:p w14:paraId="71FA8E94"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HD1 </w:t>
      </w:r>
      <m:oMath>
        <m:r>
          <w:rPr>
            <w:rFonts w:ascii="Cambria Math" w:hAnsi="Cambria Math"/>
            <w:szCs w:val="24"/>
          </w:rPr>
          <m:t>∈</m:t>
        </m:r>
      </m:oMath>
      <w:r>
        <w:rPr>
          <w:szCs w:val="24"/>
        </w:rPr>
        <w:t xml:space="preserve"> HOADON </w:t>
      </w:r>
      <m:oMath>
        <m:r>
          <w:rPr>
            <w:rFonts w:ascii="Cambria Math" w:hAnsi="Cambria Math"/>
            <w:szCs w:val="24"/>
          </w:rPr>
          <m:t>→</m:t>
        </m:r>
      </m:oMath>
      <w:r>
        <w:rPr>
          <w:szCs w:val="24"/>
        </w:rPr>
        <w:t xml:space="preserve"> HD1.NGAYLAP&lt;= GETDATE()</w:t>
      </w:r>
    </w:p>
    <w:p w14:paraId="343CC817"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061"/>
        <w:gridCol w:w="1947"/>
        <w:gridCol w:w="1909"/>
        <w:gridCol w:w="2158"/>
      </w:tblGrid>
      <w:tr w:rsidR="00CD7E9E" w14:paraId="1F547010" w14:textId="77777777">
        <w:tc>
          <w:tcPr>
            <w:tcW w:w="2265" w:type="dxa"/>
          </w:tcPr>
          <w:p w14:paraId="1AD4EBCE" w14:textId="77777777" w:rsidR="00CD7E9E" w:rsidRDefault="00624A6D">
            <w:pPr>
              <w:pStyle w:val="ListParagraph"/>
              <w:ind w:left="0"/>
              <w:jc w:val="both"/>
              <w:rPr>
                <w:szCs w:val="24"/>
              </w:rPr>
            </w:pPr>
            <w:r>
              <w:rPr>
                <w:szCs w:val="24"/>
              </w:rPr>
              <w:t>Quan hệ</w:t>
            </w:r>
          </w:p>
        </w:tc>
        <w:tc>
          <w:tcPr>
            <w:tcW w:w="2265" w:type="dxa"/>
          </w:tcPr>
          <w:p w14:paraId="75670251" w14:textId="77777777" w:rsidR="00CD7E9E" w:rsidRDefault="00624A6D">
            <w:pPr>
              <w:pStyle w:val="ListParagraph"/>
              <w:ind w:left="0"/>
              <w:jc w:val="both"/>
              <w:rPr>
                <w:szCs w:val="24"/>
              </w:rPr>
            </w:pPr>
            <w:r>
              <w:rPr>
                <w:szCs w:val="24"/>
              </w:rPr>
              <w:t xml:space="preserve">Thêm </w:t>
            </w:r>
          </w:p>
        </w:tc>
        <w:tc>
          <w:tcPr>
            <w:tcW w:w="2265" w:type="dxa"/>
          </w:tcPr>
          <w:p w14:paraId="0BD0DE62" w14:textId="77777777" w:rsidR="00CD7E9E" w:rsidRDefault="00624A6D">
            <w:pPr>
              <w:pStyle w:val="ListParagraph"/>
              <w:ind w:left="0"/>
              <w:jc w:val="both"/>
              <w:rPr>
                <w:szCs w:val="24"/>
              </w:rPr>
            </w:pPr>
            <w:r>
              <w:rPr>
                <w:szCs w:val="24"/>
              </w:rPr>
              <w:t xml:space="preserve">Xóa </w:t>
            </w:r>
          </w:p>
        </w:tc>
        <w:tc>
          <w:tcPr>
            <w:tcW w:w="2265" w:type="dxa"/>
          </w:tcPr>
          <w:p w14:paraId="66EFF9F1" w14:textId="77777777" w:rsidR="00CD7E9E" w:rsidRDefault="00624A6D">
            <w:pPr>
              <w:pStyle w:val="ListParagraph"/>
              <w:ind w:left="0"/>
              <w:jc w:val="both"/>
              <w:rPr>
                <w:szCs w:val="24"/>
              </w:rPr>
            </w:pPr>
            <w:r>
              <w:rPr>
                <w:szCs w:val="24"/>
              </w:rPr>
              <w:t>Sửa</w:t>
            </w:r>
          </w:p>
        </w:tc>
      </w:tr>
      <w:tr w:rsidR="00CD7E9E" w14:paraId="49A88C00" w14:textId="77777777">
        <w:tc>
          <w:tcPr>
            <w:tcW w:w="2265" w:type="dxa"/>
          </w:tcPr>
          <w:p w14:paraId="055BE3AB" w14:textId="77777777" w:rsidR="00CD7E9E" w:rsidRDefault="00624A6D">
            <w:pPr>
              <w:pStyle w:val="ListParagraph"/>
              <w:ind w:left="0"/>
              <w:jc w:val="both"/>
              <w:rPr>
                <w:szCs w:val="24"/>
              </w:rPr>
            </w:pPr>
            <w:r>
              <w:rPr>
                <w:szCs w:val="24"/>
              </w:rPr>
              <w:t>HOADON</w:t>
            </w:r>
          </w:p>
        </w:tc>
        <w:tc>
          <w:tcPr>
            <w:tcW w:w="2265" w:type="dxa"/>
          </w:tcPr>
          <w:p w14:paraId="3139C008" w14:textId="77777777" w:rsidR="00CD7E9E" w:rsidRDefault="00624A6D">
            <w:pPr>
              <w:pStyle w:val="ListParagraph"/>
              <w:ind w:left="0"/>
              <w:jc w:val="both"/>
              <w:rPr>
                <w:szCs w:val="24"/>
              </w:rPr>
            </w:pPr>
            <w:r>
              <w:rPr>
                <w:szCs w:val="24"/>
              </w:rPr>
              <w:t>+</w:t>
            </w:r>
          </w:p>
        </w:tc>
        <w:tc>
          <w:tcPr>
            <w:tcW w:w="2265" w:type="dxa"/>
          </w:tcPr>
          <w:p w14:paraId="0F88D37E" w14:textId="77777777" w:rsidR="00CD7E9E" w:rsidRDefault="00624A6D">
            <w:pPr>
              <w:pStyle w:val="ListParagraph"/>
              <w:ind w:left="0"/>
              <w:jc w:val="both"/>
              <w:rPr>
                <w:szCs w:val="24"/>
              </w:rPr>
            </w:pPr>
            <w:r>
              <w:rPr>
                <w:szCs w:val="24"/>
              </w:rPr>
              <w:t>-</w:t>
            </w:r>
          </w:p>
        </w:tc>
        <w:tc>
          <w:tcPr>
            <w:tcW w:w="2265" w:type="dxa"/>
          </w:tcPr>
          <w:p w14:paraId="0F26416C" w14:textId="77777777" w:rsidR="00CD7E9E" w:rsidRDefault="00624A6D">
            <w:pPr>
              <w:pStyle w:val="ListParagraph"/>
              <w:ind w:left="0"/>
              <w:jc w:val="both"/>
              <w:rPr>
                <w:szCs w:val="24"/>
              </w:rPr>
            </w:pPr>
            <w:r>
              <w:rPr>
                <w:szCs w:val="24"/>
              </w:rPr>
              <w:t>+(NGAYLAP)</w:t>
            </w:r>
          </w:p>
        </w:tc>
      </w:tr>
    </w:tbl>
    <w:p w14:paraId="620FA594" w14:textId="77777777" w:rsidR="00CD7E9E" w:rsidRDefault="00CD7E9E">
      <w:pPr>
        <w:pStyle w:val="ListParagraph"/>
        <w:ind w:left="1800"/>
        <w:jc w:val="both"/>
        <w:rPr>
          <w:szCs w:val="24"/>
        </w:rPr>
      </w:pPr>
    </w:p>
    <w:p w14:paraId="0D5006D8" w14:textId="77777777" w:rsidR="00CD7E9E" w:rsidRDefault="00624A6D" w:rsidP="00546724">
      <w:pPr>
        <w:pStyle w:val="ListParagraph"/>
        <w:numPr>
          <w:ilvl w:val="0"/>
          <w:numId w:val="16"/>
        </w:numPr>
        <w:jc w:val="both"/>
        <w:rPr>
          <w:b/>
          <w:bCs/>
          <w:szCs w:val="24"/>
        </w:rPr>
      </w:pPr>
      <w:r>
        <w:rPr>
          <w:b/>
          <w:bCs/>
          <w:szCs w:val="24"/>
        </w:rPr>
        <w:t>RB5</w:t>
      </w:r>
    </w:p>
    <w:p w14:paraId="52234B68" w14:textId="77777777" w:rsidR="00CD7E9E" w:rsidRDefault="00624A6D" w:rsidP="00546724">
      <w:pPr>
        <w:pStyle w:val="ListParagraph"/>
        <w:numPr>
          <w:ilvl w:val="0"/>
          <w:numId w:val="17"/>
        </w:numPr>
        <w:jc w:val="both"/>
        <w:rPr>
          <w:szCs w:val="24"/>
        </w:rPr>
      </w:pPr>
      <w:r>
        <w:rPr>
          <w:szCs w:val="24"/>
        </w:rPr>
        <w:t>Bối cảnh: PHIEUXUATVIEN</w:t>
      </w:r>
    </w:p>
    <w:p w14:paraId="2F10C4CD" w14:textId="77777777" w:rsidR="00CD7E9E" w:rsidRDefault="00624A6D" w:rsidP="00546724">
      <w:pPr>
        <w:pStyle w:val="ListParagraph"/>
        <w:numPr>
          <w:ilvl w:val="0"/>
          <w:numId w:val="17"/>
        </w:numPr>
        <w:jc w:val="both"/>
        <w:rPr>
          <w:szCs w:val="24"/>
        </w:rPr>
      </w:pPr>
      <w:r>
        <w:rPr>
          <w:szCs w:val="24"/>
        </w:rPr>
        <w:t>Mô tả: Phiếu xuất viện</w:t>
      </w:r>
    </w:p>
    <w:p w14:paraId="315AB528" w14:textId="77777777" w:rsidR="00CD7E9E" w:rsidRDefault="00624A6D" w:rsidP="00546724">
      <w:pPr>
        <w:pStyle w:val="ListParagraph"/>
        <w:numPr>
          <w:ilvl w:val="1"/>
          <w:numId w:val="17"/>
        </w:numPr>
        <w:jc w:val="both"/>
        <w:rPr>
          <w:szCs w:val="24"/>
        </w:rPr>
      </w:pPr>
      <w:r>
        <w:rPr>
          <w:szCs w:val="24"/>
        </w:rPr>
        <w:t>Ngày xuất viện &lt;= Ngày hiện tại</w:t>
      </w:r>
    </w:p>
    <w:p w14:paraId="7FE47A59" w14:textId="77777777" w:rsidR="00CD7E9E" w:rsidRDefault="00624A6D" w:rsidP="00546724">
      <w:pPr>
        <w:pStyle w:val="ListParagraph"/>
        <w:numPr>
          <w:ilvl w:val="0"/>
          <w:numId w:val="17"/>
        </w:numPr>
        <w:jc w:val="both"/>
        <w:rPr>
          <w:szCs w:val="24"/>
        </w:rPr>
      </w:pPr>
      <w:r>
        <w:rPr>
          <w:szCs w:val="24"/>
        </w:rPr>
        <w:t>Nội dung:</w:t>
      </w:r>
    </w:p>
    <w:p w14:paraId="7B3698B9"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PXV1 </w:t>
      </w:r>
      <m:oMath>
        <m:r>
          <w:rPr>
            <w:rFonts w:ascii="Cambria Math" w:hAnsi="Cambria Math"/>
            <w:szCs w:val="24"/>
          </w:rPr>
          <m:t>∈</m:t>
        </m:r>
      </m:oMath>
      <w:r>
        <w:rPr>
          <w:szCs w:val="24"/>
        </w:rPr>
        <w:t xml:space="preserve"> PHIEUXUATVIEN </w:t>
      </w:r>
    </w:p>
    <w:p w14:paraId="788DDCBA"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PXV1.NGAYXUATVIEN &lt;= GETDATE()</w:t>
      </w:r>
    </w:p>
    <w:p w14:paraId="7559BE95"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25"/>
        <w:gridCol w:w="1600"/>
        <w:gridCol w:w="1520"/>
        <w:gridCol w:w="2630"/>
      </w:tblGrid>
      <w:tr w:rsidR="00CD7E9E" w14:paraId="7D562B58" w14:textId="77777777">
        <w:tc>
          <w:tcPr>
            <w:tcW w:w="2265" w:type="dxa"/>
          </w:tcPr>
          <w:p w14:paraId="0EF15371" w14:textId="77777777" w:rsidR="00CD7E9E" w:rsidRDefault="00624A6D">
            <w:pPr>
              <w:pStyle w:val="ListParagraph"/>
              <w:ind w:left="0"/>
              <w:jc w:val="both"/>
              <w:rPr>
                <w:szCs w:val="24"/>
              </w:rPr>
            </w:pPr>
            <w:r>
              <w:rPr>
                <w:szCs w:val="24"/>
              </w:rPr>
              <w:t>Quan hệ</w:t>
            </w:r>
          </w:p>
        </w:tc>
        <w:tc>
          <w:tcPr>
            <w:tcW w:w="2265" w:type="dxa"/>
          </w:tcPr>
          <w:p w14:paraId="5B1ACC86" w14:textId="77777777" w:rsidR="00CD7E9E" w:rsidRDefault="00624A6D">
            <w:pPr>
              <w:pStyle w:val="ListParagraph"/>
              <w:ind w:left="0"/>
              <w:jc w:val="both"/>
              <w:rPr>
                <w:szCs w:val="24"/>
              </w:rPr>
            </w:pPr>
            <w:r>
              <w:rPr>
                <w:szCs w:val="24"/>
              </w:rPr>
              <w:t xml:space="preserve">Thêm </w:t>
            </w:r>
          </w:p>
        </w:tc>
        <w:tc>
          <w:tcPr>
            <w:tcW w:w="2265" w:type="dxa"/>
          </w:tcPr>
          <w:p w14:paraId="2E250C8B" w14:textId="77777777" w:rsidR="00CD7E9E" w:rsidRDefault="00624A6D">
            <w:pPr>
              <w:pStyle w:val="ListParagraph"/>
              <w:ind w:left="0"/>
              <w:jc w:val="both"/>
              <w:rPr>
                <w:szCs w:val="24"/>
              </w:rPr>
            </w:pPr>
            <w:r>
              <w:rPr>
                <w:szCs w:val="24"/>
              </w:rPr>
              <w:t xml:space="preserve">Xóa </w:t>
            </w:r>
          </w:p>
        </w:tc>
        <w:tc>
          <w:tcPr>
            <w:tcW w:w="2265" w:type="dxa"/>
          </w:tcPr>
          <w:p w14:paraId="5E5EFE7F" w14:textId="77777777" w:rsidR="00CD7E9E" w:rsidRDefault="00624A6D">
            <w:pPr>
              <w:pStyle w:val="ListParagraph"/>
              <w:ind w:left="0"/>
              <w:jc w:val="both"/>
              <w:rPr>
                <w:szCs w:val="24"/>
              </w:rPr>
            </w:pPr>
            <w:r>
              <w:rPr>
                <w:szCs w:val="24"/>
              </w:rPr>
              <w:t>Sửa</w:t>
            </w:r>
          </w:p>
        </w:tc>
      </w:tr>
      <w:tr w:rsidR="00CD7E9E" w14:paraId="7CF5EC33" w14:textId="77777777">
        <w:tc>
          <w:tcPr>
            <w:tcW w:w="2265" w:type="dxa"/>
          </w:tcPr>
          <w:p w14:paraId="6DC9CDAC" w14:textId="77777777" w:rsidR="00CD7E9E" w:rsidRDefault="00624A6D">
            <w:pPr>
              <w:pStyle w:val="ListParagraph"/>
              <w:ind w:left="0"/>
              <w:jc w:val="both"/>
              <w:rPr>
                <w:szCs w:val="24"/>
              </w:rPr>
            </w:pPr>
            <w:r>
              <w:rPr>
                <w:szCs w:val="24"/>
              </w:rPr>
              <w:t>PHIEUXUATVIEN</w:t>
            </w:r>
          </w:p>
        </w:tc>
        <w:tc>
          <w:tcPr>
            <w:tcW w:w="2265" w:type="dxa"/>
          </w:tcPr>
          <w:p w14:paraId="71E41F51" w14:textId="77777777" w:rsidR="00CD7E9E" w:rsidRDefault="00624A6D">
            <w:pPr>
              <w:pStyle w:val="ListParagraph"/>
              <w:ind w:left="0"/>
              <w:jc w:val="both"/>
              <w:rPr>
                <w:szCs w:val="24"/>
              </w:rPr>
            </w:pPr>
            <w:r>
              <w:rPr>
                <w:szCs w:val="24"/>
              </w:rPr>
              <w:t>+</w:t>
            </w:r>
          </w:p>
        </w:tc>
        <w:tc>
          <w:tcPr>
            <w:tcW w:w="2265" w:type="dxa"/>
          </w:tcPr>
          <w:p w14:paraId="57924C8D" w14:textId="77777777" w:rsidR="00CD7E9E" w:rsidRDefault="00624A6D">
            <w:pPr>
              <w:pStyle w:val="ListParagraph"/>
              <w:ind w:left="0"/>
              <w:jc w:val="both"/>
              <w:rPr>
                <w:szCs w:val="24"/>
              </w:rPr>
            </w:pPr>
            <w:r>
              <w:rPr>
                <w:szCs w:val="24"/>
              </w:rPr>
              <w:t>-</w:t>
            </w:r>
          </w:p>
        </w:tc>
        <w:tc>
          <w:tcPr>
            <w:tcW w:w="2265" w:type="dxa"/>
          </w:tcPr>
          <w:p w14:paraId="228FAD3E" w14:textId="77777777" w:rsidR="00CD7E9E" w:rsidRDefault="00624A6D">
            <w:pPr>
              <w:pStyle w:val="ListParagraph"/>
              <w:ind w:left="0"/>
              <w:jc w:val="both"/>
              <w:rPr>
                <w:szCs w:val="24"/>
              </w:rPr>
            </w:pPr>
            <w:r>
              <w:rPr>
                <w:szCs w:val="24"/>
              </w:rPr>
              <w:t>+(NGAYXUATVIEN)</w:t>
            </w:r>
          </w:p>
        </w:tc>
      </w:tr>
    </w:tbl>
    <w:p w14:paraId="01736814" w14:textId="77777777" w:rsidR="00CD7E9E" w:rsidRDefault="00CD7E9E">
      <w:pPr>
        <w:pStyle w:val="ListParagraph"/>
        <w:ind w:left="1800"/>
        <w:jc w:val="both"/>
        <w:rPr>
          <w:szCs w:val="24"/>
        </w:rPr>
      </w:pPr>
    </w:p>
    <w:p w14:paraId="436C6B02" w14:textId="77777777" w:rsidR="00CD7E9E" w:rsidRDefault="00624A6D" w:rsidP="00546724">
      <w:pPr>
        <w:pStyle w:val="ListParagraph"/>
        <w:numPr>
          <w:ilvl w:val="0"/>
          <w:numId w:val="16"/>
        </w:numPr>
        <w:jc w:val="both"/>
        <w:rPr>
          <w:b/>
          <w:bCs/>
          <w:szCs w:val="24"/>
        </w:rPr>
      </w:pPr>
      <w:r>
        <w:rPr>
          <w:b/>
          <w:bCs/>
          <w:szCs w:val="24"/>
        </w:rPr>
        <w:t>RB6</w:t>
      </w:r>
    </w:p>
    <w:p w14:paraId="3151F7DB" w14:textId="77777777" w:rsidR="00CD7E9E" w:rsidRDefault="00624A6D" w:rsidP="00546724">
      <w:pPr>
        <w:pStyle w:val="ListParagraph"/>
        <w:numPr>
          <w:ilvl w:val="0"/>
          <w:numId w:val="17"/>
        </w:numPr>
        <w:jc w:val="both"/>
        <w:rPr>
          <w:szCs w:val="24"/>
        </w:rPr>
      </w:pPr>
      <w:r>
        <w:rPr>
          <w:szCs w:val="24"/>
        </w:rPr>
        <w:t>Bối cảnh: CHITIETGIUONG</w:t>
      </w:r>
    </w:p>
    <w:p w14:paraId="309E607B" w14:textId="77777777" w:rsidR="00CD7E9E" w:rsidRDefault="00624A6D" w:rsidP="00546724">
      <w:pPr>
        <w:pStyle w:val="ListParagraph"/>
        <w:numPr>
          <w:ilvl w:val="0"/>
          <w:numId w:val="17"/>
        </w:numPr>
        <w:jc w:val="both"/>
        <w:rPr>
          <w:szCs w:val="24"/>
        </w:rPr>
      </w:pPr>
      <w:r>
        <w:rPr>
          <w:szCs w:val="24"/>
        </w:rPr>
        <w:t xml:space="preserve">Mô tả: Chi tiết giường </w:t>
      </w:r>
    </w:p>
    <w:p w14:paraId="46E812F1" w14:textId="77777777" w:rsidR="00CD7E9E" w:rsidRDefault="00624A6D" w:rsidP="00546724">
      <w:pPr>
        <w:pStyle w:val="ListParagraph"/>
        <w:numPr>
          <w:ilvl w:val="1"/>
          <w:numId w:val="17"/>
        </w:numPr>
        <w:jc w:val="both"/>
        <w:rPr>
          <w:szCs w:val="24"/>
        </w:rPr>
      </w:pPr>
      <w:r>
        <w:rPr>
          <w:szCs w:val="24"/>
        </w:rPr>
        <w:t>Ngày nhận &lt;= Ngày hiện tại</w:t>
      </w:r>
    </w:p>
    <w:p w14:paraId="502B9399" w14:textId="77777777" w:rsidR="00CD7E9E" w:rsidRDefault="00624A6D" w:rsidP="00546724">
      <w:pPr>
        <w:pStyle w:val="ListParagraph"/>
        <w:numPr>
          <w:ilvl w:val="0"/>
          <w:numId w:val="17"/>
        </w:numPr>
        <w:jc w:val="both"/>
        <w:rPr>
          <w:szCs w:val="24"/>
        </w:rPr>
      </w:pPr>
      <w:r>
        <w:rPr>
          <w:szCs w:val="24"/>
        </w:rPr>
        <w:t>Nội dung:</w:t>
      </w:r>
    </w:p>
    <w:p w14:paraId="32CA2B93" w14:textId="77777777" w:rsidR="00CD7E9E" w:rsidRDefault="00624A6D" w:rsidP="00546724">
      <w:pPr>
        <w:pStyle w:val="ListParagraph"/>
        <w:numPr>
          <w:ilvl w:val="1"/>
          <w:numId w:val="17"/>
        </w:numPr>
        <w:jc w:val="both"/>
        <w:rPr>
          <w:szCs w:val="24"/>
        </w:rPr>
      </w:pPr>
      <m:oMath>
        <m:r>
          <w:rPr>
            <w:rFonts w:ascii="Cambria Math" w:hAnsi="Cambria Math"/>
            <w:szCs w:val="24"/>
          </w:rPr>
          <w:lastRenderedPageBreak/>
          <m:t>∀</m:t>
        </m:r>
      </m:oMath>
      <w:r>
        <w:rPr>
          <w:szCs w:val="24"/>
        </w:rPr>
        <w:t xml:space="preserve"> CTG1 </w:t>
      </w:r>
      <m:oMath>
        <m:r>
          <w:rPr>
            <w:rFonts w:ascii="Cambria Math" w:hAnsi="Cambria Math"/>
            <w:szCs w:val="24"/>
          </w:rPr>
          <m:t>∈</m:t>
        </m:r>
      </m:oMath>
      <w:r>
        <w:rPr>
          <w:szCs w:val="24"/>
        </w:rPr>
        <w:t xml:space="preserve"> CHITIETGIUONG </w:t>
      </w:r>
    </w:p>
    <w:p w14:paraId="10F67BD3"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CTG1.NGAYNHAN &lt;= GETDATE()</w:t>
      </w:r>
    </w:p>
    <w:p w14:paraId="5AF903D3"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772"/>
        <w:gridCol w:w="1713"/>
        <w:gridCol w:w="2337"/>
      </w:tblGrid>
      <w:tr w:rsidR="00CD7E9E" w14:paraId="4685A530" w14:textId="77777777">
        <w:tc>
          <w:tcPr>
            <w:tcW w:w="2253" w:type="dxa"/>
          </w:tcPr>
          <w:p w14:paraId="1E149C02" w14:textId="77777777" w:rsidR="00CD7E9E" w:rsidRDefault="00624A6D">
            <w:pPr>
              <w:pStyle w:val="ListParagraph"/>
              <w:ind w:left="0"/>
              <w:jc w:val="both"/>
              <w:rPr>
                <w:szCs w:val="24"/>
              </w:rPr>
            </w:pPr>
            <w:r>
              <w:rPr>
                <w:szCs w:val="24"/>
              </w:rPr>
              <w:t>Quan hệ</w:t>
            </w:r>
          </w:p>
        </w:tc>
        <w:tc>
          <w:tcPr>
            <w:tcW w:w="1772" w:type="dxa"/>
          </w:tcPr>
          <w:p w14:paraId="17B1B0DA" w14:textId="77777777" w:rsidR="00CD7E9E" w:rsidRDefault="00624A6D">
            <w:pPr>
              <w:pStyle w:val="ListParagraph"/>
              <w:ind w:left="0"/>
              <w:jc w:val="both"/>
              <w:rPr>
                <w:szCs w:val="24"/>
              </w:rPr>
            </w:pPr>
            <w:r>
              <w:rPr>
                <w:szCs w:val="24"/>
              </w:rPr>
              <w:t xml:space="preserve">Thêm </w:t>
            </w:r>
          </w:p>
        </w:tc>
        <w:tc>
          <w:tcPr>
            <w:tcW w:w="1713" w:type="dxa"/>
          </w:tcPr>
          <w:p w14:paraId="16DA508C" w14:textId="77777777" w:rsidR="00CD7E9E" w:rsidRDefault="00624A6D">
            <w:pPr>
              <w:pStyle w:val="ListParagraph"/>
              <w:ind w:left="0"/>
              <w:jc w:val="both"/>
              <w:rPr>
                <w:szCs w:val="24"/>
              </w:rPr>
            </w:pPr>
            <w:r>
              <w:rPr>
                <w:szCs w:val="24"/>
              </w:rPr>
              <w:t xml:space="preserve">Xóa </w:t>
            </w:r>
          </w:p>
        </w:tc>
        <w:tc>
          <w:tcPr>
            <w:tcW w:w="2337" w:type="dxa"/>
          </w:tcPr>
          <w:p w14:paraId="5050CAEC" w14:textId="77777777" w:rsidR="00CD7E9E" w:rsidRDefault="00624A6D">
            <w:pPr>
              <w:pStyle w:val="ListParagraph"/>
              <w:ind w:left="0"/>
              <w:jc w:val="both"/>
              <w:rPr>
                <w:szCs w:val="24"/>
              </w:rPr>
            </w:pPr>
            <w:r>
              <w:rPr>
                <w:szCs w:val="24"/>
              </w:rPr>
              <w:t>Sửa</w:t>
            </w:r>
          </w:p>
        </w:tc>
      </w:tr>
      <w:tr w:rsidR="00CD7E9E" w14:paraId="4EA79898" w14:textId="77777777">
        <w:tc>
          <w:tcPr>
            <w:tcW w:w="2253" w:type="dxa"/>
          </w:tcPr>
          <w:p w14:paraId="101EFA08" w14:textId="77777777" w:rsidR="00CD7E9E" w:rsidRDefault="00624A6D">
            <w:pPr>
              <w:pStyle w:val="ListParagraph"/>
              <w:ind w:left="0"/>
              <w:jc w:val="both"/>
              <w:rPr>
                <w:szCs w:val="24"/>
              </w:rPr>
            </w:pPr>
            <w:r>
              <w:rPr>
                <w:szCs w:val="24"/>
              </w:rPr>
              <w:t>CHITIETGIUONG</w:t>
            </w:r>
          </w:p>
        </w:tc>
        <w:tc>
          <w:tcPr>
            <w:tcW w:w="1772" w:type="dxa"/>
          </w:tcPr>
          <w:p w14:paraId="0F6AC559" w14:textId="77777777" w:rsidR="00CD7E9E" w:rsidRDefault="00624A6D">
            <w:pPr>
              <w:pStyle w:val="ListParagraph"/>
              <w:ind w:left="0"/>
              <w:jc w:val="both"/>
              <w:rPr>
                <w:szCs w:val="24"/>
              </w:rPr>
            </w:pPr>
            <w:r>
              <w:rPr>
                <w:szCs w:val="24"/>
              </w:rPr>
              <w:t>+</w:t>
            </w:r>
          </w:p>
        </w:tc>
        <w:tc>
          <w:tcPr>
            <w:tcW w:w="1713" w:type="dxa"/>
          </w:tcPr>
          <w:p w14:paraId="0E21A2E7" w14:textId="77777777" w:rsidR="00CD7E9E" w:rsidRDefault="00624A6D">
            <w:pPr>
              <w:pStyle w:val="ListParagraph"/>
              <w:ind w:left="0"/>
              <w:jc w:val="both"/>
              <w:rPr>
                <w:szCs w:val="24"/>
              </w:rPr>
            </w:pPr>
            <w:r>
              <w:rPr>
                <w:szCs w:val="24"/>
              </w:rPr>
              <w:t>-</w:t>
            </w:r>
          </w:p>
        </w:tc>
        <w:tc>
          <w:tcPr>
            <w:tcW w:w="2337" w:type="dxa"/>
          </w:tcPr>
          <w:p w14:paraId="3B733AE8" w14:textId="77777777" w:rsidR="00CD7E9E" w:rsidRDefault="00624A6D">
            <w:pPr>
              <w:pStyle w:val="ListParagraph"/>
              <w:ind w:left="0"/>
              <w:jc w:val="both"/>
              <w:rPr>
                <w:szCs w:val="24"/>
              </w:rPr>
            </w:pPr>
            <w:r>
              <w:rPr>
                <w:szCs w:val="24"/>
              </w:rPr>
              <w:t>+(NGAYNHAN)</w:t>
            </w:r>
          </w:p>
        </w:tc>
      </w:tr>
    </w:tbl>
    <w:p w14:paraId="0E95CF8C" w14:textId="77777777" w:rsidR="00CD7E9E" w:rsidRDefault="00CD7E9E">
      <w:pPr>
        <w:pStyle w:val="ListParagraph"/>
        <w:ind w:left="1800"/>
        <w:jc w:val="both"/>
        <w:rPr>
          <w:szCs w:val="24"/>
        </w:rPr>
      </w:pPr>
    </w:p>
    <w:p w14:paraId="2447D68C" w14:textId="77777777" w:rsidR="00CD7E9E" w:rsidRDefault="00624A6D" w:rsidP="00546724">
      <w:pPr>
        <w:pStyle w:val="ListParagraph"/>
        <w:numPr>
          <w:ilvl w:val="0"/>
          <w:numId w:val="16"/>
        </w:numPr>
        <w:jc w:val="both"/>
        <w:rPr>
          <w:b/>
          <w:bCs/>
          <w:szCs w:val="24"/>
        </w:rPr>
      </w:pPr>
      <w:r>
        <w:rPr>
          <w:b/>
          <w:bCs/>
          <w:szCs w:val="24"/>
        </w:rPr>
        <w:t>RB7</w:t>
      </w:r>
    </w:p>
    <w:p w14:paraId="72FE8489" w14:textId="77777777" w:rsidR="00CD7E9E" w:rsidRDefault="00624A6D" w:rsidP="00546724">
      <w:pPr>
        <w:pStyle w:val="ListParagraph"/>
        <w:numPr>
          <w:ilvl w:val="0"/>
          <w:numId w:val="17"/>
        </w:numPr>
        <w:jc w:val="both"/>
        <w:rPr>
          <w:szCs w:val="24"/>
        </w:rPr>
      </w:pPr>
      <w:r>
        <w:rPr>
          <w:szCs w:val="24"/>
        </w:rPr>
        <w:t>Bối cảnh: THAYDOIGIAPHONG</w:t>
      </w:r>
    </w:p>
    <w:p w14:paraId="292F6725" w14:textId="77777777" w:rsidR="00CD7E9E" w:rsidRDefault="00624A6D" w:rsidP="00546724">
      <w:pPr>
        <w:pStyle w:val="ListParagraph"/>
        <w:numPr>
          <w:ilvl w:val="0"/>
          <w:numId w:val="17"/>
        </w:numPr>
        <w:jc w:val="both"/>
        <w:rPr>
          <w:szCs w:val="24"/>
        </w:rPr>
      </w:pPr>
      <w:r>
        <w:rPr>
          <w:szCs w:val="24"/>
        </w:rPr>
        <w:t>Mô tả: Thay đổi giá phòng</w:t>
      </w:r>
    </w:p>
    <w:p w14:paraId="1A94B529" w14:textId="77777777" w:rsidR="00CD7E9E" w:rsidRDefault="00624A6D" w:rsidP="00546724">
      <w:pPr>
        <w:pStyle w:val="ListParagraph"/>
        <w:numPr>
          <w:ilvl w:val="1"/>
          <w:numId w:val="17"/>
        </w:numPr>
        <w:jc w:val="both"/>
        <w:rPr>
          <w:szCs w:val="24"/>
        </w:rPr>
      </w:pPr>
      <w:r>
        <w:rPr>
          <w:szCs w:val="24"/>
        </w:rPr>
        <w:t>Ngày &lt;= Ngày hiện tại</w:t>
      </w:r>
    </w:p>
    <w:p w14:paraId="55F69AA5" w14:textId="77777777" w:rsidR="00CD7E9E" w:rsidRDefault="00624A6D" w:rsidP="00546724">
      <w:pPr>
        <w:pStyle w:val="ListParagraph"/>
        <w:numPr>
          <w:ilvl w:val="1"/>
          <w:numId w:val="17"/>
        </w:numPr>
        <w:jc w:val="both"/>
        <w:rPr>
          <w:szCs w:val="24"/>
        </w:rPr>
      </w:pPr>
      <w:r>
        <w:rPr>
          <w:szCs w:val="24"/>
        </w:rPr>
        <w:t>Giá &gt; 0</w:t>
      </w:r>
    </w:p>
    <w:p w14:paraId="709780FB" w14:textId="77777777" w:rsidR="00CD7E9E" w:rsidRDefault="00624A6D" w:rsidP="00546724">
      <w:pPr>
        <w:pStyle w:val="ListParagraph"/>
        <w:numPr>
          <w:ilvl w:val="0"/>
          <w:numId w:val="17"/>
        </w:numPr>
        <w:jc w:val="both"/>
        <w:rPr>
          <w:szCs w:val="24"/>
        </w:rPr>
      </w:pPr>
      <w:r>
        <w:rPr>
          <w:szCs w:val="24"/>
        </w:rPr>
        <w:t>Nội dung:</w:t>
      </w:r>
    </w:p>
    <w:p w14:paraId="7F3C239A"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TDGP1 </w:t>
      </w:r>
      <m:oMath>
        <m:r>
          <w:rPr>
            <w:rFonts w:ascii="Cambria Math" w:hAnsi="Cambria Math"/>
            <w:szCs w:val="24"/>
          </w:rPr>
          <m:t>∈</m:t>
        </m:r>
      </m:oMath>
      <w:r>
        <w:rPr>
          <w:szCs w:val="24"/>
        </w:rPr>
        <w:t xml:space="preserve"> THAYDOIGIAPHONG</w:t>
      </w:r>
    </w:p>
    <w:p w14:paraId="412EC60E"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TDGP1.NGAY &lt;= GETDATE()</w:t>
      </w:r>
    </w:p>
    <w:p w14:paraId="3A70CB59"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TDGP1 </w:t>
      </w:r>
      <m:oMath>
        <m:r>
          <w:rPr>
            <w:rFonts w:ascii="Cambria Math" w:hAnsi="Cambria Math"/>
            <w:szCs w:val="24"/>
          </w:rPr>
          <m:t>∈</m:t>
        </m:r>
      </m:oMath>
      <w:r>
        <w:rPr>
          <w:szCs w:val="24"/>
        </w:rPr>
        <w:t xml:space="preserve"> THAYDOIGIAPHONG</w:t>
      </w:r>
    </w:p>
    <w:p w14:paraId="1435DB05"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TDGP1.GIA &gt; 0</w:t>
      </w:r>
    </w:p>
    <w:p w14:paraId="711FFF71" w14:textId="77777777" w:rsidR="00CD7E9E" w:rsidRDefault="00CD7E9E">
      <w:pPr>
        <w:pStyle w:val="ListParagraph"/>
        <w:ind w:left="2520"/>
        <w:jc w:val="both"/>
        <w:rPr>
          <w:szCs w:val="24"/>
        </w:rPr>
      </w:pPr>
    </w:p>
    <w:p w14:paraId="73978DD4" w14:textId="77777777" w:rsidR="00CD7E9E" w:rsidRDefault="00624A6D" w:rsidP="00546724">
      <w:pPr>
        <w:pStyle w:val="ListParagraph"/>
        <w:numPr>
          <w:ilvl w:val="0"/>
          <w:numId w:val="17"/>
        </w:numPr>
        <w:tabs>
          <w:tab w:val="left" w:pos="1440"/>
        </w:tabs>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758"/>
        <w:gridCol w:w="1629"/>
        <w:gridCol w:w="1552"/>
        <w:gridCol w:w="2136"/>
      </w:tblGrid>
      <w:tr w:rsidR="00CD7E9E" w14:paraId="6D04BBA4" w14:textId="77777777">
        <w:tc>
          <w:tcPr>
            <w:tcW w:w="2107" w:type="dxa"/>
            <w:tcBorders>
              <w:top w:val="single" w:sz="4" w:space="0" w:color="auto"/>
              <w:left w:val="single" w:sz="4" w:space="0" w:color="auto"/>
              <w:bottom w:val="single" w:sz="4" w:space="0" w:color="auto"/>
              <w:right w:val="single" w:sz="4" w:space="0" w:color="auto"/>
            </w:tcBorders>
          </w:tcPr>
          <w:p w14:paraId="182900E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7814F76F"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576542C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62BFA408"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C372D71" w14:textId="77777777">
        <w:tc>
          <w:tcPr>
            <w:tcW w:w="2107" w:type="dxa"/>
            <w:tcBorders>
              <w:top w:val="single" w:sz="4" w:space="0" w:color="auto"/>
              <w:left w:val="single" w:sz="4" w:space="0" w:color="auto"/>
              <w:bottom w:val="single" w:sz="4" w:space="0" w:color="auto"/>
              <w:right w:val="single" w:sz="4" w:space="0" w:color="auto"/>
            </w:tcBorders>
          </w:tcPr>
          <w:p w14:paraId="699F82A1" w14:textId="77777777" w:rsidR="00CD7E9E" w:rsidRDefault="00624A6D">
            <w:pPr>
              <w:pStyle w:val="ListParagraph"/>
              <w:ind w:left="0"/>
              <w:jc w:val="both"/>
              <w:rPr>
                <w:kern w:val="2"/>
                <w:szCs w:val="24"/>
                <w14:ligatures w14:val="standardContextual"/>
              </w:rPr>
            </w:pPr>
            <w:r>
              <w:rPr>
                <w:szCs w:val="24"/>
              </w:rPr>
              <w:t>THAYDOIGIAPHONG</w:t>
            </w:r>
          </w:p>
        </w:tc>
        <w:tc>
          <w:tcPr>
            <w:tcW w:w="1832" w:type="dxa"/>
            <w:tcBorders>
              <w:top w:val="single" w:sz="4" w:space="0" w:color="auto"/>
              <w:left w:val="single" w:sz="4" w:space="0" w:color="auto"/>
              <w:bottom w:val="single" w:sz="4" w:space="0" w:color="auto"/>
              <w:right w:val="single" w:sz="4" w:space="0" w:color="auto"/>
            </w:tcBorders>
          </w:tcPr>
          <w:p w14:paraId="276344A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264DEFFF"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16FCD2FF"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7577F745" w14:textId="77777777">
        <w:tc>
          <w:tcPr>
            <w:tcW w:w="2107" w:type="dxa"/>
            <w:tcBorders>
              <w:top w:val="single" w:sz="4" w:space="0" w:color="auto"/>
              <w:left w:val="single" w:sz="4" w:space="0" w:color="auto"/>
              <w:bottom w:val="single" w:sz="4" w:space="0" w:color="auto"/>
              <w:right w:val="single" w:sz="4" w:space="0" w:color="auto"/>
            </w:tcBorders>
          </w:tcPr>
          <w:p w14:paraId="6BD739B7" w14:textId="77777777" w:rsidR="00CD7E9E" w:rsidRDefault="00624A6D">
            <w:pPr>
              <w:pStyle w:val="ListParagraph"/>
              <w:ind w:left="0"/>
              <w:jc w:val="both"/>
              <w:rPr>
                <w:kern w:val="2"/>
                <w:szCs w:val="24"/>
                <w14:ligatures w14:val="standardContextual"/>
              </w:rPr>
            </w:pPr>
            <w:r>
              <w:rPr>
                <w:szCs w:val="24"/>
              </w:rPr>
              <w:t>THAYDOIGIAPHONG</w:t>
            </w:r>
          </w:p>
        </w:tc>
        <w:tc>
          <w:tcPr>
            <w:tcW w:w="1832" w:type="dxa"/>
            <w:tcBorders>
              <w:top w:val="single" w:sz="4" w:space="0" w:color="auto"/>
              <w:left w:val="single" w:sz="4" w:space="0" w:color="auto"/>
              <w:bottom w:val="single" w:sz="4" w:space="0" w:color="auto"/>
              <w:right w:val="single" w:sz="4" w:space="0" w:color="auto"/>
            </w:tcBorders>
          </w:tcPr>
          <w:p w14:paraId="3ACE107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0E59E61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29DBEF4C" w14:textId="77777777" w:rsidR="00CD7E9E" w:rsidRDefault="00624A6D">
            <w:pPr>
              <w:pStyle w:val="ListParagraph"/>
              <w:ind w:left="0"/>
              <w:jc w:val="both"/>
              <w:rPr>
                <w:kern w:val="2"/>
                <w:szCs w:val="24"/>
                <w14:ligatures w14:val="standardContextual"/>
              </w:rPr>
            </w:pPr>
            <w:r>
              <w:rPr>
                <w:kern w:val="2"/>
                <w:szCs w:val="24"/>
                <w14:ligatures w14:val="standardContextual"/>
              </w:rPr>
              <w:t>+(GIA)</w:t>
            </w:r>
          </w:p>
        </w:tc>
      </w:tr>
    </w:tbl>
    <w:p w14:paraId="165608E8" w14:textId="77777777" w:rsidR="00CD7E9E" w:rsidRDefault="00CD7E9E">
      <w:pPr>
        <w:pStyle w:val="ListParagraph"/>
        <w:ind w:left="1800"/>
        <w:jc w:val="both"/>
        <w:rPr>
          <w:szCs w:val="24"/>
        </w:rPr>
      </w:pPr>
    </w:p>
    <w:p w14:paraId="7DA0630D" w14:textId="77777777" w:rsidR="00CD7E9E" w:rsidRDefault="00624A6D" w:rsidP="00546724">
      <w:pPr>
        <w:pStyle w:val="ListParagraph"/>
        <w:numPr>
          <w:ilvl w:val="0"/>
          <w:numId w:val="16"/>
        </w:numPr>
        <w:jc w:val="both"/>
        <w:rPr>
          <w:b/>
          <w:bCs/>
          <w:szCs w:val="24"/>
        </w:rPr>
      </w:pPr>
      <w:r>
        <w:rPr>
          <w:b/>
          <w:bCs/>
          <w:szCs w:val="24"/>
        </w:rPr>
        <w:t>RB8</w:t>
      </w:r>
    </w:p>
    <w:p w14:paraId="0D04E176" w14:textId="77777777" w:rsidR="00CD7E9E" w:rsidRDefault="00624A6D" w:rsidP="00546724">
      <w:pPr>
        <w:pStyle w:val="ListParagraph"/>
        <w:numPr>
          <w:ilvl w:val="0"/>
          <w:numId w:val="17"/>
        </w:numPr>
        <w:jc w:val="both"/>
        <w:rPr>
          <w:szCs w:val="24"/>
        </w:rPr>
      </w:pPr>
      <w:r>
        <w:rPr>
          <w:szCs w:val="24"/>
        </w:rPr>
        <w:t>Bối cảnh: THAYDOIKHOA</w:t>
      </w:r>
    </w:p>
    <w:p w14:paraId="0F4A2989" w14:textId="77777777" w:rsidR="00CD7E9E" w:rsidRDefault="00624A6D" w:rsidP="00546724">
      <w:pPr>
        <w:pStyle w:val="ListParagraph"/>
        <w:numPr>
          <w:ilvl w:val="0"/>
          <w:numId w:val="17"/>
        </w:numPr>
        <w:jc w:val="both"/>
        <w:rPr>
          <w:szCs w:val="24"/>
        </w:rPr>
      </w:pPr>
      <w:r>
        <w:rPr>
          <w:szCs w:val="24"/>
        </w:rPr>
        <w:t>Mô tả: Thay đổi khoa</w:t>
      </w:r>
    </w:p>
    <w:p w14:paraId="2B28330E" w14:textId="77777777" w:rsidR="00CD7E9E" w:rsidRDefault="00624A6D" w:rsidP="00546724">
      <w:pPr>
        <w:pStyle w:val="ListParagraph"/>
        <w:numPr>
          <w:ilvl w:val="1"/>
          <w:numId w:val="17"/>
        </w:numPr>
        <w:jc w:val="both"/>
        <w:rPr>
          <w:szCs w:val="24"/>
        </w:rPr>
      </w:pPr>
      <w:r>
        <w:rPr>
          <w:szCs w:val="24"/>
        </w:rPr>
        <w:t>Ngày vào làm &lt;= Ngày hiện tại</w:t>
      </w:r>
    </w:p>
    <w:p w14:paraId="403B6219" w14:textId="77777777" w:rsidR="00CD7E9E" w:rsidRDefault="00624A6D" w:rsidP="00546724">
      <w:pPr>
        <w:pStyle w:val="ListParagraph"/>
        <w:numPr>
          <w:ilvl w:val="0"/>
          <w:numId w:val="17"/>
        </w:numPr>
        <w:jc w:val="both"/>
        <w:rPr>
          <w:szCs w:val="24"/>
        </w:rPr>
      </w:pPr>
      <w:r>
        <w:rPr>
          <w:szCs w:val="24"/>
        </w:rPr>
        <w:t>Nội dung:</w:t>
      </w:r>
    </w:p>
    <w:p w14:paraId="412F33E5"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TDK1 </w:t>
      </w:r>
      <m:oMath>
        <m:r>
          <w:rPr>
            <w:rFonts w:ascii="Cambria Math" w:hAnsi="Cambria Math"/>
            <w:szCs w:val="24"/>
          </w:rPr>
          <m:t>∈</m:t>
        </m:r>
      </m:oMath>
      <w:r>
        <w:rPr>
          <w:szCs w:val="24"/>
        </w:rPr>
        <w:t xml:space="preserve"> THAYDOIKHOA</w:t>
      </w:r>
    </w:p>
    <w:p w14:paraId="4AE6B7BA"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TDK1.NGAYVAOLAM &lt;= GETDATE()</w:t>
      </w:r>
    </w:p>
    <w:p w14:paraId="102324C1"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152"/>
        <w:gridCol w:w="1804"/>
        <w:gridCol w:w="1748"/>
        <w:gridCol w:w="2371"/>
      </w:tblGrid>
      <w:tr w:rsidR="00CD7E9E" w14:paraId="5551F6C4" w14:textId="77777777">
        <w:tc>
          <w:tcPr>
            <w:tcW w:w="2152" w:type="dxa"/>
            <w:tcBorders>
              <w:top w:val="single" w:sz="4" w:space="0" w:color="auto"/>
              <w:left w:val="single" w:sz="4" w:space="0" w:color="auto"/>
              <w:bottom w:val="single" w:sz="4" w:space="0" w:color="auto"/>
              <w:right w:val="single" w:sz="4" w:space="0" w:color="auto"/>
            </w:tcBorders>
          </w:tcPr>
          <w:p w14:paraId="2F45ACD9"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18" w:type="dxa"/>
            <w:tcBorders>
              <w:top w:val="single" w:sz="4" w:space="0" w:color="auto"/>
              <w:left w:val="single" w:sz="4" w:space="0" w:color="auto"/>
              <w:bottom w:val="single" w:sz="4" w:space="0" w:color="auto"/>
              <w:right w:val="single" w:sz="4" w:space="0" w:color="auto"/>
            </w:tcBorders>
          </w:tcPr>
          <w:p w14:paraId="1F04C52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64" w:type="dxa"/>
            <w:tcBorders>
              <w:top w:val="single" w:sz="4" w:space="0" w:color="auto"/>
              <w:left w:val="single" w:sz="4" w:space="0" w:color="auto"/>
              <w:bottom w:val="single" w:sz="4" w:space="0" w:color="auto"/>
              <w:right w:val="single" w:sz="4" w:space="0" w:color="auto"/>
            </w:tcBorders>
          </w:tcPr>
          <w:p w14:paraId="150CCF4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41" w:type="dxa"/>
            <w:tcBorders>
              <w:top w:val="single" w:sz="4" w:space="0" w:color="auto"/>
              <w:left w:val="single" w:sz="4" w:space="0" w:color="auto"/>
              <w:bottom w:val="single" w:sz="4" w:space="0" w:color="auto"/>
              <w:right w:val="single" w:sz="4" w:space="0" w:color="auto"/>
            </w:tcBorders>
          </w:tcPr>
          <w:p w14:paraId="2778834D"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23FCA9F" w14:textId="77777777">
        <w:tc>
          <w:tcPr>
            <w:tcW w:w="2152" w:type="dxa"/>
            <w:tcBorders>
              <w:top w:val="single" w:sz="4" w:space="0" w:color="auto"/>
              <w:left w:val="single" w:sz="4" w:space="0" w:color="auto"/>
              <w:bottom w:val="single" w:sz="4" w:space="0" w:color="auto"/>
              <w:right w:val="single" w:sz="4" w:space="0" w:color="auto"/>
            </w:tcBorders>
          </w:tcPr>
          <w:p w14:paraId="44749638" w14:textId="77777777" w:rsidR="00CD7E9E" w:rsidRDefault="00624A6D">
            <w:pPr>
              <w:pStyle w:val="ListParagraph"/>
              <w:ind w:left="0"/>
              <w:jc w:val="both"/>
              <w:rPr>
                <w:kern w:val="2"/>
                <w:szCs w:val="24"/>
                <w14:ligatures w14:val="standardContextual"/>
              </w:rPr>
            </w:pPr>
            <w:r>
              <w:rPr>
                <w:szCs w:val="24"/>
              </w:rPr>
              <w:t>THAYDOIKHOA</w:t>
            </w:r>
          </w:p>
        </w:tc>
        <w:tc>
          <w:tcPr>
            <w:tcW w:w="1818" w:type="dxa"/>
            <w:tcBorders>
              <w:top w:val="single" w:sz="4" w:space="0" w:color="auto"/>
              <w:left w:val="single" w:sz="4" w:space="0" w:color="auto"/>
              <w:bottom w:val="single" w:sz="4" w:space="0" w:color="auto"/>
              <w:right w:val="single" w:sz="4" w:space="0" w:color="auto"/>
            </w:tcBorders>
          </w:tcPr>
          <w:p w14:paraId="47B3B41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64" w:type="dxa"/>
            <w:tcBorders>
              <w:top w:val="single" w:sz="4" w:space="0" w:color="auto"/>
              <w:left w:val="single" w:sz="4" w:space="0" w:color="auto"/>
              <w:bottom w:val="single" w:sz="4" w:space="0" w:color="auto"/>
              <w:right w:val="single" w:sz="4" w:space="0" w:color="auto"/>
            </w:tcBorders>
          </w:tcPr>
          <w:p w14:paraId="5410B6B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41" w:type="dxa"/>
            <w:tcBorders>
              <w:top w:val="single" w:sz="4" w:space="0" w:color="auto"/>
              <w:left w:val="single" w:sz="4" w:space="0" w:color="auto"/>
              <w:bottom w:val="single" w:sz="4" w:space="0" w:color="auto"/>
              <w:right w:val="single" w:sz="4" w:space="0" w:color="auto"/>
            </w:tcBorders>
          </w:tcPr>
          <w:p w14:paraId="203E5496" w14:textId="77777777" w:rsidR="00CD7E9E" w:rsidRDefault="00624A6D">
            <w:pPr>
              <w:pStyle w:val="ListParagraph"/>
              <w:ind w:left="0"/>
              <w:jc w:val="both"/>
              <w:rPr>
                <w:kern w:val="2"/>
                <w:szCs w:val="24"/>
                <w14:ligatures w14:val="standardContextual"/>
              </w:rPr>
            </w:pPr>
            <w:r>
              <w:rPr>
                <w:kern w:val="2"/>
                <w:szCs w:val="24"/>
                <w14:ligatures w14:val="standardContextual"/>
              </w:rPr>
              <w:t>+(NGAYVAOLAM)</w:t>
            </w:r>
          </w:p>
        </w:tc>
      </w:tr>
    </w:tbl>
    <w:p w14:paraId="344CFE38" w14:textId="77777777" w:rsidR="00CD7E9E" w:rsidRDefault="00CD7E9E">
      <w:pPr>
        <w:pStyle w:val="ListParagraph"/>
        <w:ind w:left="1800"/>
        <w:jc w:val="both"/>
        <w:rPr>
          <w:szCs w:val="24"/>
        </w:rPr>
      </w:pPr>
    </w:p>
    <w:p w14:paraId="08C176A0" w14:textId="77777777" w:rsidR="00CD7E9E" w:rsidRDefault="00624A6D" w:rsidP="00546724">
      <w:pPr>
        <w:pStyle w:val="ListParagraph"/>
        <w:numPr>
          <w:ilvl w:val="0"/>
          <w:numId w:val="16"/>
        </w:numPr>
        <w:jc w:val="both"/>
        <w:rPr>
          <w:b/>
          <w:bCs/>
          <w:szCs w:val="24"/>
        </w:rPr>
      </w:pPr>
      <w:r>
        <w:rPr>
          <w:b/>
          <w:bCs/>
          <w:szCs w:val="24"/>
        </w:rPr>
        <w:t>RB9</w:t>
      </w:r>
    </w:p>
    <w:p w14:paraId="00F08829" w14:textId="77777777" w:rsidR="00CD7E9E" w:rsidRDefault="00624A6D" w:rsidP="00546724">
      <w:pPr>
        <w:pStyle w:val="ListParagraph"/>
        <w:numPr>
          <w:ilvl w:val="0"/>
          <w:numId w:val="17"/>
        </w:numPr>
        <w:jc w:val="both"/>
        <w:rPr>
          <w:szCs w:val="24"/>
        </w:rPr>
      </w:pPr>
      <w:r>
        <w:rPr>
          <w:szCs w:val="24"/>
        </w:rPr>
        <w:t>Bối cảnh: PHIEUNHAPVIEN</w:t>
      </w:r>
    </w:p>
    <w:p w14:paraId="26A42A91" w14:textId="77777777" w:rsidR="00CD7E9E" w:rsidRDefault="00624A6D" w:rsidP="00546724">
      <w:pPr>
        <w:pStyle w:val="ListParagraph"/>
        <w:numPr>
          <w:ilvl w:val="0"/>
          <w:numId w:val="17"/>
        </w:numPr>
        <w:jc w:val="both"/>
        <w:rPr>
          <w:szCs w:val="24"/>
        </w:rPr>
      </w:pPr>
      <w:r>
        <w:rPr>
          <w:szCs w:val="24"/>
        </w:rPr>
        <w:t>Mô tả: Phiếu nhập viện</w:t>
      </w:r>
    </w:p>
    <w:p w14:paraId="0301D3D3" w14:textId="77777777" w:rsidR="00CD7E9E" w:rsidRDefault="00624A6D" w:rsidP="00546724">
      <w:pPr>
        <w:pStyle w:val="ListParagraph"/>
        <w:numPr>
          <w:ilvl w:val="1"/>
          <w:numId w:val="17"/>
        </w:numPr>
        <w:jc w:val="both"/>
        <w:rPr>
          <w:szCs w:val="24"/>
        </w:rPr>
      </w:pPr>
      <w:r>
        <w:rPr>
          <w:szCs w:val="24"/>
        </w:rPr>
        <w:t>Ngày nhập viện &lt;= Ngày hiện tại</w:t>
      </w:r>
    </w:p>
    <w:p w14:paraId="7827E7C7" w14:textId="77777777" w:rsidR="00CD7E9E" w:rsidRDefault="00624A6D" w:rsidP="00546724">
      <w:pPr>
        <w:pStyle w:val="ListParagraph"/>
        <w:numPr>
          <w:ilvl w:val="0"/>
          <w:numId w:val="17"/>
        </w:numPr>
        <w:jc w:val="both"/>
        <w:rPr>
          <w:szCs w:val="24"/>
        </w:rPr>
      </w:pPr>
      <w:r>
        <w:rPr>
          <w:szCs w:val="24"/>
        </w:rPr>
        <w:lastRenderedPageBreak/>
        <w:t>Nội dung:</w:t>
      </w:r>
    </w:p>
    <w:p w14:paraId="2DF3C69A"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PNV1 </w:t>
      </w:r>
      <m:oMath>
        <m:r>
          <w:rPr>
            <w:rFonts w:ascii="Cambria Math" w:hAnsi="Cambria Math"/>
            <w:szCs w:val="24"/>
          </w:rPr>
          <m:t>∈</m:t>
        </m:r>
      </m:oMath>
      <w:r>
        <w:rPr>
          <w:szCs w:val="24"/>
        </w:rPr>
        <w:t xml:space="preserve"> PHIEUNHAPVIEN</w:t>
      </w:r>
    </w:p>
    <w:p w14:paraId="7C16DA22"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PNV1.NGAYNHAPVIEN &lt;= GETDATE()</w:t>
      </w:r>
    </w:p>
    <w:p w14:paraId="13BB428A"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11"/>
        <w:gridCol w:w="1625"/>
        <w:gridCol w:w="1547"/>
        <w:gridCol w:w="2592"/>
      </w:tblGrid>
      <w:tr w:rsidR="00CD7E9E" w14:paraId="24464B7A" w14:textId="77777777">
        <w:tc>
          <w:tcPr>
            <w:tcW w:w="2152" w:type="dxa"/>
            <w:tcBorders>
              <w:top w:val="single" w:sz="4" w:space="0" w:color="auto"/>
              <w:left w:val="single" w:sz="4" w:space="0" w:color="auto"/>
              <w:bottom w:val="single" w:sz="4" w:space="0" w:color="auto"/>
              <w:right w:val="single" w:sz="4" w:space="0" w:color="auto"/>
            </w:tcBorders>
          </w:tcPr>
          <w:p w14:paraId="11F46919"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18" w:type="dxa"/>
            <w:tcBorders>
              <w:top w:val="single" w:sz="4" w:space="0" w:color="auto"/>
              <w:left w:val="single" w:sz="4" w:space="0" w:color="auto"/>
              <w:bottom w:val="single" w:sz="4" w:space="0" w:color="auto"/>
              <w:right w:val="single" w:sz="4" w:space="0" w:color="auto"/>
            </w:tcBorders>
          </w:tcPr>
          <w:p w14:paraId="6870AA1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64" w:type="dxa"/>
            <w:tcBorders>
              <w:top w:val="single" w:sz="4" w:space="0" w:color="auto"/>
              <w:left w:val="single" w:sz="4" w:space="0" w:color="auto"/>
              <w:bottom w:val="single" w:sz="4" w:space="0" w:color="auto"/>
              <w:right w:val="single" w:sz="4" w:space="0" w:color="auto"/>
            </w:tcBorders>
          </w:tcPr>
          <w:p w14:paraId="45391AAD"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41" w:type="dxa"/>
            <w:tcBorders>
              <w:top w:val="single" w:sz="4" w:space="0" w:color="auto"/>
              <w:left w:val="single" w:sz="4" w:space="0" w:color="auto"/>
              <w:bottom w:val="single" w:sz="4" w:space="0" w:color="auto"/>
              <w:right w:val="single" w:sz="4" w:space="0" w:color="auto"/>
            </w:tcBorders>
          </w:tcPr>
          <w:p w14:paraId="3AC14A25"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2013756D" w14:textId="77777777">
        <w:tc>
          <w:tcPr>
            <w:tcW w:w="2152" w:type="dxa"/>
            <w:tcBorders>
              <w:top w:val="single" w:sz="4" w:space="0" w:color="auto"/>
              <w:left w:val="single" w:sz="4" w:space="0" w:color="auto"/>
              <w:bottom w:val="single" w:sz="4" w:space="0" w:color="auto"/>
              <w:right w:val="single" w:sz="4" w:space="0" w:color="auto"/>
            </w:tcBorders>
          </w:tcPr>
          <w:p w14:paraId="37CA5F96" w14:textId="77777777" w:rsidR="00CD7E9E" w:rsidRDefault="00624A6D">
            <w:pPr>
              <w:pStyle w:val="ListParagraph"/>
              <w:ind w:left="0"/>
              <w:jc w:val="both"/>
              <w:rPr>
                <w:kern w:val="2"/>
                <w:szCs w:val="24"/>
                <w14:ligatures w14:val="standardContextual"/>
              </w:rPr>
            </w:pPr>
            <w:r>
              <w:rPr>
                <w:szCs w:val="24"/>
              </w:rPr>
              <w:t>PHIEUNHAPVIEN</w:t>
            </w:r>
          </w:p>
        </w:tc>
        <w:tc>
          <w:tcPr>
            <w:tcW w:w="1818" w:type="dxa"/>
            <w:tcBorders>
              <w:top w:val="single" w:sz="4" w:space="0" w:color="auto"/>
              <w:left w:val="single" w:sz="4" w:space="0" w:color="auto"/>
              <w:bottom w:val="single" w:sz="4" w:space="0" w:color="auto"/>
              <w:right w:val="single" w:sz="4" w:space="0" w:color="auto"/>
            </w:tcBorders>
          </w:tcPr>
          <w:p w14:paraId="69C1D64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64" w:type="dxa"/>
            <w:tcBorders>
              <w:top w:val="single" w:sz="4" w:space="0" w:color="auto"/>
              <w:left w:val="single" w:sz="4" w:space="0" w:color="auto"/>
              <w:bottom w:val="single" w:sz="4" w:space="0" w:color="auto"/>
              <w:right w:val="single" w:sz="4" w:space="0" w:color="auto"/>
            </w:tcBorders>
          </w:tcPr>
          <w:p w14:paraId="4C466B5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41" w:type="dxa"/>
            <w:tcBorders>
              <w:top w:val="single" w:sz="4" w:space="0" w:color="auto"/>
              <w:left w:val="single" w:sz="4" w:space="0" w:color="auto"/>
              <w:bottom w:val="single" w:sz="4" w:space="0" w:color="auto"/>
              <w:right w:val="single" w:sz="4" w:space="0" w:color="auto"/>
            </w:tcBorders>
          </w:tcPr>
          <w:p w14:paraId="44919525" w14:textId="77777777" w:rsidR="00CD7E9E" w:rsidRDefault="00624A6D">
            <w:pPr>
              <w:pStyle w:val="ListParagraph"/>
              <w:ind w:left="0"/>
              <w:jc w:val="both"/>
              <w:rPr>
                <w:kern w:val="2"/>
                <w:szCs w:val="24"/>
                <w14:ligatures w14:val="standardContextual"/>
              </w:rPr>
            </w:pPr>
            <w:r>
              <w:rPr>
                <w:kern w:val="2"/>
                <w:szCs w:val="24"/>
                <w14:ligatures w14:val="standardContextual"/>
              </w:rPr>
              <w:t>+(NGAYNHAPVIEN)</w:t>
            </w:r>
          </w:p>
        </w:tc>
      </w:tr>
    </w:tbl>
    <w:p w14:paraId="258C86EE" w14:textId="77777777" w:rsidR="00CD7E9E" w:rsidRDefault="00CD7E9E">
      <w:pPr>
        <w:pStyle w:val="ListParagraph"/>
        <w:ind w:left="1800"/>
        <w:jc w:val="both"/>
        <w:rPr>
          <w:szCs w:val="24"/>
        </w:rPr>
      </w:pPr>
    </w:p>
    <w:p w14:paraId="1B211202" w14:textId="77777777" w:rsidR="00CD7E9E" w:rsidRDefault="00624A6D" w:rsidP="00546724">
      <w:pPr>
        <w:pStyle w:val="ListParagraph"/>
        <w:numPr>
          <w:ilvl w:val="0"/>
          <w:numId w:val="16"/>
        </w:numPr>
        <w:jc w:val="both"/>
        <w:rPr>
          <w:b/>
          <w:bCs/>
          <w:szCs w:val="24"/>
        </w:rPr>
      </w:pPr>
      <w:r>
        <w:rPr>
          <w:b/>
          <w:bCs/>
          <w:szCs w:val="24"/>
        </w:rPr>
        <w:t>RB10</w:t>
      </w:r>
    </w:p>
    <w:p w14:paraId="5EBC9D62" w14:textId="77777777" w:rsidR="00CD7E9E" w:rsidRDefault="00624A6D" w:rsidP="00546724">
      <w:pPr>
        <w:pStyle w:val="ListParagraph"/>
        <w:numPr>
          <w:ilvl w:val="0"/>
          <w:numId w:val="17"/>
        </w:numPr>
        <w:jc w:val="both"/>
        <w:rPr>
          <w:szCs w:val="24"/>
        </w:rPr>
      </w:pPr>
      <w:r>
        <w:rPr>
          <w:szCs w:val="24"/>
        </w:rPr>
        <w:t>Bối cảnh: PHIEUTAMUNG</w:t>
      </w:r>
    </w:p>
    <w:p w14:paraId="04EE9D75" w14:textId="77777777" w:rsidR="00CD7E9E" w:rsidRDefault="00624A6D" w:rsidP="00546724">
      <w:pPr>
        <w:pStyle w:val="ListParagraph"/>
        <w:numPr>
          <w:ilvl w:val="0"/>
          <w:numId w:val="17"/>
        </w:numPr>
        <w:jc w:val="both"/>
        <w:rPr>
          <w:szCs w:val="24"/>
        </w:rPr>
      </w:pPr>
      <w:r>
        <w:rPr>
          <w:szCs w:val="24"/>
        </w:rPr>
        <w:t>Mô tả: Phiếu tạm ứng</w:t>
      </w:r>
    </w:p>
    <w:p w14:paraId="511B57B6" w14:textId="77777777" w:rsidR="00CD7E9E" w:rsidRDefault="00624A6D" w:rsidP="00546724">
      <w:pPr>
        <w:pStyle w:val="ListParagraph"/>
        <w:numPr>
          <w:ilvl w:val="1"/>
          <w:numId w:val="17"/>
        </w:numPr>
        <w:jc w:val="both"/>
        <w:rPr>
          <w:szCs w:val="24"/>
        </w:rPr>
      </w:pPr>
      <w:r>
        <w:rPr>
          <w:szCs w:val="24"/>
        </w:rPr>
        <w:t>Ngày &lt;= Ngày hiện tại</w:t>
      </w:r>
    </w:p>
    <w:p w14:paraId="2100C287" w14:textId="77777777" w:rsidR="00CD7E9E" w:rsidRDefault="00624A6D" w:rsidP="00546724">
      <w:pPr>
        <w:pStyle w:val="ListParagraph"/>
        <w:numPr>
          <w:ilvl w:val="1"/>
          <w:numId w:val="17"/>
        </w:numPr>
        <w:jc w:val="both"/>
        <w:rPr>
          <w:szCs w:val="24"/>
        </w:rPr>
      </w:pPr>
      <w:r>
        <w:rPr>
          <w:szCs w:val="24"/>
        </w:rPr>
        <w:t>Số tiền &gt; 0</w:t>
      </w:r>
    </w:p>
    <w:p w14:paraId="35336D9D" w14:textId="77777777" w:rsidR="00CD7E9E" w:rsidRDefault="00624A6D" w:rsidP="00546724">
      <w:pPr>
        <w:pStyle w:val="ListParagraph"/>
        <w:numPr>
          <w:ilvl w:val="0"/>
          <w:numId w:val="17"/>
        </w:numPr>
        <w:jc w:val="both"/>
        <w:rPr>
          <w:szCs w:val="24"/>
        </w:rPr>
      </w:pPr>
      <w:r>
        <w:rPr>
          <w:szCs w:val="24"/>
        </w:rPr>
        <w:t>Nội dung:</w:t>
      </w:r>
    </w:p>
    <w:p w14:paraId="1100FF33"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PTU1 </w:t>
      </w:r>
      <m:oMath>
        <m:r>
          <w:rPr>
            <w:rFonts w:ascii="Cambria Math" w:hAnsi="Cambria Math"/>
            <w:szCs w:val="24"/>
          </w:rPr>
          <m:t>∈</m:t>
        </m:r>
      </m:oMath>
      <w:r>
        <w:rPr>
          <w:szCs w:val="24"/>
        </w:rPr>
        <w:t xml:space="preserve"> PHIEUTAMUNG</w:t>
      </w:r>
    </w:p>
    <w:p w14:paraId="6E4AEEDD"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PTU1.NGAY &lt;= GETDATE()</w:t>
      </w:r>
    </w:p>
    <w:p w14:paraId="4BBA7BFC"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PTU1 </w:t>
      </w:r>
      <m:oMath>
        <m:r>
          <w:rPr>
            <w:rFonts w:ascii="Cambria Math" w:hAnsi="Cambria Math"/>
            <w:szCs w:val="24"/>
          </w:rPr>
          <m:t>∈</m:t>
        </m:r>
      </m:oMath>
      <w:r>
        <w:rPr>
          <w:szCs w:val="24"/>
        </w:rPr>
        <w:t xml:space="preserve"> PHIEUTAMUNG</w:t>
      </w:r>
    </w:p>
    <w:p w14:paraId="4C335B5F"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PTU1.SOTIEN &gt; 0</w:t>
      </w:r>
    </w:p>
    <w:p w14:paraId="694529C5"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123"/>
        <w:gridCol w:w="1827"/>
        <w:gridCol w:w="1774"/>
        <w:gridCol w:w="2351"/>
      </w:tblGrid>
      <w:tr w:rsidR="00CD7E9E" w14:paraId="068B0CCF" w14:textId="77777777">
        <w:tc>
          <w:tcPr>
            <w:tcW w:w="2107" w:type="dxa"/>
            <w:tcBorders>
              <w:top w:val="single" w:sz="4" w:space="0" w:color="auto"/>
              <w:left w:val="single" w:sz="4" w:space="0" w:color="auto"/>
              <w:bottom w:val="single" w:sz="4" w:space="0" w:color="auto"/>
              <w:right w:val="single" w:sz="4" w:space="0" w:color="auto"/>
            </w:tcBorders>
          </w:tcPr>
          <w:p w14:paraId="1D6057BD"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1412BA1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2D79C25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3320A5F2"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38B98E30" w14:textId="77777777">
        <w:tc>
          <w:tcPr>
            <w:tcW w:w="2107" w:type="dxa"/>
            <w:tcBorders>
              <w:top w:val="single" w:sz="4" w:space="0" w:color="auto"/>
              <w:left w:val="single" w:sz="4" w:space="0" w:color="auto"/>
              <w:bottom w:val="single" w:sz="4" w:space="0" w:color="auto"/>
              <w:right w:val="single" w:sz="4" w:space="0" w:color="auto"/>
            </w:tcBorders>
          </w:tcPr>
          <w:p w14:paraId="1F771726" w14:textId="77777777" w:rsidR="00CD7E9E" w:rsidRDefault="00624A6D">
            <w:pPr>
              <w:pStyle w:val="ListParagraph"/>
              <w:ind w:left="0"/>
              <w:jc w:val="both"/>
              <w:rPr>
                <w:kern w:val="2"/>
                <w:szCs w:val="24"/>
                <w14:ligatures w14:val="standardContextual"/>
              </w:rPr>
            </w:pPr>
            <w:r>
              <w:rPr>
                <w:szCs w:val="24"/>
              </w:rPr>
              <w:t>PHIEUTAMUNG</w:t>
            </w:r>
          </w:p>
        </w:tc>
        <w:tc>
          <w:tcPr>
            <w:tcW w:w="1832" w:type="dxa"/>
            <w:tcBorders>
              <w:top w:val="single" w:sz="4" w:space="0" w:color="auto"/>
              <w:left w:val="single" w:sz="4" w:space="0" w:color="auto"/>
              <w:bottom w:val="single" w:sz="4" w:space="0" w:color="auto"/>
              <w:right w:val="single" w:sz="4" w:space="0" w:color="auto"/>
            </w:tcBorders>
          </w:tcPr>
          <w:p w14:paraId="36BFDE4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79BE281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0F1521AC"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1174C3BF" w14:textId="77777777">
        <w:tc>
          <w:tcPr>
            <w:tcW w:w="2107" w:type="dxa"/>
            <w:tcBorders>
              <w:top w:val="single" w:sz="4" w:space="0" w:color="auto"/>
              <w:left w:val="single" w:sz="4" w:space="0" w:color="auto"/>
              <w:bottom w:val="single" w:sz="4" w:space="0" w:color="auto"/>
              <w:right w:val="single" w:sz="4" w:space="0" w:color="auto"/>
            </w:tcBorders>
          </w:tcPr>
          <w:p w14:paraId="4190A4F3" w14:textId="77777777" w:rsidR="00CD7E9E" w:rsidRDefault="00624A6D">
            <w:pPr>
              <w:pStyle w:val="ListParagraph"/>
              <w:ind w:left="0"/>
              <w:jc w:val="both"/>
              <w:rPr>
                <w:kern w:val="2"/>
                <w:szCs w:val="24"/>
                <w14:ligatures w14:val="standardContextual"/>
              </w:rPr>
            </w:pPr>
            <w:r>
              <w:rPr>
                <w:szCs w:val="24"/>
              </w:rPr>
              <w:t>PHIEUTAMUNG</w:t>
            </w:r>
          </w:p>
        </w:tc>
        <w:tc>
          <w:tcPr>
            <w:tcW w:w="1832" w:type="dxa"/>
            <w:tcBorders>
              <w:top w:val="single" w:sz="4" w:space="0" w:color="auto"/>
              <w:left w:val="single" w:sz="4" w:space="0" w:color="auto"/>
              <w:bottom w:val="single" w:sz="4" w:space="0" w:color="auto"/>
              <w:right w:val="single" w:sz="4" w:space="0" w:color="auto"/>
            </w:tcBorders>
          </w:tcPr>
          <w:p w14:paraId="6514CC2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69E7DD4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7F2033EB" w14:textId="77777777" w:rsidR="00CD7E9E" w:rsidRDefault="00624A6D">
            <w:pPr>
              <w:pStyle w:val="ListParagraph"/>
              <w:ind w:left="0"/>
              <w:jc w:val="both"/>
              <w:rPr>
                <w:kern w:val="2"/>
                <w:szCs w:val="24"/>
                <w14:ligatures w14:val="standardContextual"/>
              </w:rPr>
            </w:pPr>
            <w:r>
              <w:rPr>
                <w:kern w:val="2"/>
                <w:szCs w:val="24"/>
                <w14:ligatures w14:val="standardContextual"/>
              </w:rPr>
              <w:t>+(SOTIEN)</w:t>
            </w:r>
          </w:p>
        </w:tc>
      </w:tr>
    </w:tbl>
    <w:p w14:paraId="47863627" w14:textId="77777777" w:rsidR="00CD7E9E" w:rsidRDefault="00CD7E9E">
      <w:pPr>
        <w:pStyle w:val="ListParagraph"/>
        <w:ind w:left="1800"/>
        <w:jc w:val="both"/>
        <w:rPr>
          <w:szCs w:val="24"/>
        </w:rPr>
      </w:pPr>
    </w:p>
    <w:p w14:paraId="02D83FC0" w14:textId="77777777" w:rsidR="00CD7E9E" w:rsidRDefault="00624A6D" w:rsidP="00546724">
      <w:pPr>
        <w:pStyle w:val="ListParagraph"/>
        <w:numPr>
          <w:ilvl w:val="0"/>
          <w:numId w:val="16"/>
        </w:numPr>
        <w:jc w:val="both"/>
        <w:rPr>
          <w:b/>
          <w:bCs/>
          <w:szCs w:val="24"/>
        </w:rPr>
      </w:pPr>
      <w:r>
        <w:rPr>
          <w:b/>
          <w:bCs/>
          <w:szCs w:val="24"/>
        </w:rPr>
        <w:t>RB11</w:t>
      </w:r>
    </w:p>
    <w:p w14:paraId="3D126A76" w14:textId="77777777" w:rsidR="00CD7E9E" w:rsidRDefault="00624A6D" w:rsidP="00546724">
      <w:pPr>
        <w:pStyle w:val="ListParagraph"/>
        <w:numPr>
          <w:ilvl w:val="0"/>
          <w:numId w:val="17"/>
        </w:numPr>
        <w:jc w:val="both"/>
        <w:rPr>
          <w:szCs w:val="24"/>
        </w:rPr>
      </w:pPr>
      <w:r>
        <w:rPr>
          <w:szCs w:val="24"/>
        </w:rPr>
        <w:t>Bối cảnh: THAYDOIGIADICHVU</w:t>
      </w:r>
    </w:p>
    <w:p w14:paraId="068B162D" w14:textId="77777777" w:rsidR="00CD7E9E" w:rsidRDefault="00624A6D" w:rsidP="00546724">
      <w:pPr>
        <w:pStyle w:val="ListParagraph"/>
        <w:numPr>
          <w:ilvl w:val="0"/>
          <w:numId w:val="17"/>
        </w:numPr>
        <w:jc w:val="both"/>
        <w:rPr>
          <w:szCs w:val="24"/>
        </w:rPr>
      </w:pPr>
      <w:r>
        <w:rPr>
          <w:szCs w:val="24"/>
        </w:rPr>
        <w:t>Mô tả: Thay đổi giá dịch vụ</w:t>
      </w:r>
    </w:p>
    <w:p w14:paraId="20DE76A5" w14:textId="77777777" w:rsidR="00CD7E9E" w:rsidRDefault="00624A6D" w:rsidP="00546724">
      <w:pPr>
        <w:pStyle w:val="ListParagraph"/>
        <w:numPr>
          <w:ilvl w:val="1"/>
          <w:numId w:val="17"/>
        </w:numPr>
        <w:jc w:val="both"/>
        <w:rPr>
          <w:szCs w:val="24"/>
        </w:rPr>
      </w:pPr>
      <w:r>
        <w:rPr>
          <w:szCs w:val="24"/>
        </w:rPr>
        <w:t>Ngày &lt;= Ngày hiện tại</w:t>
      </w:r>
    </w:p>
    <w:p w14:paraId="117A578F" w14:textId="77777777" w:rsidR="00CD7E9E" w:rsidRDefault="00624A6D" w:rsidP="00546724">
      <w:pPr>
        <w:pStyle w:val="ListParagraph"/>
        <w:numPr>
          <w:ilvl w:val="1"/>
          <w:numId w:val="17"/>
        </w:numPr>
        <w:jc w:val="both"/>
        <w:rPr>
          <w:szCs w:val="24"/>
        </w:rPr>
      </w:pPr>
      <w:r>
        <w:rPr>
          <w:szCs w:val="24"/>
        </w:rPr>
        <w:t>Giá &gt; 0</w:t>
      </w:r>
    </w:p>
    <w:p w14:paraId="1D7DC498" w14:textId="77777777" w:rsidR="00CD7E9E" w:rsidRDefault="00624A6D" w:rsidP="00546724">
      <w:pPr>
        <w:pStyle w:val="ListParagraph"/>
        <w:numPr>
          <w:ilvl w:val="0"/>
          <w:numId w:val="17"/>
        </w:numPr>
        <w:jc w:val="both"/>
        <w:rPr>
          <w:szCs w:val="24"/>
        </w:rPr>
      </w:pPr>
      <w:r>
        <w:rPr>
          <w:szCs w:val="24"/>
        </w:rPr>
        <w:t>Nội dung:</w:t>
      </w:r>
    </w:p>
    <w:p w14:paraId="7CEBC52B"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TDGDV1 </w:t>
      </w:r>
      <m:oMath>
        <m:r>
          <w:rPr>
            <w:rFonts w:ascii="Cambria Math" w:hAnsi="Cambria Math"/>
            <w:szCs w:val="24"/>
          </w:rPr>
          <m:t>∈</m:t>
        </m:r>
      </m:oMath>
      <w:r>
        <w:rPr>
          <w:szCs w:val="24"/>
        </w:rPr>
        <w:t xml:space="preserve"> THAYDOIGIADICHVU</w:t>
      </w:r>
    </w:p>
    <w:p w14:paraId="7BF80D89"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TDGDV1.NGAY &lt;= GETDATE()</w:t>
      </w:r>
    </w:p>
    <w:p w14:paraId="762C37FA"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TDGDV1 </w:t>
      </w:r>
      <m:oMath>
        <m:r>
          <w:rPr>
            <w:rFonts w:ascii="Cambria Math" w:hAnsi="Cambria Math"/>
            <w:szCs w:val="24"/>
          </w:rPr>
          <m:t>∈</m:t>
        </m:r>
      </m:oMath>
      <w:r>
        <w:rPr>
          <w:szCs w:val="24"/>
        </w:rPr>
        <w:t xml:space="preserve"> THAYDOIGIADICHVU</w:t>
      </w:r>
    </w:p>
    <w:p w14:paraId="196C71BA"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TDGDV1.GIA &gt; 0</w:t>
      </w:r>
    </w:p>
    <w:p w14:paraId="7053A271"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874"/>
        <w:gridCol w:w="1592"/>
        <w:gridCol w:w="1512"/>
        <w:gridCol w:w="2097"/>
      </w:tblGrid>
      <w:tr w:rsidR="00CD7E9E" w14:paraId="2BD8ED87" w14:textId="77777777">
        <w:tc>
          <w:tcPr>
            <w:tcW w:w="2107" w:type="dxa"/>
            <w:tcBorders>
              <w:top w:val="single" w:sz="4" w:space="0" w:color="auto"/>
              <w:left w:val="single" w:sz="4" w:space="0" w:color="auto"/>
              <w:bottom w:val="single" w:sz="4" w:space="0" w:color="auto"/>
              <w:right w:val="single" w:sz="4" w:space="0" w:color="auto"/>
            </w:tcBorders>
          </w:tcPr>
          <w:p w14:paraId="538BB9E4"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32674EF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404C821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52268C15"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2203F8E" w14:textId="77777777">
        <w:tc>
          <w:tcPr>
            <w:tcW w:w="2107" w:type="dxa"/>
            <w:tcBorders>
              <w:top w:val="single" w:sz="4" w:space="0" w:color="auto"/>
              <w:left w:val="single" w:sz="4" w:space="0" w:color="auto"/>
              <w:bottom w:val="single" w:sz="4" w:space="0" w:color="auto"/>
              <w:right w:val="single" w:sz="4" w:space="0" w:color="auto"/>
            </w:tcBorders>
          </w:tcPr>
          <w:p w14:paraId="3C1D1D19" w14:textId="77777777" w:rsidR="00CD7E9E" w:rsidRDefault="00624A6D">
            <w:pPr>
              <w:pStyle w:val="ListParagraph"/>
              <w:ind w:left="0"/>
              <w:jc w:val="both"/>
              <w:rPr>
                <w:kern w:val="2"/>
                <w:szCs w:val="24"/>
                <w14:ligatures w14:val="standardContextual"/>
              </w:rPr>
            </w:pPr>
            <w:r>
              <w:rPr>
                <w:szCs w:val="24"/>
              </w:rPr>
              <w:t>THAYDOIGIADICHVU</w:t>
            </w:r>
          </w:p>
        </w:tc>
        <w:tc>
          <w:tcPr>
            <w:tcW w:w="1832" w:type="dxa"/>
            <w:tcBorders>
              <w:top w:val="single" w:sz="4" w:space="0" w:color="auto"/>
              <w:left w:val="single" w:sz="4" w:space="0" w:color="auto"/>
              <w:bottom w:val="single" w:sz="4" w:space="0" w:color="auto"/>
              <w:right w:val="single" w:sz="4" w:space="0" w:color="auto"/>
            </w:tcBorders>
          </w:tcPr>
          <w:p w14:paraId="43F225B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3B9EC5D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55178398"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6DF2DDD6" w14:textId="77777777">
        <w:tc>
          <w:tcPr>
            <w:tcW w:w="2107" w:type="dxa"/>
            <w:tcBorders>
              <w:top w:val="single" w:sz="4" w:space="0" w:color="auto"/>
              <w:left w:val="single" w:sz="4" w:space="0" w:color="auto"/>
              <w:bottom w:val="single" w:sz="4" w:space="0" w:color="auto"/>
              <w:right w:val="single" w:sz="4" w:space="0" w:color="auto"/>
            </w:tcBorders>
          </w:tcPr>
          <w:p w14:paraId="2A32DC31" w14:textId="77777777" w:rsidR="00CD7E9E" w:rsidRDefault="00624A6D">
            <w:pPr>
              <w:pStyle w:val="ListParagraph"/>
              <w:ind w:left="0"/>
              <w:jc w:val="both"/>
              <w:rPr>
                <w:kern w:val="2"/>
                <w:szCs w:val="24"/>
                <w14:ligatures w14:val="standardContextual"/>
              </w:rPr>
            </w:pPr>
            <w:r>
              <w:rPr>
                <w:szCs w:val="24"/>
              </w:rPr>
              <w:t>THAYDOIGIADICHVU</w:t>
            </w:r>
          </w:p>
        </w:tc>
        <w:tc>
          <w:tcPr>
            <w:tcW w:w="1832" w:type="dxa"/>
            <w:tcBorders>
              <w:top w:val="single" w:sz="4" w:space="0" w:color="auto"/>
              <w:left w:val="single" w:sz="4" w:space="0" w:color="auto"/>
              <w:bottom w:val="single" w:sz="4" w:space="0" w:color="auto"/>
              <w:right w:val="single" w:sz="4" w:space="0" w:color="auto"/>
            </w:tcBorders>
          </w:tcPr>
          <w:p w14:paraId="7C3600B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3EC6772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5ED6B537" w14:textId="77777777" w:rsidR="00CD7E9E" w:rsidRDefault="00624A6D">
            <w:pPr>
              <w:pStyle w:val="ListParagraph"/>
              <w:ind w:left="0"/>
              <w:jc w:val="both"/>
              <w:rPr>
                <w:kern w:val="2"/>
                <w:szCs w:val="24"/>
                <w14:ligatures w14:val="standardContextual"/>
              </w:rPr>
            </w:pPr>
            <w:r>
              <w:rPr>
                <w:kern w:val="2"/>
                <w:szCs w:val="24"/>
                <w14:ligatures w14:val="standardContextual"/>
              </w:rPr>
              <w:t>+(GIA)</w:t>
            </w:r>
          </w:p>
        </w:tc>
      </w:tr>
    </w:tbl>
    <w:p w14:paraId="1935594C" w14:textId="77777777" w:rsidR="00CD7E9E" w:rsidRDefault="00CD7E9E">
      <w:pPr>
        <w:pStyle w:val="ListParagraph"/>
        <w:ind w:left="1800"/>
        <w:jc w:val="both"/>
        <w:rPr>
          <w:szCs w:val="24"/>
        </w:rPr>
      </w:pPr>
    </w:p>
    <w:p w14:paraId="2EAF8A82" w14:textId="77777777" w:rsidR="00CD7E9E" w:rsidRDefault="00624A6D" w:rsidP="00546724">
      <w:pPr>
        <w:pStyle w:val="ListParagraph"/>
        <w:numPr>
          <w:ilvl w:val="0"/>
          <w:numId w:val="16"/>
        </w:numPr>
        <w:jc w:val="both"/>
        <w:rPr>
          <w:b/>
          <w:bCs/>
          <w:szCs w:val="24"/>
        </w:rPr>
      </w:pPr>
      <w:r>
        <w:rPr>
          <w:b/>
          <w:bCs/>
          <w:szCs w:val="24"/>
        </w:rPr>
        <w:lastRenderedPageBreak/>
        <w:t>RB12</w:t>
      </w:r>
    </w:p>
    <w:p w14:paraId="1F616529" w14:textId="77777777" w:rsidR="00CD7E9E" w:rsidRDefault="00624A6D" w:rsidP="00546724">
      <w:pPr>
        <w:pStyle w:val="ListParagraph"/>
        <w:numPr>
          <w:ilvl w:val="0"/>
          <w:numId w:val="17"/>
        </w:numPr>
        <w:jc w:val="both"/>
        <w:rPr>
          <w:szCs w:val="24"/>
        </w:rPr>
      </w:pPr>
      <w:r>
        <w:rPr>
          <w:szCs w:val="24"/>
        </w:rPr>
        <w:t>Bối cảnh: THUCHIENDICHVU</w:t>
      </w:r>
    </w:p>
    <w:p w14:paraId="767297C1" w14:textId="77777777" w:rsidR="00CD7E9E" w:rsidRDefault="00624A6D" w:rsidP="00546724">
      <w:pPr>
        <w:pStyle w:val="ListParagraph"/>
        <w:numPr>
          <w:ilvl w:val="0"/>
          <w:numId w:val="17"/>
        </w:numPr>
        <w:jc w:val="both"/>
        <w:rPr>
          <w:szCs w:val="24"/>
        </w:rPr>
      </w:pPr>
      <w:r>
        <w:rPr>
          <w:szCs w:val="24"/>
        </w:rPr>
        <w:t>Mô tả: Thực hiện dịch vụ</w:t>
      </w:r>
    </w:p>
    <w:p w14:paraId="2534BA5B" w14:textId="77777777" w:rsidR="00CD7E9E" w:rsidRDefault="00624A6D" w:rsidP="00546724">
      <w:pPr>
        <w:pStyle w:val="ListParagraph"/>
        <w:numPr>
          <w:ilvl w:val="1"/>
          <w:numId w:val="17"/>
        </w:numPr>
        <w:jc w:val="both"/>
        <w:rPr>
          <w:szCs w:val="24"/>
        </w:rPr>
      </w:pPr>
      <w:r>
        <w:rPr>
          <w:szCs w:val="24"/>
        </w:rPr>
        <w:t>Thời điểm &lt;= Ngày hiện tại</w:t>
      </w:r>
    </w:p>
    <w:p w14:paraId="72DDF69E" w14:textId="77777777" w:rsidR="00CD7E9E" w:rsidRDefault="00624A6D" w:rsidP="00546724">
      <w:pPr>
        <w:pStyle w:val="ListParagraph"/>
        <w:numPr>
          <w:ilvl w:val="1"/>
          <w:numId w:val="17"/>
        </w:numPr>
        <w:jc w:val="both"/>
        <w:rPr>
          <w:szCs w:val="24"/>
        </w:rPr>
      </w:pPr>
      <w:r>
        <w:rPr>
          <w:szCs w:val="24"/>
        </w:rPr>
        <w:t>Được yêu cầu = True hoặc Được yêu cầu = False</w:t>
      </w:r>
    </w:p>
    <w:p w14:paraId="484B0921" w14:textId="77777777" w:rsidR="00CD7E9E" w:rsidRDefault="00624A6D" w:rsidP="00546724">
      <w:pPr>
        <w:pStyle w:val="ListParagraph"/>
        <w:numPr>
          <w:ilvl w:val="0"/>
          <w:numId w:val="17"/>
        </w:numPr>
        <w:jc w:val="both"/>
        <w:rPr>
          <w:szCs w:val="24"/>
        </w:rPr>
      </w:pPr>
      <w:r>
        <w:rPr>
          <w:szCs w:val="24"/>
        </w:rPr>
        <w:t>Nội dung:</w:t>
      </w:r>
    </w:p>
    <w:p w14:paraId="01AA090A"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THDV1 </w:t>
      </w:r>
      <m:oMath>
        <m:r>
          <w:rPr>
            <w:rFonts w:ascii="Cambria Math" w:hAnsi="Cambria Math"/>
            <w:szCs w:val="24"/>
          </w:rPr>
          <m:t>∈</m:t>
        </m:r>
      </m:oMath>
      <w:r>
        <w:rPr>
          <w:szCs w:val="24"/>
        </w:rPr>
        <w:t xml:space="preserve"> THUCHIENDICHVU</w:t>
      </w:r>
    </w:p>
    <w:p w14:paraId="73297422"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THDV1.THOIDIEM &lt;= GETDATE()</w:t>
      </w:r>
    </w:p>
    <w:p w14:paraId="185942B4"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THDV1 </w:t>
      </w:r>
      <m:oMath>
        <m:r>
          <w:rPr>
            <w:rFonts w:ascii="Cambria Math" w:hAnsi="Cambria Math"/>
            <w:szCs w:val="24"/>
          </w:rPr>
          <m:t>∈</m:t>
        </m:r>
      </m:oMath>
      <w:r>
        <w:rPr>
          <w:szCs w:val="24"/>
        </w:rPr>
        <w:t xml:space="preserve"> THUCHIENDICHVU</w:t>
      </w:r>
    </w:p>
    <w:p w14:paraId="3360A645"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THDV1.DUOCYEUCAU </w:t>
      </w:r>
      <m:oMath>
        <m:r>
          <w:rPr>
            <w:rFonts w:ascii="Cambria Math" w:hAnsi="Cambria Math"/>
            <w:szCs w:val="24"/>
          </w:rPr>
          <m:t>∈</m:t>
        </m:r>
      </m:oMath>
      <w:r>
        <w:rPr>
          <w:szCs w:val="24"/>
        </w:rPr>
        <w:t xml:space="preserve"> </w:t>
      </w:r>
      <m:oMath>
        <m:d>
          <m:dPr>
            <m:begChr m:val="{"/>
            <m:endChr m:val="}"/>
            <m:ctrlPr>
              <w:rPr>
                <w:rFonts w:ascii="Cambria Math" w:hAnsi="Cambria Math"/>
                <w:i/>
                <w:szCs w:val="24"/>
              </w:rPr>
            </m:ctrlPr>
          </m:dPr>
          <m:e>
            <m:r>
              <m:rPr>
                <m:sty m:val="p"/>
              </m:rPr>
              <w:rPr>
                <w:rFonts w:ascii="Cambria Math" w:hAnsi="Cambria Math"/>
                <w:szCs w:val="24"/>
              </w:rPr>
              <m:t>'True</m:t>
            </m:r>
            <m:sSup>
              <m:sSupPr>
                <m:ctrlPr>
                  <w:rPr>
                    <w:rFonts w:ascii="Cambria Math" w:hAnsi="Cambria Math"/>
                    <w:iCs/>
                    <w:szCs w:val="24"/>
                  </w:rPr>
                </m:ctrlPr>
              </m:sSupPr>
              <m:e>
                <m:r>
                  <m:rPr>
                    <m:sty m:val="p"/>
                  </m:rPr>
                  <w:rPr>
                    <w:rFonts w:ascii="Cambria Math" w:hAnsi="Cambria Math"/>
                    <w:szCs w:val="24"/>
                  </w:rPr>
                  <m:t>,</m:t>
                </m:r>
              </m:e>
              <m:sup>
                <m:r>
                  <m:rPr>
                    <m:sty m:val="p"/>
                  </m:rPr>
                  <w:rPr>
                    <w:rFonts w:ascii="Cambria Math" w:hAnsi="Cambria Math"/>
                    <w:szCs w:val="24"/>
                  </w:rPr>
                  <m:t>'</m:t>
                </m:r>
              </m:sup>
            </m:sSup>
            <m:r>
              <m:rPr>
                <m:sty m:val="p"/>
              </m:rPr>
              <w:rPr>
                <w:rFonts w:ascii="Cambria Math" w:hAnsi="Cambria Math"/>
                <w:szCs w:val="24"/>
              </w:rPr>
              <m:t>False'</m:t>
            </m:r>
          </m:e>
        </m:d>
      </m:oMath>
    </w:p>
    <w:p w14:paraId="1DD7655B"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556"/>
        <w:gridCol w:w="1641"/>
        <w:gridCol w:w="1522"/>
        <w:gridCol w:w="2356"/>
      </w:tblGrid>
      <w:tr w:rsidR="00CD7E9E" w14:paraId="7887B2B0" w14:textId="77777777">
        <w:tc>
          <w:tcPr>
            <w:tcW w:w="2107" w:type="dxa"/>
            <w:tcBorders>
              <w:top w:val="single" w:sz="4" w:space="0" w:color="auto"/>
              <w:left w:val="single" w:sz="4" w:space="0" w:color="auto"/>
              <w:bottom w:val="single" w:sz="4" w:space="0" w:color="auto"/>
              <w:right w:val="single" w:sz="4" w:space="0" w:color="auto"/>
            </w:tcBorders>
          </w:tcPr>
          <w:p w14:paraId="6B58280D"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30056C5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26" w:type="dxa"/>
            <w:tcBorders>
              <w:top w:val="single" w:sz="4" w:space="0" w:color="auto"/>
              <w:left w:val="single" w:sz="4" w:space="0" w:color="auto"/>
              <w:bottom w:val="single" w:sz="4" w:space="0" w:color="auto"/>
              <w:right w:val="single" w:sz="4" w:space="0" w:color="auto"/>
            </w:tcBorders>
          </w:tcPr>
          <w:p w14:paraId="5B1920FD"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410" w:type="dxa"/>
            <w:tcBorders>
              <w:top w:val="single" w:sz="4" w:space="0" w:color="auto"/>
              <w:left w:val="single" w:sz="4" w:space="0" w:color="auto"/>
              <w:bottom w:val="single" w:sz="4" w:space="0" w:color="auto"/>
              <w:right w:val="single" w:sz="4" w:space="0" w:color="auto"/>
            </w:tcBorders>
          </w:tcPr>
          <w:p w14:paraId="6E136146"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2BC42879" w14:textId="77777777">
        <w:tc>
          <w:tcPr>
            <w:tcW w:w="2107" w:type="dxa"/>
            <w:tcBorders>
              <w:top w:val="single" w:sz="4" w:space="0" w:color="auto"/>
              <w:left w:val="single" w:sz="4" w:space="0" w:color="auto"/>
              <w:bottom w:val="single" w:sz="4" w:space="0" w:color="auto"/>
              <w:right w:val="single" w:sz="4" w:space="0" w:color="auto"/>
            </w:tcBorders>
          </w:tcPr>
          <w:p w14:paraId="08DEF850" w14:textId="77777777" w:rsidR="00CD7E9E" w:rsidRDefault="00624A6D">
            <w:pPr>
              <w:pStyle w:val="ListParagraph"/>
              <w:ind w:left="0"/>
              <w:jc w:val="both"/>
              <w:rPr>
                <w:kern w:val="2"/>
                <w:szCs w:val="24"/>
                <w14:ligatures w14:val="standardContextual"/>
              </w:rPr>
            </w:pPr>
            <w:r>
              <w:rPr>
                <w:szCs w:val="24"/>
              </w:rPr>
              <w:t>THUCHIENDICHVU</w:t>
            </w:r>
          </w:p>
        </w:tc>
        <w:tc>
          <w:tcPr>
            <w:tcW w:w="1832" w:type="dxa"/>
            <w:tcBorders>
              <w:top w:val="single" w:sz="4" w:space="0" w:color="auto"/>
              <w:left w:val="single" w:sz="4" w:space="0" w:color="auto"/>
              <w:bottom w:val="single" w:sz="4" w:space="0" w:color="auto"/>
              <w:right w:val="single" w:sz="4" w:space="0" w:color="auto"/>
            </w:tcBorders>
          </w:tcPr>
          <w:p w14:paraId="6CE8B79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26" w:type="dxa"/>
            <w:tcBorders>
              <w:top w:val="single" w:sz="4" w:space="0" w:color="auto"/>
              <w:left w:val="single" w:sz="4" w:space="0" w:color="auto"/>
              <w:bottom w:val="single" w:sz="4" w:space="0" w:color="auto"/>
              <w:right w:val="single" w:sz="4" w:space="0" w:color="auto"/>
            </w:tcBorders>
          </w:tcPr>
          <w:p w14:paraId="36D8850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410" w:type="dxa"/>
            <w:tcBorders>
              <w:top w:val="single" w:sz="4" w:space="0" w:color="auto"/>
              <w:left w:val="single" w:sz="4" w:space="0" w:color="auto"/>
              <w:bottom w:val="single" w:sz="4" w:space="0" w:color="auto"/>
              <w:right w:val="single" w:sz="4" w:space="0" w:color="auto"/>
            </w:tcBorders>
          </w:tcPr>
          <w:p w14:paraId="2B7467F0" w14:textId="77777777" w:rsidR="00CD7E9E" w:rsidRDefault="00624A6D">
            <w:pPr>
              <w:pStyle w:val="ListParagraph"/>
              <w:ind w:left="0"/>
              <w:jc w:val="both"/>
              <w:rPr>
                <w:kern w:val="2"/>
                <w:szCs w:val="24"/>
                <w14:ligatures w14:val="standardContextual"/>
              </w:rPr>
            </w:pPr>
            <w:r>
              <w:rPr>
                <w:kern w:val="2"/>
                <w:szCs w:val="24"/>
                <w14:ligatures w14:val="standardContextual"/>
              </w:rPr>
              <w:t>+(</w:t>
            </w:r>
            <w:r>
              <w:rPr>
                <w:szCs w:val="24"/>
              </w:rPr>
              <w:t xml:space="preserve"> THOIDIEM</w:t>
            </w:r>
            <w:r>
              <w:rPr>
                <w:kern w:val="2"/>
                <w:szCs w:val="24"/>
                <w14:ligatures w14:val="standardContextual"/>
              </w:rPr>
              <w:t>)</w:t>
            </w:r>
          </w:p>
        </w:tc>
      </w:tr>
      <w:tr w:rsidR="00CD7E9E" w14:paraId="419C750E" w14:textId="77777777">
        <w:tc>
          <w:tcPr>
            <w:tcW w:w="2107" w:type="dxa"/>
            <w:tcBorders>
              <w:top w:val="single" w:sz="4" w:space="0" w:color="auto"/>
              <w:left w:val="single" w:sz="4" w:space="0" w:color="auto"/>
              <w:bottom w:val="single" w:sz="4" w:space="0" w:color="auto"/>
              <w:right w:val="single" w:sz="4" w:space="0" w:color="auto"/>
            </w:tcBorders>
          </w:tcPr>
          <w:p w14:paraId="1F516BF9" w14:textId="77777777" w:rsidR="00CD7E9E" w:rsidRDefault="00624A6D">
            <w:pPr>
              <w:pStyle w:val="ListParagraph"/>
              <w:ind w:left="0"/>
              <w:jc w:val="both"/>
              <w:rPr>
                <w:kern w:val="2"/>
                <w:szCs w:val="24"/>
                <w14:ligatures w14:val="standardContextual"/>
              </w:rPr>
            </w:pPr>
            <w:r>
              <w:rPr>
                <w:szCs w:val="24"/>
              </w:rPr>
              <w:t>THUCHIENDICHVU</w:t>
            </w:r>
          </w:p>
        </w:tc>
        <w:tc>
          <w:tcPr>
            <w:tcW w:w="1832" w:type="dxa"/>
            <w:tcBorders>
              <w:top w:val="single" w:sz="4" w:space="0" w:color="auto"/>
              <w:left w:val="single" w:sz="4" w:space="0" w:color="auto"/>
              <w:bottom w:val="single" w:sz="4" w:space="0" w:color="auto"/>
              <w:right w:val="single" w:sz="4" w:space="0" w:color="auto"/>
            </w:tcBorders>
          </w:tcPr>
          <w:p w14:paraId="11A7E3E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26" w:type="dxa"/>
            <w:tcBorders>
              <w:top w:val="single" w:sz="4" w:space="0" w:color="auto"/>
              <w:left w:val="single" w:sz="4" w:space="0" w:color="auto"/>
              <w:bottom w:val="single" w:sz="4" w:space="0" w:color="auto"/>
              <w:right w:val="single" w:sz="4" w:space="0" w:color="auto"/>
            </w:tcBorders>
          </w:tcPr>
          <w:p w14:paraId="70DF1AD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410" w:type="dxa"/>
            <w:tcBorders>
              <w:top w:val="single" w:sz="4" w:space="0" w:color="auto"/>
              <w:left w:val="single" w:sz="4" w:space="0" w:color="auto"/>
              <w:bottom w:val="single" w:sz="4" w:space="0" w:color="auto"/>
              <w:right w:val="single" w:sz="4" w:space="0" w:color="auto"/>
            </w:tcBorders>
          </w:tcPr>
          <w:p w14:paraId="3A148E1B" w14:textId="77777777" w:rsidR="00CD7E9E" w:rsidRDefault="00624A6D">
            <w:pPr>
              <w:pStyle w:val="ListParagraph"/>
              <w:ind w:left="0"/>
              <w:jc w:val="both"/>
              <w:rPr>
                <w:kern w:val="2"/>
                <w:szCs w:val="24"/>
                <w14:ligatures w14:val="standardContextual"/>
              </w:rPr>
            </w:pPr>
            <w:r>
              <w:rPr>
                <w:kern w:val="2"/>
                <w:szCs w:val="24"/>
                <w14:ligatures w14:val="standardContextual"/>
              </w:rPr>
              <w:t>+(</w:t>
            </w:r>
            <w:r>
              <w:rPr>
                <w:szCs w:val="24"/>
              </w:rPr>
              <w:t xml:space="preserve"> DUOCYEUCAU</w:t>
            </w:r>
            <w:r>
              <w:rPr>
                <w:kern w:val="2"/>
                <w:szCs w:val="24"/>
                <w14:ligatures w14:val="standardContextual"/>
              </w:rPr>
              <w:t>)</w:t>
            </w:r>
          </w:p>
        </w:tc>
      </w:tr>
    </w:tbl>
    <w:p w14:paraId="2A436C5C" w14:textId="77777777" w:rsidR="00CD7E9E" w:rsidRDefault="00624A6D" w:rsidP="00546724">
      <w:pPr>
        <w:pStyle w:val="ListParagraph"/>
        <w:numPr>
          <w:ilvl w:val="0"/>
          <w:numId w:val="16"/>
        </w:numPr>
        <w:jc w:val="both"/>
        <w:rPr>
          <w:b/>
          <w:bCs/>
          <w:szCs w:val="24"/>
        </w:rPr>
      </w:pPr>
      <w:r>
        <w:rPr>
          <w:b/>
          <w:bCs/>
          <w:szCs w:val="24"/>
        </w:rPr>
        <w:t>RB13</w:t>
      </w:r>
    </w:p>
    <w:p w14:paraId="77A0C9D4" w14:textId="77777777" w:rsidR="00CD7E9E" w:rsidRDefault="00624A6D" w:rsidP="00546724">
      <w:pPr>
        <w:pStyle w:val="ListParagraph"/>
        <w:numPr>
          <w:ilvl w:val="0"/>
          <w:numId w:val="17"/>
        </w:numPr>
        <w:jc w:val="both"/>
        <w:rPr>
          <w:szCs w:val="24"/>
        </w:rPr>
      </w:pPr>
      <w:r>
        <w:rPr>
          <w:szCs w:val="24"/>
        </w:rPr>
        <w:t>Bối cảnh: KHAM</w:t>
      </w:r>
    </w:p>
    <w:p w14:paraId="6E6BC3FF" w14:textId="77777777" w:rsidR="00CD7E9E" w:rsidRDefault="00624A6D" w:rsidP="00546724">
      <w:pPr>
        <w:pStyle w:val="ListParagraph"/>
        <w:numPr>
          <w:ilvl w:val="0"/>
          <w:numId w:val="17"/>
        </w:numPr>
        <w:jc w:val="both"/>
        <w:rPr>
          <w:szCs w:val="24"/>
        </w:rPr>
      </w:pPr>
      <w:r>
        <w:rPr>
          <w:szCs w:val="24"/>
        </w:rPr>
        <w:t>Mô tả: Khám</w:t>
      </w:r>
    </w:p>
    <w:p w14:paraId="374B02C0" w14:textId="77777777" w:rsidR="00CD7E9E" w:rsidRDefault="00624A6D" w:rsidP="00546724">
      <w:pPr>
        <w:pStyle w:val="ListParagraph"/>
        <w:numPr>
          <w:ilvl w:val="1"/>
          <w:numId w:val="17"/>
        </w:numPr>
        <w:jc w:val="both"/>
        <w:rPr>
          <w:szCs w:val="24"/>
        </w:rPr>
      </w:pPr>
      <w:r>
        <w:rPr>
          <w:szCs w:val="24"/>
        </w:rPr>
        <w:t>Ngày &lt;= Ngày hiện tại</w:t>
      </w:r>
    </w:p>
    <w:p w14:paraId="53B555FE" w14:textId="77777777" w:rsidR="00CD7E9E" w:rsidRDefault="00624A6D" w:rsidP="00546724">
      <w:pPr>
        <w:pStyle w:val="ListParagraph"/>
        <w:numPr>
          <w:ilvl w:val="1"/>
          <w:numId w:val="17"/>
        </w:numPr>
        <w:jc w:val="both"/>
        <w:rPr>
          <w:szCs w:val="24"/>
        </w:rPr>
      </w:pPr>
      <w:r>
        <w:rPr>
          <w:szCs w:val="24"/>
        </w:rPr>
        <w:t>Giá &gt;= 0</w:t>
      </w:r>
    </w:p>
    <w:p w14:paraId="6EB0CDBC" w14:textId="77777777" w:rsidR="00CD7E9E" w:rsidRDefault="00624A6D" w:rsidP="00546724">
      <w:pPr>
        <w:pStyle w:val="ListParagraph"/>
        <w:numPr>
          <w:ilvl w:val="0"/>
          <w:numId w:val="17"/>
        </w:numPr>
        <w:jc w:val="both"/>
        <w:rPr>
          <w:szCs w:val="24"/>
        </w:rPr>
      </w:pPr>
      <w:r>
        <w:rPr>
          <w:szCs w:val="24"/>
        </w:rPr>
        <w:t>Nội dung:</w:t>
      </w:r>
    </w:p>
    <w:p w14:paraId="0FD184AF"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K1 </w:t>
      </w:r>
      <m:oMath>
        <m:r>
          <w:rPr>
            <w:rFonts w:ascii="Cambria Math" w:hAnsi="Cambria Math"/>
            <w:szCs w:val="24"/>
          </w:rPr>
          <m:t>∈</m:t>
        </m:r>
      </m:oMath>
      <w:r>
        <w:rPr>
          <w:szCs w:val="24"/>
        </w:rPr>
        <w:t xml:space="preserve"> KHAM</w:t>
      </w:r>
    </w:p>
    <w:p w14:paraId="73DBE9E3"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K1.NGAY &lt;= GETDATE()</w:t>
      </w:r>
    </w:p>
    <w:p w14:paraId="56A8B222"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K1 </w:t>
      </w:r>
      <m:oMath>
        <m:r>
          <w:rPr>
            <w:rFonts w:ascii="Cambria Math" w:hAnsi="Cambria Math"/>
            <w:szCs w:val="24"/>
          </w:rPr>
          <m:t>∈</m:t>
        </m:r>
      </m:oMath>
      <w:r>
        <w:rPr>
          <w:szCs w:val="24"/>
        </w:rPr>
        <w:t xml:space="preserve"> KHAM</w:t>
      </w:r>
    </w:p>
    <w:p w14:paraId="20C6A82E"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K1.GIA &gt;= 0</w:t>
      </w:r>
    </w:p>
    <w:p w14:paraId="002EC0C9"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107"/>
        <w:gridCol w:w="1832"/>
        <w:gridCol w:w="1780"/>
        <w:gridCol w:w="2356"/>
      </w:tblGrid>
      <w:tr w:rsidR="00CD7E9E" w14:paraId="115C9CC1" w14:textId="77777777">
        <w:tc>
          <w:tcPr>
            <w:tcW w:w="2107" w:type="dxa"/>
            <w:tcBorders>
              <w:top w:val="single" w:sz="4" w:space="0" w:color="auto"/>
              <w:left w:val="single" w:sz="4" w:space="0" w:color="auto"/>
              <w:bottom w:val="single" w:sz="4" w:space="0" w:color="auto"/>
              <w:right w:val="single" w:sz="4" w:space="0" w:color="auto"/>
            </w:tcBorders>
          </w:tcPr>
          <w:p w14:paraId="1CA68AD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3C29B10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2678332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6C4E429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CF354CE" w14:textId="77777777">
        <w:tc>
          <w:tcPr>
            <w:tcW w:w="2107" w:type="dxa"/>
            <w:tcBorders>
              <w:top w:val="single" w:sz="4" w:space="0" w:color="auto"/>
              <w:left w:val="single" w:sz="4" w:space="0" w:color="auto"/>
              <w:bottom w:val="single" w:sz="4" w:space="0" w:color="auto"/>
              <w:right w:val="single" w:sz="4" w:space="0" w:color="auto"/>
            </w:tcBorders>
          </w:tcPr>
          <w:p w14:paraId="28F65721" w14:textId="77777777" w:rsidR="00CD7E9E" w:rsidRDefault="00624A6D">
            <w:pPr>
              <w:pStyle w:val="ListParagraph"/>
              <w:ind w:left="0"/>
              <w:jc w:val="both"/>
              <w:rPr>
                <w:kern w:val="2"/>
                <w:szCs w:val="24"/>
                <w14:ligatures w14:val="standardContextual"/>
              </w:rPr>
            </w:pPr>
            <w:r>
              <w:rPr>
                <w:szCs w:val="24"/>
              </w:rPr>
              <w:t>KHAM</w:t>
            </w:r>
          </w:p>
        </w:tc>
        <w:tc>
          <w:tcPr>
            <w:tcW w:w="1832" w:type="dxa"/>
            <w:tcBorders>
              <w:top w:val="single" w:sz="4" w:space="0" w:color="auto"/>
              <w:left w:val="single" w:sz="4" w:space="0" w:color="auto"/>
              <w:bottom w:val="single" w:sz="4" w:space="0" w:color="auto"/>
              <w:right w:val="single" w:sz="4" w:space="0" w:color="auto"/>
            </w:tcBorders>
          </w:tcPr>
          <w:p w14:paraId="0D795D9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0409149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6B67ECC6"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13DC9DDD" w14:textId="77777777">
        <w:tc>
          <w:tcPr>
            <w:tcW w:w="2107" w:type="dxa"/>
            <w:tcBorders>
              <w:top w:val="single" w:sz="4" w:space="0" w:color="auto"/>
              <w:left w:val="single" w:sz="4" w:space="0" w:color="auto"/>
              <w:bottom w:val="single" w:sz="4" w:space="0" w:color="auto"/>
              <w:right w:val="single" w:sz="4" w:space="0" w:color="auto"/>
            </w:tcBorders>
          </w:tcPr>
          <w:p w14:paraId="6E091376" w14:textId="77777777" w:rsidR="00CD7E9E" w:rsidRDefault="00624A6D">
            <w:pPr>
              <w:pStyle w:val="ListParagraph"/>
              <w:ind w:left="0"/>
              <w:jc w:val="both"/>
              <w:rPr>
                <w:kern w:val="2"/>
                <w:szCs w:val="24"/>
                <w14:ligatures w14:val="standardContextual"/>
              </w:rPr>
            </w:pPr>
            <w:r>
              <w:rPr>
                <w:szCs w:val="24"/>
              </w:rPr>
              <w:t>KHAM</w:t>
            </w:r>
          </w:p>
        </w:tc>
        <w:tc>
          <w:tcPr>
            <w:tcW w:w="1832" w:type="dxa"/>
            <w:tcBorders>
              <w:top w:val="single" w:sz="4" w:space="0" w:color="auto"/>
              <w:left w:val="single" w:sz="4" w:space="0" w:color="auto"/>
              <w:bottom w:val="single" w:sz="4" w:space="0" w:color="auto"/>
              <w:right w:val="single" w:sz="4" w:space="0" w:color="auto"/>
            </w:tcBorders>
          </w:tcPr>
          <w:p w14:paraId="6D3C91A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47AC69D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3C654388" w14:textId="77777777" w:rsidR="00CD7E9E" w:rsidRDefault="00624A6D">
            <w:pPr>
              <w:pStyle w:val="ListParagraph"/>
              <w:ind w:left="0"/>
              <w:jc w:val="both"/>
              <w:rPr>
                <w:kern w:val="2"/>
                <w:szCs w:val="24"/>
                <w14:ligatures w14:val="standardContextual"/>
              </w:rPr>
            </w:pPr>
            <w:r>
              <w:rPr>
                <w:kern w:val="2"/>
                <w:szCs w:val="24"/>
                <w14:ligatures w14:val="standardContextual"/>
              </w:rPr>
              <w:t>+(GIA)</w:t>
            </w:r>
          </w:p>
        </w:tc>
      </w:tr>
    </w:tbl>
    <w:p w14:paraId="11A0D884" w14:textId="77777777" w:rsidR="00CD7E9E" w:rsidRDefault="00CD7E9E">
      <w:pPr>
        <w:pStyle w:val="ListParagraph"/>
        <w:ind w:left="1800"/>
        <w:jc w:val="both"/>
        <w:rPr>
          <w:szCs w:val="24"/>
        </w:rPr>
      </w:pPr>
    </w:p>
    <w:p w14:paraId="629F0064" w14:textId="77777777" w:rsidR="00CD7E9E" w:rsidRDefault="00624A6D" w:rsidP="00546724">
      <w:pPr>
        <w:pStyle w:val="ListParagraph"/>
        <w:numPr>
          <w:ilvl w:val="0"/>
          <w:numId w:val="16"/>
        </w:numPr>
        <w:jc w:val="both"/>
        <w:rPr>
          <w:b/>
          <w:bCs/>
          <w:szCs w:val="24"/>
        </w:rPr>
      </w:pPr>
      <w:r>
        <w:rPr>
          <w:b/>
          <w:bCs/>
          <w:szCs w:val="24"/>
        </w:rPr>
        <w:t>RB14</w:t>
      </w:r>
    </w:p>
    <w:p w14:paraId="08DEDE43" w14:textId="77777777" w:rsidR="00CD7E9E" w:rsidRDefault="00624A6D" w:rsidP="00546724">
      <w:pPr>
        <w:pStyle w:val="ListParagraph"/>
        <w:numPr>
          <w:ilvl w:val="0"/>
          <w:numId w:val="17"/>
        </w:numPr>
        <w:jc w:val="both"/>
        <w:rPr>
          <w:szCs w:val="24"/>
        </w:rPr>
      </w:pPr>
      <w:r>
        <w:rPr>
          <w:szCs w:val="24"/>
        </w:rPr>
        <w:t>Bối cảnh: THAYDOIGIATHUOC</w:t>
      </w:r>
    </w:p>
    <w:p w14:paraId="69017353" w14:textId="77777777" w:rsidR="00CD7E9E" w:rsidRDefault="00624A6D" w:rsidP="00546724">
      <w:pPr>
        <w:pStyle w:val="ListParagraph"/>
        <w:numPr>
          <w:ilvl w:val="0"/>
          <w:numId w:val="17"/>
        </w:numPr>
        <w:jc w:val="both"/>
        <w:rPr>
          <w:szCs w:val="24"/>
        </w:rPr>
      </w:pPr>
      <w:r>
        <w:rPr>
          <w:szCs w:val="24"/>
        </w:rPr>
        <w:t>Mô tả: Thay đổi giá thuốc</w:t>
      </w:r>
    </w:p>
    <w:p w14:paraId="77B21FD3" w14:textId="77777777" w:rsidR="00CD7E9E" w:rsidRDefault="00624A6D" w:rsidP="00546724">
      <w:pPr>
        <w:pStyle w:val="ListParagraph"/>
        <w:numPr>
          <w:ilvl w:val="1"/>
          <w:numId w:val="17"/>
        </w:numPr>
        <w:jc w:val="both"/>
        <w:rPr>
          <w:szCs w:val="24"/>
        </w:rPr>
      </w:pPr>
      <w:r>
        <w:rPr>
          <w:szCs w:val="24"/>
        </w:rPr>
        <w:t>Ngày &lt;= Ngày hiện tại</w:t>
      </w:r>
    </w:p>
    <w:p w14:paraId="077BD858" w14:textId="77777777" w:rsidR="00CD7E9E" w:rsidRDefault="00624A6D" w:rsidP="00546724">
      <w:pPr>
        <w:pStyle w:val="ListParagraph"/>
        <w:numPr>
          <w:ilvl w:val="1"/>
          <w:numId w:val="17"/>
        </w:numPr>
        <w:jc w:val="both"/>
        <w:rPr>
          <w:szCs w:val="24"/>
        </w:rPr>
      </w:pPr>
      <w:r>
        <w:rPr>
          <w:szCs w:val="24"/>
        </w:rPr>
        <w:t>Giá &gt;= 0</w:t>
      </w:r>
    </w:p>
    <w:p w14:paraId="352750A8" w14:textId="77777777" w:rsidR="00CD7E9E" w:rsidRDefault="00624A6D" w:rsidP="00546724">
      <w:pPr>
        <w:pStyle w:val="ListParagraph"/>
        <w:numPr>
          <w:ilvl w:val="0"/>
          <w:numId w:val="17"/>
        </w:numPr>
        <w:jc w:val="both"/>
        <w:rPr>
          <w:szCs w:val="24"/>
        </w:rPr>
      </w:pPr>
      <w:r>
        <w:rPr>
          <w:szCs w:val="24"/>
        </w:rPr>
        <w:t>Nội dung:</w:t>
      </w:r>
    </w:p>
    <w:p w14:paraId="404E08B6"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TDGT1 </w:t>
      </w:r>
      <m:oMath>
        <m:r>
          <w:rPr>
            <w:rFonts w:ascii="Cambria Math" w:hAnsi="Cambria Math"/>
            <w:szCs w:val="24"/>
          </w:rPr>
          <m:t>∈</m:t>
        </m:r>
      </m:oMath>
      <w:r>
        <w:rPr>
          <w:szCs w:val="24"/>
        </w:rPr>
        <w:t xml:space="preserve"> THAYDOIGIATHUOC</w:t>
      </w:r>
    </w:p>
    <w:p w14:paraId="0CB0F321"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TDGT1.NGAY &lt;= GETDATE()</w:t>
      </w:r>
    </w:p>
    <w:p w14:paraId="7B6BF7A0" w14:textId="77777777" w:rsidR="00CD7E9E" w:rsidRDefault="00624A6D" w:rsidP="00546724">
      <w:pPr>
        <w:pStyle w:val="ListParagraph"/>
        <w:numPr>
          <w:ilvl w:val="1"/>
          <w:numId w:val="17"/>
        </w:numPr>
        <w:jc w:val="both"/>
        <w:rPr>
          <w:szCs w:val="24"/>
        </w:rPr>
      </w:pPr>
      <m:oMath>
        <m:r>
          <w:rPr>
            <w:rFonts w:ascii="Cambria Math" w:hAnsi="Cambria Math"/>
            <w:szCs w:val="24"/>
          </w:rPr>
          <w:lastRenderedPageBreak/>
          <m:t>∀</m:t>
        </m:r>
      </m:oMath>
      <w:r>
        <w:rPr>
          <w:szCs w:val="24"/>
        </w:rPr>
        <w:t xml:space="preserve"> TDGT1 </w:t>
      </w:r>
      <m:oMath>
        <m:r>
          <w:rPr>
            <w:rFonts w:ascii="Cambria Math" w:hAnsi="Cambria Math"/>
            <w:szCs w:val="24"/>
          </w:rPr>
          <m:t>∈</m:t>
        </m:r>
      </m:oMath>
      <w:r>
        <w:rPr>
          <w:szCs w:val="24"/>
        </w:rPr>
        <w:t xml:space="preserve"> THAYDOIGIATHUOC</w:t>
      </w:r>
    </w:p>
    <w:p w14:paraId="7807AFA1"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TDGT1.GIA &gt;= 0</w:t>
      </w:r>
    </w:p>
    <w:p w14:paraId="59E9B317"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758"/>
        <w:gridCol w:w="1629"/>
        <w:gridCol w:w="1552"/>
        <w:gridCol w:w="2136"/>
      </w:tblGrid>
      <w:tr w:rsidR="00CD7E9E" w14:paraId="6DF6DFC4" w14:textId="77777777">
        <w:tc>
          <w:tcPr>
            <w:tcW w:w="2107" w:type="dxa"/>
            <w:tcBorders>
              <w:top w:val="single" w:sz="4" w:space="0" w:color="auto"/>
              <w:left w:val="single" w:sz="4" w:space="0" w:color="auto"/>
              <w:bottom w:val="single" w:sz="4" w:space="0" w:color="auto"/>
              <w:right w:val="single" w:sz="4" w:space="0" w:color="auto"/>
            </w:tcBorders>
          </w:tcPr>
          <w:p w14:paraId="75886014"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0BDAE09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66E6EE7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44578E32"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B875FB5" w14:textId="77777777">
        <w:tc>
          <w:tcPr>
            <w:tcW w:w="2107" w:type="dxa"/>
            <w:tcBorders>
              <w:top w:val="single" w:sz="4" w:space="0" w:color="auto"/>
              <w:left w:val="single" w:sz="4" w:space="0" w:color="auto"/>
              <w:bottom w:val="single" w:sz="4" w:space="0" w:color="auto"/>
              <w:right w:val="single" w:sz="4" w:space="0" w:color="auto"/>
            </w:tcBorders>
          </w:tcPr>
          <w:p w14:paraId="32F3469C" w14:textId="77777777" w:rsidR="00CD7E9E" w:rsidRDefault="00624A6D">
            <w:pPr>
              <w:pStyle w:val="ListParagraph"/>
              <w:ind w:left="0"/>
              <w:jc w:val="both"/>
              <w:rPr>
                <w:kern w:val="2"/>
                <w:szCs w:val="24"/>
                <w14:ligatures w14:val="standardContextual"/>
              </w:rPr>
            </w:pPr>
            <w:r>
              <w:rPr>
                <w:szCs w:val="24"/>
              </w:rPr>
              <w:t>THAYDOIGIATHUOC</w:t>
            </w:r>
          </w:p>
        </w:tc>
        <w:tc>
          <w:tcPr>
            <w:tcW w:w="1832" w:type="dxa"/>
            <w:tcBorders>
              <w:top w:val="single" w:sz="4" w:space="0" w:color="auto"/>
              <w:left w:val="single" w:sz="4" w:space="0" w:color="auto"/>
              <w:bottom w:val="single" w:sz="4" w:space="0" w:color="auto"/>
              <w:right w:val="single" w:sz="4" w:space="0" w:color="auto"/>
            </w:tcBorders>
          </w:tcPr>
          <w:p w14:paraId="39E8916F"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2A20231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2DEF2C68"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4A51CD14" w14:textId="77777777">
        <w:tc>
          <w:tcPr>
            <w:tcW w:w="2107" w:type="dxa"/>
            <w:tcBorders>
              <w:top w:val="single" w:sz="4" w:space="0" w:color="auto"/>
              <w:left w:val="single" w:sz="4" w:space="0" w:color="auto"/>
              <w:bottom w:val="single" w:sz="4" w:space="0" w:color="auto"/>
              <w:right w:val="single" w:sz="4" w:space="0" w:color="auto"/>
            </w:tcBorders>
          </w:tcPr>
          <w:p w14:paraId="236F7900" w14:textId="77777777" w:rsidR="00CD7E9E" w:rsidRDefault="00624A6D">
            <w:pPr>
              <w:pStyle w:val="ListParagraph"/>
              <w:ind w:left="0"/>
              <w:jc w:val="both"/>
              <w:rPr>
                <w:kern w:val="2"/>
                <w:szCs w:val="24"/>
                <w14:ligatures w14:val="standardContextual"/>
              </w:rPr>
            </w:pPr>
            <w:r>
              <w:rPr>
                <w:szCs w:val="24"/>
              </w:rPr>
              <w:t>THAYDOIGIATHUOC</w:t>
            </w:r>
          </w:p>
        </w:tc>
        <w:tc>
          <w:tcPr>
            <w:tcW w:w="1832" w:type="dxa"/>
            <w:tcBorders>
              <w:top w:val="single" w:sz="4" w:space="0" w:color="auto"/>
              <w:left w:val="single" w:sz="4" w:space="0" w:color="auto"/>
              <w:bottom w:val="single" w:sz="4" w:space="0" w:color="auto"/>
              <w:right w:val="single" w:sz="4" w:space="0" w:color="auto"/>
            </w:tcBorders>
          </w:tcPr>
          <w:p w14:paraId="0681AB1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378DBD7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53AA60D6" w14:textId="77777777" w:rsidR="00CD7E9E" w:rsidRDefault="00624A6D">
            <w:pPr>
              <w:pStyle w:val="ListParagraph"/>
              <w:ind w:left="0"/>
              <w:jc w:val="both"/>
              <w:rPr>
                <w:kern w:val="2"/>
                <w:szCs w:val="24"/>
                <w14:ligatures w14:val="standardContextual"/>
              </w:rPr>
            </w:pPr>
            <w:r>
              <w:rPr>
                <w:kern w:val="2"/>
                <w:szCs w:val="24"/>
                <w14:ligatures w14:val="standardContextual"/>
              </w:rPr>
              <w:t>+(GIA)</w:t>
            </w:r>
          </w:p>
        </w:tc>
      </w:tr>
    </w:tbl>
    <w:p w14:paraId="3F356237" w14:textId="77777777" w:rsidR="00CD7E9E" w:rsidRDefault="00CD7E9E">
      <w:pPr>
        <w:pStyle w:val="ListParagraph"/>
        <w:ind w:left="1800"/>
        <w:jc w:val="both"/>
        <w:rPr>
          <w:szCs w:val="24"/>
        </w:rPr>
      </w:pPr>
    </w:p>
    <w:p w14:paraId="7E05ABAC" w14:textId="77777777" w:rsidR="00CD7E9E" w:rsidRDefault="00624A6D" w:rsidP="00546724">
      <w:pPr>
        <w:pStyle w:val="ListParagraph"/>
        <w:numPr>
          <w:ilvl w:val="0"/>
          <w:numId w:val="16"/>
        </w:numPr>
        <w:jc w:val="both"/>
        <w:rPr>
          <w:b/>
          <w:bCs/>
          <w:szCs w:val="24"/>
        </w:rPr>
      </w:pPr>
      <w:r>
        <w:rPr>
          <w:b/>
          <w:bCs/>
          <w:szCs w:val="24"/>
        </w:rPr>
        <w:t>RB15</w:t>
      </w:r>
    </w:p>
    <w:p w14:paraId="3A97E191" w14:textId="77777777" w:rsidR="00CD7E9E" w:rsidRDefault="00624A6D" w:rsidP="00546724">
      <w:pPr>
        <w:pStyle w:val="ListParagraph"/>
        <w:numPr>
          <w:ilvl w:val="0"/>
          <w:numId w:val="17"/>
        </w:numPr>
        <w:jc w:val="both"/>
        <w:rPr>
          <w:szCs w:val="24"/>
        </w:rPr>
      </w:pPr>
      <w:r>
        <w:rPr>
          <w:szCs w:val="24"/>
        </w:rPr>
        <w:t>Bối cảnh: THUOC</w:t>
      </w:r>
    </w:p>
    <w:p w14:paraId="6FB549B8" w14:textId="77777777" w:rsidR="00CD7E9E" w:rsidRDefault="00624A6D" w:rsidP="00546724">
      <w:pPr>
        <w:pStyle w:val="ListParagraph"/>
        <w:numPr>
          <w:ilvl w:val="0"/>
          <w:numId w:val="17"/>
        </w:numPr>
        <w:jc w:val="both"/>
        <w:rPr>
          <w:szCs w:val="24"/>
        </w:rPr>
      </w:pPr>
      <w:r>
        <w:rPr>
          <w:szCs w:val="24"/>
        </w:rPr>
        <w:t>Mô tả: Thuốc</w:t>
      </w:r>
    </w:p>
    <w:p w14:paraId="18DA1414" w14:textId="77777777" w:rsidR="00CD7E9E" w:rsidRDefault="00624A6D" w:rsidP="00546724">
      <w:pPr>
        <w:pStyle w:val="ListParagraph"/>
        <w:numPr>
          <w:ilvl w:val="1"/>
          <w:numId w:val="17"/>
        </w:numPr>
        <w:jc w:val="both"/>
        <w:rPr>
          <w:szCs w:val="24"/>
        </w:rPr>
      </w:pPr>
      <w:r>
        <w:rPr>
          <w:szCs w:val="24"/>
        </w:rPr>
        <w:t>Thời hạn sử dụng &gt; 0</w:t>
      </w:r>
    </w:p>
    <w:p w14:paraId="0140FD0A" w14:textId="77777777" w:rsidR="00CD7E9E" w:rsidRDefault="00624A6D" w:rsidP="00546724">
      <w:pPr>
        <w:pStyle w:val="ListParagraph"/>
        <w:numPr>
          <w:ilvl w:val="0"/>
          <w:numId w:val="17"/>
        </w:numPr>
        <w:jc w:val="both"/>
        <w:rPr>
          <w:szCs w:val="24"/>
        </w:rPr>
      </w:pPr>
      <w:r>
        <w:rPr>
          <w:szCs w:val="24"/>
        </w:rPr>
        <w:t>Nội dung:</w:t>
      </w:r>
    </w:p>
    <w:p w14:paraId="35381DD5"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T1 </w:t>
      </w:r>
      <m:oMath>
        <m:r>
          <w:rPr>
            <w:rFonts w:ascii="Cambria Math" w:hAnsi="Cambria Math"/>
            <w:szCs w:val="24"/>
          </w:rPr>
          <m:t>∈</m:t>
        </m:r>
      </m:oMath>
      <w:r>
        <w:rPr>
          <w:szCs w:val="24"/>
        </w:rPr>
        <w:t xml:space="preserve"> THUOC</w:t>
      </w:r>
    </w:p>
    <w:p w14:paraId="44DD4CDF"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T1.THOIHANSUDUNG &gt; 0</w:t>
      </w:r>
    </w:p>
    <w:p w14:paraId="78DAD9D8"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491"/>
        <w:gridCol w:w="1440"/>
        <w:gridCol w:w="1340"/>
        <w:gridCol w:w="2804"/>
      </w:tblGrid>
      <w:tr w:rsidR="00CD7E9E" w14:paraId="2B7F65B0" w14:textId="77777777">
        <w:tc>
          <w:tcPr>
            <w:tcW w:w="2850" w:type="dxa"/>
            <w:tcBorders>
              <w:top w:val="single" w:sz="4" w:space="0" w:color="auto"/>
              <w:left w:val="single" w:sz="4" w:space="0" w:color="auto"/>
              <w:bottom w:val="single" w:sz="4" w:space="0" w:color="auto"/>
              <w:right w:val="single" w:sz="4" w:space="0" w:color="auto"/>
            </w:tcBorders>
          </w:tcPr>
          <w:p w14:paraId="7EE418E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600" w:type="dxa"/>
            <w:tcBorders>
              <w:top w:val="single" w:sz="4" w:space="0" w:color="auto"/>
              <w:left w:val="single" w:sz="4" w:space="0" w:color="auto"/>
              <w:bottom w:val="single" w:sz="4" w:space="0" w:color="auto"/>
              <w:right w:val="single" w:sz="4" w:space="0" w:color="auto"/>
            </w:tcBorders>
          </w:tcPr>
          <w:p w14:paraId="0F9CED7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520" w:type="dxa"/>
            <w:tcBorders>
              <w:top w:val="single" w:sz="4" w:space="0" w:color="auto"/>
              <w:left w:val="single" w:sz="4" w:space="0" w:color="auto"/>
              <w:bottom w:val="single" w:sz="4" w:space="0" w:color="auto"/>
              <w:right w:val="single" w:sz="4" w:space="0" w:color="auto"/>
            </w:tcBorders>
          </w:tcPr>
          <w:p w14:paraId="124F2FC6"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105" w:type="dxa"/>
            <w:tcBorders>
              <w:top w:val="single" w:sz="4" w:space="0" w:color="auto"/>
              <w:left w:val="single" w:sz="4" w:space="0" w:color="auto"/>
              <w:bottom w:val="single" w:sz="4" w:space="0" w:color="auto"/>
              <w:right w:val="single" w:sz="4" w:space="0" w:color="auto"/>
            </w:tcBorders>
          </w:tcPr>
          <w:p w14:paraId="02E8793A"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566730B5" w14:textId="77777777">
        <w:tc>
          <w:tcPr>
            <w:tcW w:w="2850" w:type="dxa"/>
            <w:tcBorders>
              <w:top w:val="single" w:sz="4" w:space="0" w:color="auto"/>
              <w:left w:val="single" w:sz="4" w:space="0" w:color="auto"/>
              <w:bottom w:val="single" w:sz="4" w:space="0" w:color="auto"/>
              <w:right w:val="single" w:sz="4" w:space="0" w:color="auto"/>
            </w:tcBorders>
          </w:tcPr>
          <w:p w14:paraId="516CCC95" w14:textId="77777777" w:rsidR="00CD7E9E" w:rsidRDefault="00624A6D">
            <w:pPr>
              <w:pStyle w:val="ListParagraph"/>
              <w:ind w:left="0"/>
              <w:jc w:val="both"/>
              <w:rPr>
                <w:kern w:val="2"/>
                <w:szCs w:val="24"/>
                <w14:ligatures w14:val="standardContextual"/>
              </w:rPr>
            </w:pPr>
            <w:r>
              <w:rPr>
                <w:kern w:val="2"/>
                <w:szCs w:val="24"/>
                <w14:ligatures w14:val="standardContextual"/>
              </w:rPr>
              <w:t>THUOC</w:t>
            </w:r>
          </w:p>
        </w:tc>
        <w:tc>
          <w:tcPr>
            <w:tcW w:w="1600" w:type="dxa"/>
            <w:tcBorders>
              <w:top w:val="single" w:sz="4" w:space="0" w:color="auto"/>
              <w:left w:val="single" w:sz="4" w:space="0" w:color="auto"/>
              <w:bottom w:val="single" w:sz="4" w:space="0" w:color="auto"/>
              <w:right w:val="single" w:sz="4" w:space="0" w:color="auto"/>
            </w:tcBorders>
          </w:tcPr>
          <w:p w14:paraId="55F1511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520" w:type="dxa"/>
            <w:tcBorders>
              <w:top w:val="single" w:sz="4" w:space="0" w:color="auto"/>
              <w:left w:val="single" w:sz="4" w:space="0" w:color="auto"/>
              <w:bottom w:val="single" w:sz="4" w:space="0" w:color="auto"/>
              <w:right w:val="single" w:sz="4" w:space="0" w:color="auto"/>
            </w:tcBorders>
          </w:tcPr>
          <w:p w14:paraId="25C0947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105" w:type="dxa"/>
            <w:tcBorders>
              <w:top w:val="single" w:sz="4" w:space="0" w:color="auto"/>
              <w:left w:val="single" w:sz="4" w:space="0" w:color="auto"/>
              <w:bottom w:val="single" w:sz="4" w:space="0" w:color="auto"/>
              <w:right w:val="single" w:sz="4" w:space="0" w:color="auto"/>
            </w:tcBorders>
          </w:tcPr>
          <w:p w14:paraId="680D0434" w14:textId="77777777" w:rsidR="00CD7E9E" w:rsidRDefault="00624A6D">
            <w:pPr>
              <w:pStyle w:val="ListParagraph"/>
              <w:ind w:left="0"/>
              <w:jc w:val="both"/>
              <w:rPr>
                <w:kern w:val="2"/>
                <w:szCs w:val="24"/>
                <w14:ligatures w14:val="standardContextual"/>
              </w:rPr>
            </w:pPr>
            <w:r>
              <w:rPr>
                <w:kern w:val="2"/>
                <w:szCs w:val="24"/>
                <w14:ligatures w14:val="standardContextual"/>
              </w:rPr>
              <w:t>+(THOIHANSUDUNG)</w:t>
            </w:r>
          </w:p>
        </w:tc>
      </w:tr>
    </w:tbl>
    <w:p w14:paraId="4FC46638" w14:textId="77777777" w:rsidR="00CD7E9E" w:rsidRDefault="00CD7E9E">
      <w:pPr>
        <w:pStyle w:val="ListParagraph"/>
        <w:ind w:left="1800"/>
        <w:jc w:val="both"/>
        <w:rPr>
          <w:szCs w:val="24"/>
        </w:rPr>
      </w:pPr>
    </w:p>
    <w:p w14:paraId="3C9263B6" w14:textId="77777777" w:rsidR="00CD7E9E" w:rsidRDefault="00624A6D" w:rsidP="00546724">
      <w:pPr>
        <w:pStyle w:val="ListParagraph"/>
        <w:numPr>
          <w:ilvl w:val="0"/>
          <w:numId w:val="16"/>
        </w:numPr>
        <w:jc w:val="both"/>
        <w:rPr>
          <w:b/>
          <w:bCs/>
          <w:szCs w:val="24"/>
        </w:rPr>
      </w:pPr>
      <w:r>
        <w:rPr>
          <w:b/>
          <w:bCs/>
          <w:szCs w:val="24"/>
        </w:rPr>
        <w:t>RB16</w:t>
      </w:r>
    </w:p>
    <w:p w14:paraId="57081023" w14:textId="77777777" w:rsidR="00CD7E9E" w:rsidRDefault="00624A6D" w:rsidP="00546724">
      <w:pPr>
        <w:pStyle w:val="ListParagraph"/>
        <w:numPr>
          <w:ilvl w:val="0"/>
          <w:numId w:val="17"/>
        </w:numPr>
        <w:jc w:val="both"/>
        <w:rPr>
          <w:szCs w:val="24"/>
        </w:rPr>
      </w:pPr>
      <w:r>
        <w:rPr>
          <w:szCs w:val="24"/>
        </w:rPr>
        <w:t>Bối cảnh: TOATHUOC</w:t>
      </w:r>
    </w:p>
    <w:p w14:paraId="6B5FF271" w14:textId="77777777" w:rsidR="00CD7E9E" w:rsidRDefault="00624A6D" w:rsidP="00546724">
      <w:pPr>
        <w:pStyle w:val="ListParagraph"/>
        <w:numPr>
          <w:ilvl w:val="0"/>
          <w:numId w:val="17"/>
        </w:numPr>
        <w:jc w:val="both"/>
        <w:rPr>
          <w:szCs w:val="24"/>
        </w:rPr>
      </w:pPr>
      <w:r>
        <w:rPr>
          <w:szCs w:val="24"/>
        </w:rPr>
        <w:t>Mô tả: Toa thuốc</w:t>
      </w:r>
    </w:p>
    <w:p w14:paraId="5AE4D02F" w14:textId="77777777" w:rsidR="00CD7E9E" w:rsidRDefault="00624A6D" w:rsidP="00546724">
      <w:pPr>
        <w:pStyle w:val="ListParagraph"/>
        <w:numPr>
          <w:ilvl w:val="1"/>
          <w:numId w:val="17"/>
        </w:numPr>
        <w:jc w:val="both"/>
        <w:rPr>
          <w:szCs w:val="24"/>
        </w:rPr>
      </w:pPr>
      <w:r>
        <w:rPr>
          <w:szCs w:val="24"/>
        </w:rPr>
        <w:t>Ngày lập &lt;= Ngày hiện tại</w:t>
      </w:r>
    </w:p>
    <w:p w14:paraId="17139416" w14:textId="77777777" w:rsidR="00CD7E9E" w:rsidRDefault="00624A6D" w:rsidP="00546724">
      <w:pPr>
        <w:pStyle w:val="ListParagraph"/>
        <w:numPr>
          <w:ilvl w:val="0"/>
          <w:numId w:val="17"/>
        </w:numPr>
        <w:jc w:val="both"/>
        <w:rPr>
          <w:szCs w:val="24"/>
        </w:rPr>
      </w:pPr>
      <w:r>
        <w:rPr>
          <w:szCs w:val="24"/>
        </w:rPr>
        <w:t>Nội dung:</w:t>
      </w:r>
    </w:p>
    <w:p w14:paraId="6524D0E1"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TT1 </w:t>
      </w:r>
      <m:oMath>
        <m:r>
          <w:rPr>
            <w:rFonts w:ascii="Cambria Math" w:hAnsi="Cambria Math"/>
            <w:szCs w:val="24"/>
          </w:rPr>
          <m:t>∈</m:t>
        </m:r>
      </m:oMath>
      <w:r>
        <w:rPr>
          <w:szCs w:val="24"/>
        </w:rPr>
        <w:t xml:space="preserve"> TOATHUOC</w:t>
      </w:r>
    </w:p>
    <w:p w14:paraId="506E2D1E"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TT1.NGAYLAP &lt;= GETDATE()</w:t>
      </w:r>
    </w:p>
    <w:p w14:paraId="2DC5A886"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850"/>
        <w:gridCol w:w="1600"/>
        <w:gridCol w:w="1520"/>
        <w:gridCol w:w="2105"/>
      </w:tblGrid>
      <w:tr w:rsidR="00CD7E9E" w14:paraId="6E3C277C" w14:textId="77777777">
        <w:tc>
          <w:tcPr>
            <w:tcW w:w="2850" w:type="dxa"/>
            <w:tcBorders>
              <w:top w:val="single" w:sz="4" w:space="0" w:color="auto"/>
              <w:left w:val="single" w:sz="4" w:space="0" w:color="auto"/>
              <w:bottom w:val="single" w:sz="4" w:space="0" w:color="auto"/>
              <w:right w:val="single" w:sz="4" w:space="0" w:color="auto"/>
            </w:tcBorders>
          </w:tcPr>
          <w:p w14:paraId="12DEE13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600" w:type="dxa"/>
            <w:tcBorders>
              <w:top w:val="single" w:sz="4" w:space="0" w:color="auto"/>
              <w:left w:val="single" w:sz="4" w:space="0" w:color="auto"/>
              <w:bottom w:val="single" w:sz="4" w:space="0" w:color="auto"/>
              <w:right w:val="single" w:sz="4" w:space="0" w:color="auto"/>
            </w:tcBorders>
          </w:tcPr>
          <w:p w14:paraId="0B73C2B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520" w:type="dxa"/>
            <w:tcBorders>
              <w:top w:val="single" w:sz="4" w:space="0" w:color="auto"/>
              <w:left w:val="single" w:sz="4" w:space="0" w:color="auto"/>
              <w:bottom w:val="single" w:sz="4" w:space="0" w:color="auto"/>
              <w:right w:val="single" w:sz="4" w:space="0" w:color="auto"/>
            </w:tcBorders>
          </w:tcPr>
          <w:p w14:paraId="7301D35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105" w:type="dxa"/>
            <w:tcBorders>
              <w:top w:val="single" w:sz="4" w:space="0" w:color="auto"/>
              <w:left w:val="single" w:sz="4" w:space="0" w:color="auto"/>
              <w:bottom w:val="single" w:sz="4" w:space="0" w:color="auto"/>
              <w:right w:val="single" w:sz="4" w:space="0" w:color="auto"/>
            </w:tcBorders>
          </w:tcPr>
          <w:p w14:paraId="2815FA9D"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E947515" w14:textId="77777777">
        <w:tc>
          <w:tcPr>
            <w:tcW w:w="2850" w:type="dxa"/>
            <w:tcBorders>
              <w:top w:val="single" w:sz="4" w:space="0" w:color="auto"/>
              <w:left w:val="single" w:sz="4" w:space="0" w:color="auto"/>
              <w:bottom w:val="single" w:sz="4" w:space="0" w:color="auto"/>
              <w:right w:val="single" w:sz="4" w:space="0" w:color="auto"/>
            </w:tcBorders>
          </w:tcPr>
          <w:p w14:paraId="14C3A0B5" w14:textId="77777777" w:rsidR="00CD7E9E" w:rsidRDefault="00624A6D">
            <w:pPr>
              <w:pStyle w:val="ListParagraph"/>
              <w:ind w:left="0"/>
              <w:jc w:val="both"/>
              <w:rPr>
                <w:kern w:val="2"/>
                <w:szCs w:val="24"/>
                <w14:ligatures w14:val="standardContextual"/>
              </w:rPr>
            </w:pPr>
            <w:r>
              <w:rPr>
                <w:kern w:val="2"/>
                <w:szCs w:val="24"/>
                <w14:ligatures w14:val="standardContextual"/>
              </w:rPr>
              <w:t>TOATHUOC</w:t>
            </w:r>
          </w:p>
        </w:tc>
        <w:tc>
          <w:tcPr>
            <w:tcW w:w="1600" w:type="dxa"/>
            <w:tcBorders>
              <w:top w:val="single" w:sz="4" w:space="0" w:color="auto"/>
              <w:left w:val="single" w:sz="4" w:space="0" w:color="auto"/>
              <w:bottom w:val="single" w:sz="4" w:space="0" w:color="auto"/>
              <w:right w:val="single" w:sz="4" w:space="0" w:color="auto"/>
            </w:tcBorders>
          </w:tcPr>
          <w:p w14:paraId="2FF8FF8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520" w:type="dxa"/>
            <w:tcBorders>
              <w:top w:val="single" w:sz="4" w:space="0" w:color="auto"/>
              <w:left w:val="single" w:sz="4" w:space="0" w:color="auto"/>
              <w:bottom w:val="single" w:sz="4" w:space="0" w:color="auto"/>
              <w:right w:val="single" w:sz="4" w:space="0" w:color="auto"/>
            </w:tcBorders>
          </w:tcPr>
          <w:p w14:paraId="7E6F5AE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105" w:type="dxa"/>
            <w:tcBorders>
              <w:top w:val="single" w:sz="4" w:space="0" w:color="auto"/>
              <w:left w:val="single" w:sz="4" w:space="0" w:color="auto"/>
              <w:bottom w:val="single" w:sz="4" w:space="0" w:color="auto"/>
              <w:right w:val="single" w:sz="4" w:space="0" w:color="auto"/>
            </w:tcBorders>
          </w:tcPr>
          <w:p w14:paraId="10FEEB45"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405C7741" w14:textId="77777777" w:rsidR="00CD7E9E" w:rsidRDefault="00CD7E9E">
      <w:pPr>
        <w:pStyle w:val="ListParagraph"/>
        <w:ind w:left="1800"/>
        <w:jc w:val="both"/>
        <w:rPr>
          <w:szCs w:val="24"/>
        </w:rPr>
      </w:pPr>
    </w:p>
    <w:p w14:paraId="3657BD2C" w14:textId="77777777" w:rsidR="00CD7E9E" w:rsidRDefault="00624A6D" w:rsidP="00546724">
      <w:pPr>
        <w:pStyle w:val="ListParagraph"/>
        <w:numPr>
          <w:ilvl w:val="0"/>
          <w:numId w:val="16"/>
        </w:numPr>
        <w:ind w:left="1440"/>
        <w:jc w:val="both"/>
        <w:rPr>
          <w:b/>
          <w:bCs/>
          <w:szCs w:val="24"/>
        </w:rPr>
      </w:pPr>
      <w:r>
        <w:rPr>
          <w:b/>
          <w:bCs/>
          <w:szCs w:val="24"/>
        </w:rPr>
        <w:t>RB17</w:t>
      </w:r>
    </w:p>
    <w:p w14:paraId="5F01228A" w14:textId="77777777" w:rsidR="00CD7E9E" w:rsidRDefault="00624A6D" w:rsidP="00546724">
      <w:pPr>
        <w:pStyle w:val="ListParagraph"/>
        <w:numPr>
          <w:ilvl w:val="0"/>
          <w:numId w:val="17"/>
        </w:numPr>
        <w:jc w:val="both"/>
        <w:rPr>
          <w:szCs w:val="24"/>
        </w:rPr>
      </w:pPr>
      <w:r>
        <w:rPr>
          <w:szCs w:val="24"/>
        </w:rPr>
        <w:t>Bối cảnh: CHITIETTOATHUOC</w:t>
      </w:r>
    </w:p>
    <w:p w14:paraId="4996F501" w14:textId="77777777" w:rsidR="00CD7E9E" w:rsidRDefault="00624A6D" w:rsidP="00546724">
      <w:pPr>
        <w:pStyle w:val="ListParagraph"/>
        <w:numPr>
          <w:ilvl w:val="0"/>
          <w:numId w:val="17"/>
        </w:numPr>
        <w:jc w:val="both"/>
        <w:rPr>
          <w:szCs w:val="24"/>
        </w:rPr>
      </w:pPr>
      <w:r>
        <w:rPr>
          <w:szCs w:val="24"/>
        </w:rPr>
        <w:t>Mô tả: Chi tiết toa thuốc</w:t>
      </w:r>
    </w:p>
    <w:p w14:paraId="3F41FE48" w14:textId="77777777" w:rsidR="00CD7E9E" w:rsidRDefault="00624A6D" w:rsidP="00546724">
      <w:pPr>
        <w:pStyle w:val="ListParagraph"/>
        <w:numPr>
          <w:ilvl w:val="1"/>
          <w:numId w:val="17"/>
        </w:numPr>
        <w:jc w:val="both"/>
        <w:rPr>
          <w:szCs w:val="24"/>
        </w:rPr>
      </w:pPr>
      <w:r>
        <w:rPr>
          <w:szCs w:val="24"/>
        </w:rPr>
        <w:t>Số lượng &gt;= 0</w:t>
      </w:r>
    </w:p>
    <w:p w14:paraId="61C4DE9B" w14:textId="77777777" w:rsidR="00CD7E9E" w:rsidRDefault="00624A6D" w:rsidP="00546724">
      <w:pPr>
        <w:pStyle w:val="ListParagraph"/>
        <w:numPr>
          <w:ilvl w:val="1"/>
          <w:numId w:val="17"/>
        </w:numPr>
        <w:jc w:val="both"/>
        <w:rPr>
          <w:szCs w:val="24"/>
        </w:rPr>
      </w:pPr>
      <w:r>
        <w:rPr>
          <w:szCs w:val="24"/>
        </w:rPr>
        <w:t>Giá &gt;= 0</w:t>
      </w:r>
    </w:p>
    <w:p w14:paraId="589CC0F7" w14:textId="77777777" w:rsidR="00CD7E9E" w:rsidRDefault="00624A6D" w:rsidP="00546724">
      <w:pPr>
        <w:pStyle w:val="ListParagraph"/>
        <w:numPr>
          <w:ilvl w:val="0"/>
          <w:numId w:val="17"/>
        </w:numPr>
        <w:jc w:val="both"/>
        <w:rPr>
          <w:szCs w:val="24"/>
        </w:rPr>
      </w:pPr>
      <w:r>
        <w:rPr>
          <w:szCs w:val="24"/>
        </w:rPr>
        <w:t>Nội dung:</w:t>
      </w:r>
    </w:p>
    <w:p w14:paraId="10A3A9B6"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CTTT1 </w:t>
      </w:r>
      <m:oMath>
        <m:r>
          <w:rPr>
            <w:rFonts w:ascii="Cambria Math" w:hAnsi="Cambria Math"/>
            <w:szCs w:val="24"/>
          </w:rPr>
          <m:t>∈</m:t>
        </m:r>
      </m:oMath>
      <w:r>
        <w:rPr>
          <w:szCs w:val="24"/>
        </w:rPr>
        <w:t xml:space="preserve"> CHITIETTOATHUOC</w:t>
      </w:r>
    </w:p>
    <w:p w14:paraId="71B266C2"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CTTT1.SOLUONG &gt;= 0</w:t>
      </w:r>
    </w:p>
    <w:p w14:paraId="641D10CB" w14:textId="77777777" w:rsidR="00CD7E9E" w:rsidRDefault="00624A6D" w:rsidP="00546724">
      <w:pPr>
        <w:pStyle w:val="ListParagraph"/>
        <w:numPr>
          <w:ilvl w:val="1"/>
          <w:numId w:val="17"/>
        </w:numPr>
        <w:jc w:val="both"/>
        <w:rPr>
          <w:szCs w:val="24"/>
        </w:rPr>
      </w:pPr>
      <m:oMath>
        <m:r>
          <w:rPr>
            <w:rFonts w:ascii="Cambria Math" w:hAnsi="Cambria Math"/>
            <w:szCs w:val="24"/>
          </w:rPr>
          <w:lastRenderedPageBreak/>
          <m:t>∀</m:t>
        </m:r>
      </m:oMath>
      <w:r>
        <w:rPr>
          <w:szCs w:val="24"/>
        </w:rPr>
        <w:t xml:space="preserve"> CTTT1 </w:t>
      </w:r>
      <m:oMath>
        <m:r>
          <w:rPr>
            <w:rFonts w:ascii="Cambria Math" w:hAnsi="Cambria Math"/>
            <w:szCs w:val="24"/>
          </w:rPr>
          <m:t>∈</m:t>
        </m:r>
      </m:oMath>
      <w:r>
        <w:rPr>
          <w:szCs w:val="24"/>
        </w:rPr>
        <w:t xml:space="preserve"> CHITIETTOATHUOC</w:t>
      </w:r>
    </w:p>
    <w:p w14:paraId="4A1A2060"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CTTT1.GIA &gt;= 0</w:t>
      </w:r>
    </w:p>
    <w:p w14:paraId="6758DA8A" w14:textId="77777777" w:rsidR="00CD7E9E" w:rsidRDefault="00624A6D" w:rsidP="00546724">
      <w:pPr>
        <w:pStyle w:val="ListParagraph"/>
        <w:numPr>
          <w:ilvl w:val="0"/>
          <w:numId w:val="17"/>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657"/>
        <w:gridCol w:w="1628"/>
        <w:gridCol w:w="1551"/>
        <w:gridCol w:w="2239"/>
      </w:tblGrid>
      <w:tr w:rsidR="00CD7E9E" w14:paraId="14831A24" w14:textId="77777777">
        <w:tc>
          <w:tcPr>
            <w:tcW w:w="2107" w:type="dxa"/>
            <w:tcBorders>
              <w:top w:val="single" w:sz="4" w:space="0" w:color="auto"/>
              <w:left w:val="single" w:sz="4" w:space="0" w:color="auto"/>
              <w:bottom w:val="single" w:sz="4" w:space="0" w:color="auto"/>
              <w:right w:val="single" w:sz="4" w:space="0" w:color="auto"/>
            </w:tcBorders>
          </w:tcPr>
          <w:p w14:paraId="56C4CDE7"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571BF4BA"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66886D4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1AD5BB67"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66E71B9" w14:textId="77777777">
        <w:tc>
          <w:tcPr>
            <w:tcW w:w="2107" w:type="dxa"/>
            <w:tcBorders>
              <w:top w:val="single" w:sz="4" w:space="0" w:color="auto"/>
              <w:left w:val="single" w:sz="4" w:space="0" w:color="auto"/>
              <w:bottom w:val="single" w:sz="4" w:space="0" w:color="auto"/>
              <w:right w:val="single" w:sz="4" w:space="0" w:color="auto"/>
            </w:tcBorders>
          </w:tcPr>
          <w:p w14:paraId="048E81A4" w14:textId="77777777" w:rsidR="00CD7E9E" w:rsidRDefault="00624A6D">
            <w:pPr>
              <w:pStyle w:val="ListParagraph"/>
              <w:ind w:left="0"/>
              <w:jc w:val="both"/>
              <w:rPr>
                <w:kern w:val="2"/>
                <w:szCs w:val="24"/>
                <w14:ligatures w14:val="standardContextual"/>
              </w:rPr>
            </w:pPr>
            <w:r>
              <w:rPr>
                <w:szCs w:val="24"/>
              </w:rPr>
              <w:t>CHITIETTOATHUOC</w:t>
            </w:r>
          </w:p>
        </w:tc>
        <w:tc>
          <w:tcPr>
            <w:tcW w:w="1832" w:type="dxa"/>
            <w:tcBorders>
              <w:top w:val="single" w:sz="4" w:space="0" w:color="auto"/>
              <w:left w:val="single" w:sz="4" w:space="0" w:color="auto"/>
              <w:bottom w:val="single" w:sz="4" w:space="0" w:color="auto"/>
              <w:right w:val="single" w:sz="4" w:space="0" w:color="auto"/>
            </w:tcBorders>
          </w:tcPr>
          <w:p w14:paraId="6A102AA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0940F36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1BC5983F" w14:textId="77777777" w:rsidR="00CD7E9E" w:rsidRDefault="00624A6D">
            <w:pPr>
              <w:pStyle w:val="ListParagraph"/>
              <w:ind w:left="0"/>
              <w:jc w:val="both"/>
              <w:rPr>
                <w:kern w:val="2"/>
                <w:szCs w:val="24"/>
                <w14:ligatures w14:val="standardContextual"/>
              </w:rPr>
            </w:pPr>
            <w:r>
              <w:rPr>
                <w:kern w:val="2"/>
                <w:szCs w:val="24"/>
                <w14:ligatures w14:val="standardContextual"/>
              </w:rPr>
              <w:t>+(SOLUONG)</w:t>
            </w:r>
          </w:p>
        </w:tc>
      </w:tr>
      <w:tr w:rsidR="00CD7E9E" w14:paraId="5B6A3F70" w14:textId="77777777">
        <w:tc>
          <w:tcPr>
            <w:tcW w:w="2107" w:type="dxa"/>
            <w:tcBorders>
              <w:top w:val="single" w:sz="4" w:space="0" w:color="auto"/>
              <w:left w:val="single" w:sz="4" w:space="0" w:color="auto"/>
              <w:bottom w:val="single" w:sz="4" w:space="0" w:color="auto"/>
              <w:right w:val="single" w:sz="4" w:space="0" w:color="auto"/>
            </w:tcBorders>
          </w:tcPr>
          <w:p w14:paraId="560D6899" w14:textId="77777777" w:rsidR="00CD7E9E" w:rsidRDefault="00624A6D">
            <w:pPr>
              <w:pStyle w:val="ListParagraph"/>
              <w:ind w:left="0"/>
              <w:jc w:val="both"/>
              <w:rPr>
                <w:kern w:val="2"/>
                <w:szCs w:val="24"/>
                <w14:ligatures w14:val="standardContextual"/>
              </w:rPr>
            </w:pPr>
            <w:r>
              <w:rPr>
                <w:szCs w:val="24"/>
              </w:rPr>
              <w:t>CHITIETTOATHUOC</w:t>
            </w:r>
          </w:p>
        </w:tc>
        <w:tc>
          <w:tcPr>
            <w:tcW w:w="1832" w:type="dxa"/>
            <w:tcBorders>
              <w:top w:val="single" w:sz="4" w:space="0" w:color="auto"/>
              <w:left w:val="single" w:sz="4" w:space="0" w:color="auto"/>
              <w:bottom w:val="single" w:sz="4" w:space="0" w:color="auto"/>
              <w:right w:val="single" w:sz="4" w:space="0" w:color="auto"/>
            </w:tcBorders>
          </w:tcPr>
          <w:p w14:paraId="5B729DB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5719FB3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1AC6E5CA" w14:textId="77777777" w:rsidR="00CD7E9E" w:rsidRDefault="00624A6D">
            <w:pPr>
              <w:pStyle w:val="ListParagraph"/>
              <w:ind w:left="0"/>
              <w:jc w:val="both"/>
              <w:rPr>
                <w:kern w:val="2"/>
                <w:szCs w:val="24"/>
                <w14:ligatures w14:val="standardContextual"/>
              </w:rPr>
            </w:pPr>
            <w:r>
              <w:rPr>
                <w:kern w:val="2"/>
                <w:szCs w:val="24"/>
                <w14:ligatures w14:val="standardContextual"/>
              </w:rPr>
              <w:t>+(GIA)</w:t>
            </w:r>
          </w:p>
        </w:tc>
      </w:tr>
    </w:tbl>
    <w:p w14:paraId="1610895A" w14:textId="77777777" w:rsidR="00CD7E9E" w:rsidRDefault="00CD7E9E">
      <w:pPr>
        <w:pStyle w:val="ListParagraph"/>
        <w:ind w:left="1800"/>
        <w:jc w:val="both"/>
        <w:rPr>
          <w:szCs w:val="24"/>
        </w:rPr>
      </w:pPr>
    </w:p>
    <w:p w14:paraId="1371F71F" w14:textId="77777777" w:rsidR="00CD7E9E" w:rsidRDefault="00CD7E9E">
      <w:pPr>
        <w:jc w:val="both"/>
        <w:rPr>
          <w:rFonts w:cs="Times New Roman"/>
          <w:szCs w:val="24"/>
        </w:rPr>
      </w:pPr>
    </w:p>
    <w:p w14:paraId="1622274C" w14:textId="77777777" w:rsidR="00CD7E9E" w:rsidRDefault="00CD7E9E">
      <w:pPr>
        <w:jc w:val="both"/>
        <w:rPr>
          <w:rFonts w:cs="Times New Roman"/>
          <w:szCs w:val="24"/>
        </w:rPr>
      </w:pPr>
    </w:p>
    <w:p w14:paraId="374A4994" w14:textId="77777777" w:rsidR="00CD7E9E" w:rsidRDefault="00624A6D" w:rsidP="00546724">
      <w:pPr>
        <w:numPr>
          <w:ilvl w:val="0"/>
          <w:numId w:val="18"/>
        </w:numPr>
        <w:spacing w:before="120" w:after="120" w:line="240" w:lineRule="auto"/>
        <w:ind w:firstLine="567"/>
        <w:jc w:val="both"/>
        <w:rPr>
          <w:rFonts w:eastAsia="Times New Roman" w:cs="Times New Roman"/>
          <w:b/>
          <w:sz w:val="26"/>
          <w:szCs w:val="26"/>
        </w:rPr>
      </w:pPr>
      <w:r>
        <w:rPr>
          <w:rFonts w:eastAsia="Times New Roman" w:cs="Times New Roman"/>
          <w:b/>
          <w:sz w:val="26"/>
          <w:szCs w:val="26"/>
        </w:rPr>
        <w:t>Ràng buộc toàn vẹn liên thuộc tính</w:t>
      </w:r>
    </w:p>
    <w:p w14:paraId="37F58ABB" w14:textId="77777777" w:rsidR="00CD7E9E" w:rsidRDefault="00624A6D" w:rsidP="00546724">
      <w:pPr>
        <w:pStyle w:val="ListParagraph"/>
        <w:numPr>
          <w:ilvl w:val="0"/>
          <w:numId w:val="19"/>
        </w:numPr>
        <w:jc w:val="both"/>
        <w:rPr>
          <w:b/>
          <w:bCs/>
          <w:szCs w:val="24"/>
        </w:rPr>
      </w:pPr>
      <w:r>
        <w:rPr>
          <w:b/>
          <w:bCs/>
          <w:szCs w:val="24"/>
        </w:rPr>
        <w:t>RB1</w:t>
      </w:r>
    </w:p>
    <w:p w14:paraId="61D80B36" w14:textId="77777777" w:rsidR="00CD7E9E" w:rsidRDefault="00624A6D" w:rsidP="00546724">
      <w:pPr>
        <w:pStyle w:val="ListParagraph"/>
        <w:numPr>
          <w:ilvl w:val="0"/>
          <w:numId w:val="17"/>
        </w:numPr>
        <w:jc w:val="both"/>
        <w:rPr>
          <w:szCs w:val="24"/>
        </w:rPr>
      </w:pPr>
      <w:r>
        <w:rPr>
          <w:szCs w:val="24"/>
        </w:rPr>
        <w:t>Bối cảnh: BAOHIEMYTE</w:t>
      </w:r>
    </w:p>
    <w:p w14:paraId="38330A4F" w14:textId="77777777" w:rsidR="00CD7E9E" w:rsidRDefault="00624A6D" w:rsidP="00546724">
      <w:pPr>
        <w:pStyle w:val="ListParagraph"/>
        <w:numPr>
          <w:ilvl w:val="0"/>
          <w:numId w:val="17"/>
        </w:numPr>
        <w:jc w:val="both"/>
        <w:rPr>
          <w:szCs w:val="24"/>
        </w:rPr>
      </w:pPr>
      <w:r>
        <w:rPr>
          <w:szCs w:val="24"/>
        </w:rPr>
        <w:t>Mô tả: Bảo hiểm y tế</w:t>
      </w:r>
    </w:p>
    <w:p w14:paraId="191F3D90" w14:textId="77777777" w:rsidR="00CD7E9E" w:rsidRDefault="00624A6D" w:rsidP="00546724">
      <w:pPr>
        <w:pStyle w:val="ListParagraph"/>
        <w:numPr>
          <w:ilvl w:val="1"/>
          <w:numId w:val="17"/>
        </w:numPr>
        <w:jc w:val="both"/>
        <w:rPr>
          <w:szCs w:val="24"/>
        </w:rPr>
      </w:pPr>
      <w:r>
        <w:rPr>
          <w:szCs w:val="24"/>
        </w:rPr>
        <w:t>Ngày cấp &lt; Ngày hết hạn</w:t>
      </w:r>
      <w:r>
        <w:rPr>
          <w:szCs w:val="24"/>
        </w:rPr>
        <w:tab/>
      </w:r>
    </w:p>
    <w:p w14:paraId="5E896E04" w14:textId="77777777" w:rsidR="00CD7E9E" w:rsidRDefault="00624A6D" w:rsidP="00546724">
      <w:pPr>
        <w:pStyle w:val="ListParagraph"/>
        <w:numPr>
          <w:ilvl w:val="0"/>
          <w:numId w:val="17"/>
        </w:numPr>
        <w:jc w:val="both"/>
        <w:rPr>
          <w:szCs w:val="24"/>
        </w:rPr>
      </w:pPr>
      <w:r>
        <w:rPr>
          <w:szCs w:val="24"/>
        </w:rPr>
        <w:t>Nội dung:</w:t>
      </w:r>
    </w:p>
    <w:p w14:paraId="594E6BD7" w14:textId="77777777" w:rsidR="00CD7E9E" w:rsidRDefault="00624A6D" w:rsidP="00546724">
      <w:pPr>
        <w:pStyle w:val="ListParagraph"/>
        <w:numPr>
          <w:ilvl w:val="1"/>
          <w:numId w:val="17"/>
        </w:numPr>
        <w:jc w:val="both"/>
        <w:rPr>
          <w:szCs w:val="24"/>
        </w:rPr>
      </w:pPr>
      <m:oMath>
        <m:r>
          <w:rPr>
            <w:rFonts w:ascii="Cambria Math" w:hAnsi="Cambria Math"/>
            <w:szCs w:val="24"/>
          </w:rPr>
          <m:t>∀</m:t>
        </m:r>
      </m:oMath>
      <w:r>
        <w:rPr>
          <w:szCs w:val="24"/>
        </w:rPr>
        <w:t xml:space="preserve"> BHYT1 </w:t>
      </w:r>
      <m:oMath>
        <m:r>
          <w:rPr>
            <w:rFonts w:ascii="Cambria Math" w:hAnsi="Cambria Math"/>
            <w:szCs w:val="24"/>
          </w:rPr>
          <m:t>∈</m:t>
        </m:r>
      </m:oMath>
      <w:r>
        <w:rPr>
          <w:szCs w:val="24"/>
        </w:rPr>
        <w:t xml:space="preserve"> BAOHIEMYTE </w:t>
      </w:r>
    </w:p>
    <w:p w14:paraId="308BEF86"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BHYT1.NGAYCAP &lt;= BHYT1.NGAYHETHAN</w:t>
      </w:r>
    </w:p>
    <w:tbl>
      <w:tblPr>
        <w:tblStyle w:val="TableGrid"/>
        <w:tblW w:w="0" w:type="auto"/>
        <w:tblInd w:w="1800" w:type="dxa"/>
        <w:tblLook w:val="04A0" w:firstRow="1" w:lastRow="0" w:firstColumn="1" w:lastColumn="0" w:noHBand="0" w:noVBand="1"/>
      </w:tblPr>
      <w:tblGrid>
        <w:gridCol w:w="2015"/>
        <w:gridCol w:w="1288"/>
        <w:gridCol w:w="1171"/>
        <w:gridCol w:w="3601"/>
      </w:tblGrid>
      <w:tr w:rsidR="00CD7E9E" w14:paraId="6AC0C5D2" w14:textId="77777777">
        <w:tc>
          <w:tcPr>
            <w:tcW w:w="2107" w:type="dxa"/>
            <w:tcBorders>
              <w:top w:val="single" w:sz="4" w:space="0" w:color="auto"/>
              <w:left w:val="single" w:sz="4" w:space="0" w:color="auto"/>
              <w:bottom w:val="single" w:sz="4" w:space="0" w:color="auto"/>
              <w:right w:val="single" w:sz="4" w:space="0" w:color="auto"/>
            </w:tcBorders>
          </w:tcPr>
          <w:p w14:paraId="0370A80C"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832" w:type="dxa"/>
            <w:tcBorders>
              <w:top w:val="single" w:sz="4" w:space="0" w:color="auto"/>
              <w:left w:val="single" w:sz="4" w:space="0" w:color="auto"/>
              <w:bottom w:val="single" w:sz="4" w:space="0" w:color="auto"/>
              <w:right w:val="single" w:sz="4" w:space="0" w:color="auto"/>
            </w:tcBorders>
          </w:tcPr>
          <w:p w14:paraId="13EB88F6"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780" w:type="dxa"/>
            <w:tcBorders>
              <w:top w:val="single" w:sz="4" w:space="0" w:color="auto"/>
              <w:left w:val="single" w:sz="4" w:space="0" w:color="auto"/>
              <w:bottom w:val="single" w:sz="4" w:space="0" w:color="auto"/>
              <w:right w:val="single" w:sz="4" w:space="0" w:color="auto"/>
            </w:tcBorders>
          </w:tcPr>
          <w:p w14:paraId="4DF20C7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2356" w:type="dxa"/>
            <w:tcBorders>
              <w:top w:val="single" w:sz="4" w:space="0" w:color="auto"/>
              <w:left w:val="single" w:sz="4" w:space="0" w:color="auto"/>
              <w:bottom w:val="single" w:sz="4" w:space="0" w:color="auto"/>
              <w:right w:val="single" w:sz="4" w:space="0" w:color="auto"/>
            </w:tcBorders>
          </w:tcPr>
          <w:p w14:paraId="59D56642"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258752A" w14:textId="77777777">
        <w:tc>
          <w:tcPr>
            <w:tcW w:w="2107" w:type="dxa"/>
            <w:tcBorders>
              <w:top w:val="single" w:sz="4" w:space="0" w:color="auto"/>
              <w:left w:val="single" w:sz="4" w:space="0" w:color="auto"/>
              <w:bottom w:val="single" w:sz="4" w:space="0" w:color="auto"/>
              <w:right w:val="single" w:sz="4" w:space="0" w:color="auto"/>
            </w:tcBorders>
          </w:tcPr>
          <w:p w14:paraId="0071ECF3" w14:textId="77777777" w:rsidR="00CD7E9E" w:rsidRDefault="00624A6D">
            <w:pPr>
              <w:pStyle w:val="ListParagraph"/>
              <w:ind w:left="0"/>
              <w:jc w:val="both"/>
              <w:rPr>
                <w:kern w:val="2"/>
                <w:szCs w:val="24"/>
                <w14:ligatures w14:val="standardContextual"/>
              </w:rPr>
            </w:pPr>
            <w:r>
              <w:rPr>
                <w:szCs w:val="24"/>
              </w:rPr>
              <w:t>BAOHIEMYTE</w:t>
            </w:r>
          </w:p>
        </w:tc>
        <w:tc>
          <w:tcPr>
            <w:tcW w:w="1832" w:type="dxa"/>
            <w:tcBorders>
              <w:top w:val="single" w:sz="4" w:space="0" w:color="auto"/>
              <w:left w:val="single" w:sz="4" w:space="0" w:color="auto"/>
              <w:bottom w:val="single" w:sz="4" w:space="0" w:color="auto"/>
              <w:right w:val="single" w:sz="4" w:space="0" w:color="auto"/>
            </w:tcBorders>
          </w:tcPr>
          <w:p w14:paraId="2D9BC9B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780" w:type="dxa"/>
            <w:tcBorders>
              <w:top w:val="single" w:sz="4" w:space="0" w:color="auto"/>
              <w:left w:val="single" w:sz="4" w:space="0" w:color="auto"/>
              <w:bottom w:val="single" w:sz="4" w:space="0" w:color="auto"/>
              <w:right w:val="single" w:sz="4" w:space="0" w:color="auto"/>
            </w:tcBorders>
          </w:tcPr>
          <w:p w14:paraId="4C966E7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2356" w:type="dxa"/>
            <w:tcBorders>
              <w:top w:val="single" w:sz="4" w:space="0" w:color="auto"/>
              <w:left w:val="single" w:sz="4" w:space="0" w:color="auto"/>
              <w:bottom w:val="single" w:sz="4" w:space="0" w:color="auto"/>
              <w:right w:val="single" w:sz="4" w:space="0" w:color="auto"/>
            </w:tcBorders>
          </w:tcPr>
          <w:p w14:paraId="4218894F" w14:textId="77777777" w:rsidR="00CD7E9E" w:rsidRDefault="00624A6D">
            <w:pPr>
              <w:pStyle w:val="ListParagraph"/>
              <w:ind w:left="0"/>
              <w:jc w:val="both"/>
              <w:rPr>
                <w:kern w:val="2"/>
                <w:szCs w:val="24"/>
                <w14:ligatures w14:val="standardContextual"/>
              </w:rPr>
            </w:pPr>
            <w:r>
              <w:rPr>
                <w:kern w:val="2"/>
                <w:szCs w:val="24"/>
                <w14:ligatures w14:val="standardContextual"/>
              </w:rPr>
              <w:t>+(NGAYCAP,NGAYHETHAN)</w:t>
            </w:r>
          </w:p>
        </w:tc>
      </w:tr>
    </w:tbl>
    <w:p w14:paraId="5693A173" w14:textId="77777777" w:rsidR="00CD7E9E" w:rsidRDefault="00CD7E9E">
      <w:pPr>
        <w:pStyle w:val="ListParagraph"/>
        <w:ind w:left="1800"/>
        <w:jc w:val="both"/>
        <w:rPr>
          <w:szCs w:val="24"/>
        </w:rPr>
      </w:pPr>
    </w:p>
    <w:p w14:paraId="78A5A6C5" w14:textId="77777777" w:rsidR="00CD7E9E" w:rsidRDefault="00624A6D" w:rsidP="00546724">
      <w:pPr>
        <w:pStyle w:val="ListParagraph"/>
        <w:numPr>
          <w:ilvl w:val="0"/>
          <w:numId w:val="19"/>
        </w:numPr>
        <w:jc w:val="both"/>
        <w:rPr>
          <w:b/>
          <w:bCs/>
          <w:szCs w:val="24"/>
        </w:rPr>
      </w:pPr>
      <w:r>
        <w:rPr>
          <w:b/>
          <w:bCs/>
          <w:szCs w:val="24"/>
        </w:rPr>
        <w:t>RB2</w:t>
      </w:r>
    </w:p>
    <w:p w14:paraId="05FBC649" w14:textId="77777777" w:rsidR="00CD7E9E" w:rsidRDefault="00624A6D" w:rsidP="00546724">
      <w:pPr>
        <w:pStyle w:val="ListParagraph"/>
        <w:numPr>
          <w:ilvl w:val="0"/>
          <w:numId w:val="20"/>
        </w:numPr>
        <w:jc w:val="both"/>
        <w:rPr>
          <w:szCs w:val="24"/>
        </w:rPr>
      </w:pPr>
      <w:r>
        <w:rPr>
          <w:szCs w:val="24"/>
        </w:rPr>
        <w:t>Bối cảnh: CHITIETGIUONG</w:t>
      </w:r>
    </w:p>
    <w:p w14:paraId="26F29598" w14:textId="77777777" w:rsidR="00CD7E9E" w:rsidRDefault="00624A6D" w:rsidP="00546724">
      <w:pPr>
        <w:pStyle w:val="ListParagraph"/>
        <w:numPr>
          <w:ilvl w:val="0"/>
          <w:numId w:val="20"/>
        </w:numPr>
        <w:jc w:val="both"/>
        <w:rPr>
          <w:szCs w:val="24"/>
        </w:rPr>
      </w:pPr>
      <w:r>
        <w:rPr>
          <w:szCs w:val="24"/>
        </w:rPr>
        <w:t xml:space="preserve">Mô tả: Chi tiết giường </w:t>
      </w:r>
    </w:p>
    <w:p w14:paraId="4361AF1A" w14:textId="77777777" w:rsidR="00CD7E9E" w:rsidRDefault="00624A6D" w:rsidP="00546724">
      <w:pPr>
        <w:pStyle w:val="ListParagraph"/>
        <w:numPr>
          <w:ilvl w:val="1"/>
          <w:numId w:val="20"/>
        </w:numPr>
        <w:jc w:val="both"/>
        <w:rPr>
          <w:szCs w:val="24"/>
        </w:rPr>
      </w:pPr>
      <w:r>
        <w:rPr>
          <w:szCs w:val="24"/>
        </w:rPr>
        <w:t>Ngày nhận &lt;= Ngày hiện tại</w:t>
      </w:r>
    </w:p>
    <w:p w14:paraId="15874BD8" w14:textId="77777777" w:rsidR="00CD7E9E" w:rsidRDefault="00624A6D" w:rsidP="00546724">
      <w:pPr>
        <w:pStyle w:val="ListParagraph"/>
        <w:numPr>
          <w:ilvl w:val="0"/>
          <w:numId w:val="20"/>
        </w:numPr>
        <w:jc w:val="both"/>
        <w:rPr>
          <w:szCs w:val="24"/>
        </w:rPr>
      </w:pPr>
      <w:r>
        <w:rPr>
          <w:szCs w:val="24"/>
        </w:rPr>
        <w:t>Nội dung:</w:t>
      </w:r>
    </w:p>
    <w:p w14:paraId="02755751" w14:textId="77777777" w:rsidR="00CD7E9E" w:rsidRDefault="00624A6D" w:rsidP="00546724">
      <w:pPr>
        <w:pStyle w:val="ListParagraph"/>
        <w:numPr>
          <w:ilvl w:val="1"/>
          <w:numId w:val="20"/>
        </w:numPr>
        <w:jc w:val="both"/>
        <w:rPr>
          <w:szCs w:val="24"/>
        </w:rPr>
      </w:pPr>
      <m:oMath>
        <m:r>
          <w:rPr>
            <w:rFonts w:ascii="Cambria Math" w:hAnsi="Cambria Math"/>
            <w:szCs w:val="24"/>
          </w:rPr>
          <m:t>∀</m:t>
        </m:r>
      </m:oMath>
      <w:r>
        <w:rPr>
          <w:szCs w:val="24"/>
        </w:rPr>
        <w:t xml:space="preserve"> CTG1 </w:t>
      </w:r>
      <m:oMath>
        <m:r>
          <w:rPr>
            <w:rFonts w:ascii="Cambria Math" w:hAnsi="Cambria Math"/>
            <w:szCs w:val="24"/>
          </w:rPr>
          <m:t>∈</m:t>
        </m:r>
      </m:oMath>
      <w:r>
        <w:rPr>
          <w:szCs w:val="24"/>
        </w:rPr>
        <w:t xml:space="preserve"> CHITIETGIUONG </w:t>
      </w:r>
    </w:p>
    <w:p w14:paraId="6AA37A97" w14:textId="77777777" w:rsidR="00CD7E9E" w:rsidRDefault="00624A6D">
      <w:pPr>
        <w:pStyle w:val="ListParagraph"/>
        <w:ind w:left="2520"/>
        <w:jc w:val="both"/>
        <w:rPr>
          <w:szCs w:val="24"/>
        </w:rPr>
      </w:pPr>
      <m:oMath>
        <m:r>
          <w:rPr>
            <w:rFonts w:ascii="Cambria Math" w:hAnsi="Cambria Math"/>
            <w:szCs w:val="24"/>
          </w:rPr>
          <m:t>→</m:t>
        </m:r>
      </m:oMath>
      <w:r>
        <w:rPr>
          <w:szCs w:val="24"/>
        </w:rPr>
        <w:t xml:space="preserve"> CTG1.NGAYNHAN &lt;= CTG1.NGAYTRA</w:t>
      </w:r>
    </w:p>
    <w:p w14:paraId="1CA2ED98"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5BA13000" w14:textId="77777777">
        <w:tc>
          <w:tcPr>
            <w:tcW w:w="2253" w:type="dxa"/>
          </w:tcPr>
          <w:p w14:paraId="31819891" w14:textId="77777777" w:rsidR="00CD7E9E" w:rsidRDefault="00624A6D">
            <w:pPr>
              <w:pStyle w:val="ListParagraph"/>
              <w:ind w:left="0"/>
              <w:jc w:val="both"/>
              <w:rPr>
                <w:szCs w:val="24"/>
              </w:rPr>
            </w:pPr>
            <w:r>
              <w:rPr>
                <w:szCs w:val="24"/>
              </w:rPr>
              <w:t>Quan hệ</w:t>
            </w:r>
          </w:p>
        </w:tc>
        <w:tc>
          <w:tcPr>
            <w:tcW w:w="1772" w:type="dxa"/>
          </w:tcPr>
          <w:p w14:paraId="53C6BCEE" w14:textId="77777777" w:rsidR="00CD7E9E" w:rsidRDefault="00624A6D">
            <w:pPr>
              <w:pStyle w:val="ListParagraph"/>
              <w:ind w:left="0"/>
              <w:jc w:val="both"/>
              <w:rPr>
                <w:szCs w:val="24"/>
              </w:rPr>
            </w:pPr>
            <w:r>
              <w:rPr>
                <w:szCs w:val="24"/>
              </w:rPr>
              <w:t xml:space="preserve">Thêm </w:t>
            </w:r>
          </w:p>
        </w:tc>
        <w:tc>
          <w:tcPr>
            <w:tcW w:w="1713" w:type="dxa"/>
          </w:tcPr>
          <w:p w14:paraId="0A4AD087" w14:textId="77777777" w:rsidR="00CD7E9E" w:rsidRDefault="00624A6D">
            <w:pPr>
              <w:pStyle w:val="ListParagraph"/>
              <w:ind w:left="0"/>
              <w:jc w:val="both"/>
              <w:rPr>
                <w:szCs w:val="24"/>
              </w:rPr>
            </w:pPr>
            <w:r>
              <w:rPr>
                <w:szCs w:val="24"/>
              </w:rPr>
              <w:t xml:space="preserve">Xóa </w:t>
            </w:r>
          </w:p>
        </w:tc>
        <w:tc>
          <w:tcPr>
            <w:tcW w:w="2337" w:type="dxa"/>
          </w:tcPr>
          <w:p w14:paraId="732E8B41" w14:textId="77777777" w:rsidR="00CD7E9E" w:rsidRDefault="00624A6D">
            <w:pPr>
              <w:pStyle w:val="ListParagraph"/>
              <w:ind w:left="0"/>
              <w:jc w:val="both"/>
              <w:rPr>
                <w:szCs w:val="24"/>
              </w:rPr>
            </w:pPr>
            <w:r>
              <w:rPr>
                <w:szCs w:val="24"/>
              </w:rPr>
              <w:t>Sửa</w:t>
            </w:r>
          </w:p>
        </w:tc>
      </w:tr>
      <w:tr w:rsidR="00CD7E9E" w14:paraId="250A0D7E" w14:textId="77777777">
        <w:tc>
          <w:tcPr>
            <w:tcW w:w="2253" w:type="dxa"/>
          </w:tcPr>
          <w:p w14:paraId="51BB65B6" w14:textId="77777777" w:rsidR="00CD7E9E" w:rsidRDefault="00624A6D">
            <w:pPr>
              <w:pStyle w:val="ListParagraph"/>
              <w:ind w:left="0"/>
              <w:jc w:val="both"/>
              <w:rPr>
                <w:szCs w:val="24"/>
              </w:rPr>
            </w:pPr>
            <w:r>
              <w:rPr>
                <w:szCs w:val="24"/>
              </w:rPr>
              <w:t>CHITIETGIUONG</w:t>
            </w:r>
          </w:p>
        </w:tc>
        <w:tc>
          <w:tcPr>
            <w:tcW w:w="1772" w:type="dxa"/>
          </w:tcPr>
          <w:p w14:paraId="1D39DEAC" w14:textId="77777777" w:rsidR="00CD7E9E" w:rsidRDefault="00624A6D">
            <w:pPr>
              <w:pStyle w:val="ListParagraph"/>
              <w:ind w:left="0"/>
              <w:jc w:val="both"/>
              <w:rPr>
                <w:szCs w:val="24"/>
              </w:rPr>
            </w:pPr>
            <w:r>
              <w:rPr>
                <w:szCs w:val="24"/>
              </w:rPr>
              <w:t>+</w:t>
            </w:r>
          </w:p>
        </w:tc>
        <w:tc>
          <w:tcPr>
            <w:tcW w:w="1713" w:type="dxa"/>
          </w:tcPr>
          <w:p w14:paraId="50202102" w14:textId="77777777" w:rsidR="00CD7E9E" w:rsidRDefault="00624A6D">
            <w:pPr>
              <w:pStyle w:val="ListParagraph"/>
              <w:ind w:left="0"/>
              <w:jc w:val="both"/>
              <w:rPr>
                <w:szCs w:val="24"/>
              </w:rPr>
            </w:pPr>
            <w:r>
              <w:rPr>
                <w:szCs w:val="24"/>
              </w:rPr>
              <w:t>-</w:t>
            </w:r>
          </w:p>
        </w:tc>
        <w:tc>
          <w:tcPr>
            <w:tcW w:w="2337" w:type="dxa"/>
          </w:tcPr>
          <w:p w14:paraId="7B9F303A" w14:textId="77777777" w:rsidR="00CD7E9E" w:rsidRDefault="00624A6D">
            <w:pPr>
              <w:pStyle w:val="ListParagraph"/>
              <w:ind w:left="0"/>
              <w:jc w:val="both"/>
              <w:rPr>
                <w:szCs w:val="24"/>
              </w:rPr>
            </w:pPr>
            <w:r>
              <w:rPr>
                <w:szCs w:val="24"/>
              </w:rPr>
              <w:t>+(NGAYNHAN,NGAYTRA)</w:t>
            </w:r>
          </w:p>
        </w:tc>
      </w:tr>
    </w:tbl>
    <w:p w14:paraId="0DB46E52" w14:textId="77777777" w:rsidR="00CD7E9E" w:rsidRDefault="00CD7E9E">
      <w:pPr>
        <w:pStyle w:val="ListParagraph"/>
        <w:ind w:left="1800"/>
        <w:jc w:val="both"/>
        <w:rPr>
          <w:szCs w:val="24"/>
        </w:rPr>
      </w:pPr>
    </w:p>
    <w:p w14:paraId="5DF90792" w14:textId="77777777" w:rsidR="00CD7E9E" w:rsidRDefault="00CD7E9E">
      <w:pPr>
        <w:pStyle w:val="ListParagraph"/>
        <w:ind w:left="1800"/>
        <w:jc w:val="both"/>
        <w:rPr>
          <w:szCs w:val="24"/>
        </w:rPr>
      </w:pPr>
    </w:p>
    <w:p w14:paraId="35A44654" w14:textId="77777777" w:rsidR="00CD7E9E" w:rsidRDefault="00624A6D" w:rsidP="00546724">
      <w:pPr>
        <w:numPr>
          <w:ilvl w:val="0"/>
          <w:numId w:val="21"/>
        </w:numPr>
        <w:spacing w:before="120" w:after="120" w:line="240" w:lineRule="auto"/>
        <w:ind w:firstLine="567"/>
        <w:jc w:val="both"/>
        <w:rPr>
          <w:rFonts w:eastAsia="Times New Roman" w:cs="Times New Roman"/>
          <w:b/>
          <w:sz w:val="26"/>
          <w:szCs w:val="26"/>
        </w:rPr>
      </w:pPr>
      <w:r>
        <w:rPr>
          <w:rFonts w:eastAsia="Times New Roman" w:cs="Times New Roman"/>
          <w:b/>
          <w:sz w:val="26"/>
          <w:szCs w:val="26"/>
        </w:rPr>
        <w:t xml:space="preserve">Ràng buộc toàn vẹn liên bộ </w:t>
      </w:r>
    </w:p>
    <w:p w14:paraId="7A2AD9A2" w14:textId="77777777" w:rsidR="00CD7E9E" w:rsidRDefault="00CD7E9E">
      <w:pPr>
        <w:jc w:val="both"/>
        <w:rPr>
          <w:rFonts w:cs="Times New Roman"/>
          <w:szCs w:val="24"/>
        </w:rPr>
      </w:pPr>
    </w:p>
    <w:p w14:paraId="58EC02E0" w14:textId="77777777" w:rsidR="00CD7E9E" w:rsidRDefault="00624A6D" w:rsidP="00546724">
      <w:pPr>
        <w:pStyle w:val="ListParagraph"/>
        <w:numPr>
          <w:ilvl w:val="0"/>
          <w:numId w:val="22"/>
        </w:numPr>
        <w:ind w:firstLine="414"/>
        <w:jc w:val="both"/>
        <w:rPr>
          <w:b/>
          <w:bCs/>
          <w:szCs w:val="24"/>
        </w:rPr>
      </w:pPr>
      <w:r>
        <w:rPr>
          <w:b/>
          <w:bCs/>
          <w:szCs w:val="24"/>
        </w:rPr>
        <w:t>RB1</w:t>
      </w:r>
    </w:p>
    <w:p w14:paraId="71374249" w14:textId="77777777" w:rsidR="00CD7E9E" w:rsidRDefault="00624A6D" w:rsidP="00546724">
      <w:pPr>
        <w:pStyle w:val="ListParagraph"/>
        <w:numPr>
          <w:ilvl w:val="0"/>
          <w:numId w:val="20"/>
        </w:numPr>
        <w:jc w:val="both"/>
        <w:rPr>
          <w:szCs w:val="24"/>
        </w:rPr>
      </w:pPr>
      <w:r>
        <w:rPr>
          <w:szCs w:val="24"/>
        </w:rPr>
        <w:lastRenderedPageBreak/>
        <w:t xml:space="preserve">Bối cảnh: </w:t>
      </w:r>
      <w:r>
        <w:rPr>
          <w:color w:val="000000"/>
          <w:szCs w:val="26"/>
        </w:rPr>
        <w:t>BENHAN</w:t>
      </w:r>
    </w:p>
    <w:p w14:paraId="6FF6CE79" w14:textId="77777777" w:rsidR="00CD7E9E" w:rsidRDefault="00624A6D" w:rsidP="00546724">
      <w:pPr>
        <w:pStyle w:val="ListParagraph"/>
        <w:numPr>
          <w:ilvl w:val="0"/>
          <w:numId w:val="20"/>
        </w:numPr>
        <w:jc w:val="both"/>
        <w:rPr>
          <w:szCs w:val="24"/>
        </w:rPr>
      </w:pPr>
      <w:r>
        <w:rPr>
          <w:szCs w:val="24"/>
        </w:rPr>
        <w:t xml:space="preserve">Mô tả: </w:t>
      </w:r>
      <w:r>
        <w:rPr>
          <w:color w:val="000000"/>
          <w:szCs w:val="26"/>
        </w:rPr>
        <w:t>Một bệnh án được lập chỉ có 1 mã số duy nhất.</w:t>
      </w:r>
    </w:p>
    <w:p w14:paraId="6A5BDDC8"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eastAsia="Cambria Math" w:hAnsi="Cambria Math" w:cs="Cambria Math"/>
          <w:color w:val="000000"/>
          <w:szCs w:val="26"/>
        </w:rPr>
        <w:t>∀</w:t>
      </w:r>
      <w:r>
        <w:rPr>
          <w:rFonts w:eastAsia="Cambria Math"/>
          <w:color w:val="000000"/>
          <w:szCs w:val="26"/>
        </w:rPr>
        <w:t xml:space="preserve">BA1, BA2 </w:t>
      </w:r>
      <w:r>
        <w:rPr>
          <w:rFonts w:ascii="Cambria Math" w:eastAsia="Cambria Math" w:hAnsi="Cambria Math" w:cs="Cambria Math"/>
          <w:color w:val="000000"/>
          <w:szCs w:val="26"/>
        </w:rPr>
        <w:t>∈</w:t>
      </w:r>
      <w:r>
        <w:rPr>
          <w:rFonts w:eastAsia="Cambria Math"/>
          <w:color w:val="000000"/>
          <w:szCs w:val="26"/>
        </w:rPr>
        <w:t xml:space="preserve"> BENHAN BA1=BA2  -&gt; BA1.MABENHAN = BA2.MABENHAN</w:t>
      </w:r>
    </w:p>
    <w:p w14:paraId="61583C2A" w14:textId="77777777" w:rsidR="00CD7E9E" w:rsidRDefault="00624A6D" w:rsidP="00546724">
      <w:pPr>
        <w:pStyle w:val="ListParagraph"/>
        <w:numPr>
          <w:ilvl w:val="0"/>
          <w:numId w:val="20"/>
        </w:numPr>
        <w:jc w:val="both"/>
        <w:rPr>
          <w:szCs w:val="24"/>
        </w:rPr>
      </w:pPr>
      <w:r>
        <w:rPr>
          <w:szCs w:val="24"/>
        </w:rPr>
        <w:t>Tầm ảnh hưởng:</w:t>
      </w:r>
    </w:p>
    <w:tbl>
      <w:tblPr>
        <w:tblW w:w="7973" w:type="dxa"/>
        <w:tblInd w:w="1628" w:type="dxa"/>
        <w:tblCellMar>
          <w:top w:w="15" w:type="dxa"/>
          <w:left w:w="15" w:type="dxa"/>
          <w:bottom w:w="15" w:type="dxa"/>
          <w:right w:w="15" w:type="dxa"/>
        </w:tblCellMar>
        <w:tblLook w:val="04A0" w:firstRow="1" w:lastRow="0" w:firstColumn="1" w:lastColumn="0" w:noHBand="0" w:noVBand="1"/>
      </w:tblPr>
      <w:tblGrid>
        <w:gridCol w:w="2162"/>
        <w:gridCol w:w="1368"/>
        <w:gridCol w:w="1081"/>
        <w:gridCol w:w="3362"/>
      </w:tblGrid>
      <w:tr w:rsidR="00CD7E9E" w14:paraId="6D9AA0C9" w14:textId="77777777">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8F06D" w14:textId="77777777" w:rsidR="00CD7E9E" w:rsidRDefault="00624A6D">
            <w:pPr>
              <w:pStyle w:val="NormalWeb"/>
              <w:spacing w:beforeAutospacing="0" w:afterAutospacing="0" w:line="14" w:lineRule="atLeast"/>
              <w:rPr>
                <w:sz w:val="26"/>
                <w:szCs w:val="26"/>
              </w:rPr>
            </w:pPr>
            <w:r>
              <w:rPr>
                <w:color w:val="000000"/>
                <w:sz w:val="26"/>
                <w:szCs w:val="26"/>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C3EEC" w14:textId="77777777" w:rsidR="00CD7E9E" w:rsidRDefault="00624A6D">
            <w:pPr>
              <w:pStyle w:val="NormalWeb"/>
              <w:spacing w:beforeAutospacing="0" w:afterAutospacing="0" w:line="14" w:lineRule="atLeast"/>
              <w:rPr>
                <w:sz w:val="26"/>
                <w:szCs w:val="26"/>
              </w:rPr>
            </w:pPr>
            <w:r>
              <w:rPr>
                <w:color w:val="000000"/>
                <w:sz w:val="26"/>
                <w:szCs w:val="26"/>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6957C" w14:textId="77777777" w:rsidR="00CD7E9E" w:rsidRDefault="00624A6D">
            <w:pPr>
              <w:pStyle w:val="NormalWeb"/>
              <w:spacing w:beforeAutospacing="0" w:afterAutospacing="0" w:line="14" w:lineRule="atLeast"/>
              <w:rPr>
                <w:sz w:val="26"/>
                <w:szCs w:val="26"/>
              </w:rPr>
            </w:pPr>
            <w:r>
              <w:rPr>
                <w:color w:val="000000"/>
                <w:sz w:val="26"/>
                <w:szCs w:val="26"/>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1A743" w14:textId="77777777" w:rsidR="00CD7E9E" w:rsidRDefault="00624A6D">
            <w:pPr>
              <w:pStyle w:val="NormalWeb"/>
              <w:spacing w:beforeAutospacing="0" w:afterAutospacing="0" w:line="14" w:lineRule="atLeast"/>
              <w:rPr>
                <w:sz w:val="26"/>
                <w:szCs w:val="26"/>
              </w:rPr>
            </w:pPr>
            <w:r>
              <w:rPr>
                <w:color w:val="000000"/>
                <w:sz w:val="26"/>
                <w:szCs w:val="26"/>
              </w:rPr>
              <w:t>Sửa</w:t>
            </w:r>
          </w:p>
        </w:tc>
      </w:tr>
      <w:tr w:rsidR="00CD7E9E" w14:paraId="5C4F7449" w14:textId="77777777">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72B24" w14:textId="77777777" w:rsidR="00CD7E9E" w:rsidRDefault="00624A6D">
            <w:pPr>
              <w:pStyle w:val="NormalWeb"/>
              <w:spacing w:beforeAutospacing="0" w:afterAutospacing="0" w:line="14" w:lineRule="atLeast"/>
              <w:rPr>
                <w:sz w:val="26"/>
                <w:szCs w:val="26"/>
              </w:rPr>
            </w:pPr>
            <w:r>
              <w:rPr>
                <w:sz w:val="26"/>
                <w:szCs w:val="26"/>
              </w:rPr>
              <w:t>BENHAN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EE21C" w14:textId="77777777" w:rsidR="00CD7E9E" w:rsidRDefault="00624A6D">
            <w:pPr>
              <w:pStyle w:val="NormalWeb"/>
              <w:spacing w:beforeAutospacing="0" w:afterAutospacing="0" w:line="14" w:lineRule="atLeast"/>
              <w:rPr>
                <w:sz w:val="26"/>
                <w:szCs w:val="26"/>
              </w:rPr>
            </w:pPr>
            <w:r>
              <w:rPr>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54ACD" w14:textId="77777777" w:rsidR="00CD7E9E" w:rsidRDefault="00624A6D">
            <w:pPr>
              <w:pStyle w:val="NormalWeb"/>
              <w:spacing w:beforeAutospacing="0" w:afterAutospacing="0" w:line="14" w:lineRule="atLeast"/>
              <w:rPr>
                <w:sz w:val="26"/>
                <w:szCs w:val="26"/>
              </w:rPr>
            </w:pPr>
            <w:r>
              <w:rPr>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3736A" w14:textId="77777777" w:rsidR="00CD7E9E" w:rsidRDefault="00624A6D">
            <w:pPr>
              <w:pStyle w:val="NormalWeb"/>
              <w:spacing w:beforeAutospacing="0" w:afterAutospacing="0" w:line="14" w:lineRule="atLeast"/>
              <w:rPr>
                <w:sz w:val="26"/>
                <w:szCs w:val="26"/>
              </w:rPr>
            </w:pPr>
            <w:r>
              <w:rPr>
                <w:color w:val="000000"/>
                <w:sz w:val="26"/>
                <w:szCs w:val="26"/>
              </w:rPr>
              <w:t>*(MABENHAN)</w:t>
            </w:r>
          </w:p>
        </w:tc>
      </w:tr>
    </w:tbl>
    <w:p w14:paraId="6F2CF8FF" w14:textId="77777777" w:rsidR="00CD7E9E" w:rsidRDefault="00624A6D" w:rsidP="00546724">
      <w:pPr>
        <w:pStyle w:val="ListParagraph"/>
        <w:numPr>
          <w:ilvl w:val="0"/>
          <w:numId w:val="22"/>
        </w:numPr>
        <w:ind w:firstLine="414"/>
        <w:jc w:val="both"/>
        <w:rPr>
          <w:b/>
          <w:bCs/>
          <w:szCs w:val="24"/>
        </w:rPr>
      </w:pPr>
      <w:r>
        <w:rPr>
          <w:b/>
          <w:bCs/>
          <w:szCs w:val="24"/>
        </w:rPr>
        <w:t>RB2</w:t>
      </w:r>
    </w:p>
    <w:p w14:paraId="2B593EBB" w14:textId="77777777" w:rsidR="00CD7E9E" w:rsidRDefault="00624A6D" w:rsidP="00546724">
      <w:pPr>
        <w:pStyle w:val="ListParagraph"/>
        <w:numPr>
          <w:ilvl w:val="0"/>
          <w:numId w:val="23"/>
        </w:numPr>
        <w:ind w:left="1800"/>
        <w:jc w:val="both"/>
        <w:rPr>
          <w:szCs w:val="24"/>
        </w:rPr>
      </w:pPr>
      <w:r>
        <w:rPr>
          <w:szCs w:val="24"/>
        </w:rPr>
        <w:t>Bối cảnh: NHANVIEN</w:t>
      </w:r>
    </w:p>
    <w:p w14:paraId="19C85B96" w14:textId="77777777" w:rsidR="00CD7E9E" w:rsidRDefault="00624A6D" w:rsidP="00546724">
      <w:pPr>
        <w:pStyle w:val="ListParagraph"/>
        <w:numPr>
          <w:ilvl w:val="0"/>
          <w:numId w:val="23"/>
        </w:numPr>
        <w:ind w:left="1800"/>
        <w:jc w:val="both"/>
        <w:rPr>
          <w:szCs w:val="24"/>
        </w:rPr>
      </w:pPr>
      <w:r>
        <w:rPr>
          <w:szCs w:val="24"/>
        </w:rPr>
        <w:t>Mô tả: Mỗi nhân viên có một mã số riêng, không bị trùng lặp.</w:t>
      </w:r>
    </w:p>
    <w:p w14:paraId="366E4031" w14:textId="77777777" w:rsidR="00CD7E9E" w:rsidRDefault="00624A6D" w:rsidP="00546724">
      <w:pPr>
        <w:pStyle w:val="ListParagraph"/>
        <w:numPr>
          <w:ilvl w:val="0"/>
          <w:numId w:val="23"/>
        </w:numPr>
        <w:ind w:left="1800"/>
        <w:jc w:val="both"/>
        <w:rPr>
          <w:szCs w:val="24"/>
        </w:rPr>
      </w:pPr>
      <w:r>
        <w:rPr>
          <w:szCs w:val="24"/>
        </w:rPr>
        <w:t xml:space="preserve">Nội dung: </w:t>
      </w:r>
      <w:r>
        <w:rPr>
          <w:rFonts w:ascii="Cambria Math" w:hAnsi="Cambria Math" w:cs="Cambria Math"/>
          <w:szCs w:val="24"/>
        </w:rPr>
        <w:t>∀</w:t>
      </w:r>
      <w:r>
        <w:rPr>
          <w:szCs w:val="24"/>
        </w:rPr>
        <w:t xml:space="preserve">NV1, NV2 </w:t>
      </w:r>
      <w:r>
        <w:rPr>
          <w:rFonts w:ascii="Cambria Math" w:hAnsi="Cambria Math" w:cs="Cambria Math"/>
          <w:szCs w:val="24"/>
        </w:rPr>
        <w:t>∈</w:t>
      </w:r>
      <w:r>
        <w:rPr>
          <w:szCs w:val="24"/>
        </w:rPr>
        <w:t xml:space="preserve"> NHANVIEN NV1 = NV2 -&gt; NV1.MANV = NV2.MANV</w:t>
      </w:r>
    </w:p>
    <w:p w14:paraId="3EA16234" w14:textId="77777777" w:rsidR="00CD7E9E" w:rsidRDefault="00624A6D" w:rsidP="00546724">
      <w:pPr>
        <w:pStyle w:val="ListParagraph"/>
        <w:numPr>
          <w:ilvl w:val="0"/>
          <w:numId w:val="23"/>
        </w:numPr>
        <w:ind w:left="1800"/>
        <w:jc w:val="both"/>
        <w:rPr>
          <w:szCs w:val="24"/>
        </w:rPr>
      </w:pPr>
      <w:r>
        <w:rPr>
          <w:szCs w:val="24"/>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588"/>
        <w:gridCol w:w="823"/>
        <w:gridCol w:w="650"/>
        <w:gridCol w:w="1314"/>
      </w:tblGrid>
      <w:tr w:rsidR="00CD7E9E" w14:paraId="077A82DA"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14CE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FA52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00A0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C3B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F63906E"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A953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NHANVIEN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B961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A60F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6449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*(MANV)</w:t>
            </w:r>
          </w:p>
        </w:tc>
      </w:tr>
    </w:tbl>
    <w:p w14:paraId="59A8B1CA" w14:textId="77777777" w:rsidR="00CD7E9E" w:rsidRDefault="00CD7E9E">
      <w:pPr>
        <w:pStyle w:val="ListParagraph"/>
        <w:ind w:left="1800"/>
        <w:jc w:val="both"/>
        <w:rPr>
          <w:szCs w:val="24"/>
        </w:rPr>
      </w:pPr>
    </w:p>
    <w:p w14:paraId="37B96687" w14:textId="77777777" w:rsidR="00CD7E9E" w:rsidRDefault="00624A6D" w:rsidP="00546724">
      <w:pPr>
        <w:pStyle w:val="ListParagraph"/>
        <w:numPr>
          <w:ilvl w:val="0"/>
          <w:numId w:val="22"/>
        </w:numPr>
        <w:spacing w:after="0" w:line="16" w:lineRule="atLeast"/>
        <w:ind w:firstLine="414"/>
        <w:rPr>
          <w:rFonts w:eastAsia="SimSun"/>
          <w:b/>
          <w:bCs/>
          <w:color w:val="000000"/>
          <w:szCs w:val="26"/>
          <w:lang w:eastAsia="zh-CN"/>
        </w:rPr>
      </w:pPr>
      <w:r>
        <w:rPr>
          <w:rFonts w:eastAsia="SimSun"/>
          <w:b/>
          <w:bCs/>
          <w:color w:val="000000"/>
          <w:szCs w:val="26"/>
          <w:lang w:eastAsia="zh-CN"/>
        </w:rPr>
        <w:t>RB3</w:t>
      </w:r>
    </w:p>
    <w:p w14:paraId="5E9F2235" w14:textId="77777777" w:rsidR="00CD7E9E" w:rsidRDefault="00624A6D" w:rsidP="00546724">
      <w:pPr>
        <w:numPr>
          <w:ilvl w:val="0"/>
          <w:numId w:val="24"/>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Bối cảnh: BENHNHAN</w:t>
      </w:r>
    </w:p>
    <w:p w14:paraId="19F02AF1" w14:textId="77777777" w:rsidR="00CD7E9E" w:rsidRDefault="00624A6D" w:rsidP="00546724">
      <w:pPr>
        <w:numPr>
          <w:ilvl w:val="0"/>
          <w:numId w:val="24"/>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Mô tả: Mỗi bệnh nhân đi khám bệnh sẽ nhận được một mã số riêng.</w:t>
      </w:r>
    </w:p>
    <w:p w14:paraId="2DAC114E" w14:textId="77777777" w:rsidR="00CD7E9E" w:rsidRDefault="00624A6D" w:rsidP="00546724">
      <w:pPr>
        <w:numPr>
          <w:ilvl w:val="0"/>
          <w:numId w:val="24"/>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BN1, BN2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BENHNHAN BN1=BN2  -&gt; BN1.MABENHNHAN = BN2.MABENHNHAN</w:t>
      </w:r>
    </w:p>
    <w:p w14:paraId="3D20A831" w14:textId="77777777" w:rsidR="00CD7E9E" w:rsidRDefault="00624A6D" w:rsidP="00546724">
      <w:pPr>
        <w:numPr>
          <w:ilvl w:val="0"/>
          <w:numId w:val="24"/>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75"/>
        <w:gridCol w:w="823"/>
        <w:gridCol w:w="650"/>
        <w:gridCol w:w="2397"/>
      </w:tblGrid>
      <w:tr w:rsidR="00CD7E9E" w14:paraId="58DC506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124E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0DE1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44EE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4B3A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4A889A11"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45CC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BENHNHAN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6FE7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D682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1BE9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*(MABENHNHAN)</w:t>
            </w:r>
          </w:p>
        </w:tc>
      </w:tr>
    </w:tbl>
    <w:p w14:paraId="758B4C66" w14:textId="77777777" w:rsidR="00CD7E9E" w:rsidRDefault="00CD7E9E">
      <w:pPr>
        <w:spacing w:line="16" w:lineRule="atLeast"/>
        <w:rPr>
          <w:rFonts w:eastAsia="SimSun" w:cs="Times New Roman"/>
          <w:color w:val="000000"/>
          <w:kern w:val="0"/>
          <w:sz w:val="26"/>
          <w:szCs w:val="26"/>
          <w:lang w:eastAsia="zh-CN"/>
          <w14:ligatures w14:val="none"/>
        </w:rPr>
      </w:pPr>
    </w:p>
    <w:p w14:paraId="7BFED72B" w14:textId="77777777" w:rsidR="00CD7E9E" w:rsidRDefault="00624A6D" w:rsidP="00546724">
      <w:pPr>
        <w:pStyle w:val="ListParagraph"/>
        <w:numPr>
          <w:ilvl w:val="0"/>
          <w:numId w:val="22"/>
        </w:numPr>
        <w:spacing w:after="0" w:line="16" w:lineRule="atLeast"/>
        <w:ind w:firstLine="414"/>
        <w:rPr>
          <w:rFonts w:eastAsia="SimSun"/>
          <w:b/>
          <w:bCs/>
          <w:color w:val="000000"/>
          <w:szCs w:val="26"/>
          <w:lang w:eastAsia="zh-CN"/>
        </w:rPr>
      </w:pPr>
      <w:r>
        <w:rPr>
          <w:rFonts w:eastAsia="SimSun"/>
          <w:b/>
          <w:bCs/>
          <w:color w:val="000000"/>
          <w:szCs w:val="26"/>
          <w:lang w:eastAsia="zh-CN"/>
        </w:rPr>
        <w:t>RB4:</w:t>
      </w:r>
    </w:p>
    <w:p w14:paraId="7A917F09" w14:textId="77777777" w:rsidR="00CD7E9E" w:rsidRDefault="00624A6D" w:rsidP="00546724">
      <w:pPr>
        <w:numPr>
          <w:ilvl w:val="0"/>
          <w:numId w:val="25"/>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Bối cảnh: BENHNHAN</w:t>
      </w:r>
    </w:p>
    <w:p w14:paraId="3AC36432" w14:textId="77777777" w:rsidR="00CD7E9E" w:rsidRDefault="00624A6D" w:rsidP="00546724">
      <w:pPr>
        <w:numPr>
          <w:ilvl w:val="0"/>
          <w:numId w:val="25"/>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Mô tả: Số CMND của bệnh nhân là duy nhất.</w:t>
      </w:r>
    </w:p>
    <w:p w14:paraId="74E7A99A" w14:textId="77777777" w:rsidR="00CD7E9E" w:rsidRDefault="00624A6D" w:rsidP="00546724">
      <w:pPr>
        <w:numPr>
          <w:ilvl w:val="0"/>
          <w:numId w:val="25"/>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BN1, BN2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BENHNHAN BN1=BN2  -&gt; BN1.CMND = BN2.CMND</w:t>
      </w:r>
    </w:p>
    <w:p w14:paraId="7662782C" w14:textId="77777777" w:rsidR="00CD7E9E" w:rsidRDefault="00624A6D" w:rsidP="00546724">
      <w:pPr>
        <w:numPr>
          <w:ilvl w:val="0"/>
          <w:numId w:val="25"/>
        </w:numPr>
        <w:tabs>
          <w:tab w:val="left" w:pos="420"/>
        </w:tabs>
        <w:spacing w:after="0" w:line="16" w:lineRule="atLeast"/>
        <w:rPr>
          <w:rFonts w:eastAsia="SimSun" w:cs="Times New Roman"/>
          <w:color w:val="000000"/>
          <w:kern w:val="0"/>
          <w:sz w:val="26"/>
          <w:szCs w:val="26"/>
          <w:lang w:eastAsia="zh-CN"/>
          <w14:ligatures w14:val="none"/>
        </w:rPr>
      </w:pPr>
      <w:r>
        <w:rPr>
          <w:rFonts w:eastAsia="SimSun"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75"/>
        <w:gridCol w:w="823"/>
        <w:gridCol w:w="650"/>
        <w:gridCol w:w="1316"/>
      </w:tblGrid>
      <w:tr w:rsidR="00CD7E9E" w14:paraId="28AE9E58"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91A4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318F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0EA5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B9B3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5F0F071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D582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BENHNHAN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AD2B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373F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4229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+(CMND)</w:t>
            </w:r>
          </w:p>
        </w:tc>
      </w:tr>
    </w:tbl>
    <w:p w14:paraId="5E8FE534" w14:textId="77777777" w:rsidR="00CD7E9E" w:rsidRDefault="00CD7E9E">
      <w:pPr>
        <w:spacing w:line="16" w:lineRule="atLeast"/>
        <w:rPr>
          <w:rFonts w:eastAsia="SimSun" w:cs="Times New Roman"/>
          <w:color w:val="000000"/>
          <w:kern w:val="0"/>
          <w:sz w:val="26"/>
          <w:szCs w:val="26"/>
          <w:lang w:eastAsia="zh-CN"/>
          <w14:ligatures w14:val="none"/>
        </w:rPr>
      </w:pPr>
    </w:p>
    <w:p w14:paraId="5158F2A7" w14:textId="77777777" w:rsidR="00CD7E9E" w:rsidRDefault="00624A6D" w:rsidP="00546724">
      <w:pPr>
        <w:numPr>
          <w:ilvl w:val="0"/>
          <w:numId w:val="22"/>
        </w:numPr>
        <w:spacing w:after="0" w:line="16" w:lineRule="atLeast"/>
        <w:ind w:left="0" w:firstLine="1134"/>
        <w:rPr>
          <w:rFonts w:eastAsia="SimSun" w:cs="Times New Roman"/>
          <w:b/>
          <w:bCs/>
          <w:color w:val="000000"/>
          <w:kern w:val="0"/>
          <w:sz w:val="26"/>
          <w:szCs w:val="26"/>
          <w:lang w:eastAsia="zh-CN"/>
          <w14:ligatures w14:val="none"/>
        </w:rPr>
      </w:pPr>
      <w:r>
        <w:rPr>
          <w:rFonts w:eastAsia="SimSun" w:cs="Times New Roman"/>
          <w:b/>
          <w:bCs/>
          <w:color w:val="000000"/>
          <w:kern w:val="0"/>
          <w:sz w:val="26"/>
          <w:szCs w:val="26"/>
          <w:lang w:eastAsia="zh-CN"/>
          <w14:ligatures w14:val="none"/>
        </w:rPr>
        <w:t>RB5:</w:t>
      </w:r>
    </w:p>
    <w:p w14:paraId="5C61C6AF" w14:textId="77777777" w:rsidR="00CD7E9E" w:rsidRDefault="00624A6D" w:rsidP="00546724">
      <w:pPr>
        <w:pStyle w:val="ListParagraph"/>
        <w:numPr>
          <w:ilvl w:val="0"/>
          <w:numId w:val="26"/>
        </w:numPr>
        <w:tabs>
          <w:tab w:val="left" w:pos="420"/>
        </w:tabs>
        <w:spacing w:after="0" w:line="16" w:lineRule="atLeast"/>
        <w:rPr>
          <w:rFonts w:eastAsia="SimSun"/>
          <w:color w:val="000000"/>
          <w:szCs w:val="26"/>
          <w:lang w:eastAsia="zh-CN"/>
        </w:rPr>
      </w:pPr>
      <w:r>
        <w:rPr>
          <w:rFonts w:eastAsia="SimSun"/>
          <w:color w:val="000000"/>
          <w:szCs w:val="26"/>
          <w:lang w:eastAsia="zh-CN"/>
        </w:rPr>
        <w:t>Bối cảnh: BAOHIEMYTE</w:t>
      </w:r>
    </w:p>
    <w:p w14:paraId="2E10157F" w14:textId="77777777" w:rsidR="00CD7E9E" w:rsidRDefault="00624A6D" w:rsidP="00546724">
      <w:pPr>
        <w:pStyle w:val="ListParagraph"/>
        <w:numPr>
          <w:ilvl w:val="0"/>
          <w:numId w:val="26"/>
        </w:numPr>
        <w:tabs>
          <w:tab w:val="left" w:pos="420"/>
        </w:tabs>
        <w:spacing w:after="0" w:line="16" w:lineRule="atLeast"/>
        <w:rPr>
          <w:rFonts w:eastAsia="SimSun"/>
          <w:color w:val="000000"/>
          <w:szCs w:val="26"/>
          <w:lang w:eastAsia="zh-CN"/>
        </w:rPr>
      </w:pPr>
      <w:r>
        <w:rPr>
          <w:rFonts w:eastAsia="SimSun"/>
          <w:color w:val="000000"/>
          <w:szCs w:val="26"/>
          <w:lang w:eastAsia="zh-CN"/>
        </w:rPr>
        <w:t>Mô tả: Mã số bảo hiểm y tế của bảo hiểm y tế là duy nhất.</w:t>
      </w:r>
    </w:p>
    <w:p w14:paraId="3A156E85" w14:textId="77777777" w:rsidR="00CD7E9E" w:rsidRDefault="00624A6D" w:rsidP="00546724">
      <w:pPr>
        <w:pStyle w:val="ListParagraph"/>
        <w:numPr>
          <w:ilvl w:val="0"/>
          <w:numId w:val="26"/>
        </w:numPr>
        <w:tabs>
          <w:tab w:val="left" w:pos="420"/>
        </w:tabs>
        <w:spacing w:after="0" w:line="16" w:lineRule="atLeast"/>
        <w:rPr>
          <w:rFonts w:eastAsia="Cambria Math"/>
          <w:color w:val="000000"/>
          <w:szCs w:val="26"/>
          <w:lang w:eastAsia="zh-CN"/>
        </w:rPr>
      </w:pPr>
      <w:r>
        <w:rPr>
          <w:rFonts w:eastAsia="SimSun"/>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BHYT1, BHYT2 </w:t>
      </w:r>
      <w:r>
        <w:rPr>
          <w:rFonts w:ascii="Cambria Math" w:eastAsia="Cambria Math" w:hAnsi="Cambria Math" w:cs="Cambria Math"/>
          <w:color w:val="000000"/>
          <w:szCs w:val="26"/>
          <w:lang w:eastAsia="zh-CN"/>
        </w:rPr>
        <w:t>∈</w:t>
      </w:r>
      <w:r>
        <w:rPr>
          <w:rFonts w:eastAsia="Cambria Math"/>
          <w:color w:val="000000"/>
          <w:szCs w:val="26"/>
          <w:lang w:eastAsia="zh-CN"/>
        </w:rPr>
        <w:t xml:space="preserve"> BAOHIEMYTE  BHYT1=BHYT2  -&gt; BHYT1.MABHYT = BHYT2.MABHYT</w:t>
      </w:r>
    </w:p>
    <w:p w14:paraId="633DC5CC" w14:textId="77777777" w:rsidR="00CD7E9E" w:rsidRDefault="00624A6D" w:rsidP="00546724">
      <w:pPr>
        <w:pStyle w:val="ListParagraph"/>
        <w:numPr>
          <w:ilvl w:val="0"/>
          <w:numId w:val="26"/>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935"/>
        <w:gridCol w:w="823"/>
        <w:gridCol w:w="650"/>
        <w:gridCol w:w="1663"/>
      </w:tblGrid>
      <w:tr w:rsidR="00CD7E9E" w14:paraId="551EC84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A090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8932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1271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4752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093B7B1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75D9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BAOHIEMYTE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D0F2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AA9E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4C3E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+(MABHYT)</w:t>
            </w:r>
          </w:p>
        </w:tc>
      </w:tr>
    </w:tbl>
    <w:p w14:paraId="49EDC77E" w14:textId="77777777" w:rsidR="00CD7E9E" w:rsidRDefault="00CD7E9E">
      <w:pPr>
        <w:spacing w:line="16" w:lineRule="atLeast"/>
        <w:rPr>
          <w:rFonts w:eastAsia="Cambria Math" w:cs="Times New Roman"/>
          <w:color w:val="000000"/>
          <w:kern w:val="0"/>
          <w:sz w:val="26"/>
          <w:szCs w:val="26"/>
          <w:lang w:eastAsia="zh-CN"/>
          <w14:ligatures w14:val="none"/>
        </w:rPr>
      </w:pPr>
    </w:p>
    <w:p w14:paraId="420B1812" w14:textId="77777777" w:rsidR="00CD7E9E" w:rsidRDefault="00624A6D" w:rsidP="00546724">
      <w:pPr>
        <w:numPr>
          <w:ilvl w:val="0"/>
          <w:numId w:val="22"/>
        </w:numPr>
        <w:spacing w:after="0" w:line="16" w:lineRule="atLeast"/>
        <w:ind w:left="0" w:firstLine="1134"/>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lastRenderedPageBreak/>
        <w:t>RB6:</w:t>
      </w:r>
    </w:p>
    <w:p w14:paraId="3EA74893" w14:textId="77777777" w:rsidR="00CD7E9E" w:rsidRDefault="00624A6D" w:rsidP="00546724">
      <w:pPr>
        <w:pStyle w:val="ListParagraph"/>
        <w:numPr>
          <w:ilvl w:val="0"/>
          <w:numId w:val="27"/>
        </w:numPr>
        <w:tabs>
          <w:tab w:val="left" w:pos="420"/>
        </w:tabs>
        <w:spacing w:after="0" w:line="16" w:lineRule="atLeast"/>
        <w:rPr>
          <w:rFonts w:eastAsia="Cambria Math"/>
          <w:color w:val="000000"/>
          <w:szCs w:val="26"/>
          <w:lang w:eastAsia="zh-CN"/>
        </w:rPr>
      </w:pPr>
      <w:r>
        <w:rPr>
          <w:rFonts w:eastAsia="Cambria Math"/>
          <w:color w:val="000000"/>
          <w:szCs w:val="26"/>
          <w:lang w:eastAsia="zh-CN"/>
        </w:rPr>
        <w:t>Bối cảnh: HOADON</w:t>
      </w:r>
    </w:p>
    <w:p w14:paraId="329807AB" w14:textId="77777777" w:rsidR="00CD7E9E" w:rsidRDefault="00624A6D" w:rsidP="00546724">
      <w:pPr>
        <w:pStyle w:val="ListParagraph"/>
        <w:numPr>
          <w:ilvl w:val="0"/>
          <w:numId w:val="27"/>
        </w:numPr>
        <w:tabs>
          <w:tab w:val="left" w:pos="420"/>
        </w:tabs>
        <w:spacing w:after="0" w:line="16" w:lineRule="atLeast"/>
        <w:rPr>
          <w:rFonts w:eastAsia="Cambria Math"/>
          <w:color w:val="000000"/>
          <w:szCs w:val="26"/>
          <w:lang w:eastAsia="zh-CN"/>
        </w:rPr>
      </w:pPr>
      <w:r>
        <w:rPr>
          <w:rFonts w:eastAsia="Cambria Math"/>
          <w:color w:val="000000"/>
          <w:szCs w:val="26"/>
          <w:lang w:eastAsia="zh-CN"/>
        </w:rPr>
        <w:t>Mô tả: Số hóa đơn của hóa đơn là duy nhất</w:t>
      </w:r>
    </w:p>
    <w:p w14:paraId="0D6B03EA" w14:textId="77777777" w:rsidR="00CD7E9E" w:rsidRDefault="00624A6D" w:rsidP="00546724">
      <w:pPr>
        <w:pStyle w:val="ListParagraph"/>
        <w:numPr>
          <w:ilvl w:val="0"/>
          <w:numId w:val="27"/>
        </w:numPr>
        <w:tabs>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HD1, HD2 </w:t>
      </w:r>
      <w:r>
        <w:rPr>
          <w:rFonts w:ascii="Cambria Math" w:eastAsia="Cambria Math" w:hAnsi="Cambria Math" w:cs="Cambria Math"/>
          <w:color w:val="000000"/>
          <w:szCs w:val="26"/>
          <w:lang w:eastAsia="zh-CN"/>
        </w:rPr>
        <w:t>∈</w:t>
      </w:r>
      <w:r>
        <w:rPr>
          <w:rFonts w:eastAsia="Cambria Math"/>
          <w:color w:val="000000"/>
          <w:szCs w:val="26"/>
          <w:lang w:eastAsia="zh-CN"/>
        </w:rPr>
        <w:t xml:space="preserve"> HOADON  HD1=HD2  -&gt; HD1.SOHOADON = HD2.SOHOADON</w:t>
      </w:r>
    </w:p>
    <w:p w14:paraId="5D81E4D9" w14:textId="77777777" w:rsidR="00CD7E9E" w:rsidRDefault="00624A6D" w:rsidP="00546724">
      <w:pPr>
        <w:pStyle w:val="ListParagraph"/>
        <w:numPr>
          <w:ilvl w:val="0"/>
          <w:numId w:val="27"/>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2708" w:type="dxa"/>
        <w:tblCellMar>
          <w:top w:w="15" w:type="dxa"/>
          <w:left w:w="15" w:type="dxa"/>
          <w:bottom w:w="15" w:type="dxa"/>
          <w:right w:w="15" w:type="dxa"/>
        </w:tblCellMar>
        <w:tblLook w:val="04A0" w:firstRow="1" w:lastRow="0" w:firstColumn="1" w:lastColumn="0" w:noHBand="0" w:noVBand="1"/>
      </w:tblPr>
      <w:tblGrid>
        <w:gridCol w:w="1616"/>
        <w:gridCol w:w="1136"/>
        <w:gridCol w:w="976"/>
        <w:gridCol w:w="2203"/>
      </w:tblGrid>
      <w:tr w:rsidR="00CD7E9E" w14:paraId="4FF9E21B" w14:textId="77777777">
        <w:tc>
          <w:tcPr>
            <w:tcW w:w="1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5458D" w14:textId="77777777" w:rsidR="00CD7E9E" w:rsidRDefault="00624A6D">
            <w:pPr>
              <w:spacing w:after="0" w:line="14" w:lineRule="atLeast"/>
              <w:ind w:left="360"/>
              <w:rPr>
                <w:rFonts w:eastAsia="SimSun"/>
                <w:szCs w:val="26"/>
                <w:lang w:eastAsia="zh-CN"/>
              </w:rPr>
            </w:pPr>
            <w:r>
              <w:rPr>
                <w:rFonts w:eastAsia="SimSun"/>
                <w:color w:val="000000"/>
                <w:szCs w:val="26"/>
                <w:lang w:eastAsia="zh-CN"/>
              </w:rPr>
              <w:t>Quan hệ</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A2191" w14:textId="77777777" w:rsidR="00CD7E9E" w:rsidRDefault="00624A6D">
            <w:pPr>
              <w:spacing w:after="0" w:line="14" w:lineRule="atLeast"/>
              <w:ind w:left="360"/>
              <w:rPr>
                <w:rFonts w:eastAsia="SimSun"/>
                <w:szCs w:val="26"/>
                <w:lang w:eastAsia="zh-CN"/>
              </w:rPr>
            </w:pPr>
            <w:r>
              <w:rPr>
                <w:rFonts w:eastAsia="SimSun"/>
                <w:color w:val="000000"/>
                <w:szCs w:val="26"/>
                <w:lang w:eastAsia="zh-CN"/>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68E5D" w14:textId="77777777" w:rsidR="00CD7E9E" w:rsidRDefault="00624A6D">
            <w:pPr>
              <w:spacing w:after="0" w:line="14" w:lineRule="atLeast"/>
              <w:ind w:left="360"/>
              <w:rPr>
                <w:rFonts w:eastAsia="SimSun"/>
                <w:szCs w:val="26"/>
                <w:lang w:eastAsia="zh-CN"/>
              </w:rPr>
            </w:pPr>
            <w:r>
              <w:rPr>
                <w:rFonts w:eastAsia="SimSun"/>
                <w:color w:val="000000"/>
                <w:szCs w:val="26"/>
                <w:lang w:eastAsia="zh-CN"/>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08C0F" w14:textId="77777777" w:rsidR="00CD7E9E" w:rsidRDefault="00624A6D">
            <w:pPr>
              <w:spacing w:after="0" w:line="14" w:lineRule="atLeast"/>
              <w:ind w:left="360"/>
              <w:rPr>
                <w:rFonts w:eastAsia="SimSun"/>
                <w:szCs w:val="26"/>
                <w:lang w:eastAsia="zh-CN"/>
              </w:rPr>
            </w:pPr>
            <w:r>
              <w:rPr>
                <w:rFonts w:eastAsia="SimSun"/>
                <w:color w:val="000000"/>
                <w:szCs w:val="26"/>
                <w:lang w:eastAsia="zh-CN"/>
              </w:rPr>
              <w:t>Sửa</w:t>
            </w:r>
          </w:p>
        </w:tc>
      </w:tr>
      <w:tr w:rsidR="00CD7E9E" w14:paraId="13EF7A77" w14:textId="77777777">
        <w:tc>
          <w:tcPr>
            <w:tcW w:w="1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40AAA" w14:textId="77777777" w:rsidR="00CD7E9E" w:rsidRDefault="00624A6D">
            <w:pPr>
              <w:spacing w:after="0" w:line="14" w:lineRule="atLeast"/>
              <w:ind w:left="360"/>
              <w:rPr>
                <w:rFonts w:eastAsia="SimSun"/>
                <w:szCs w:val="26"/>
                <w:lang w:eastAsia="zh-CN"/>
              </w:rPr>
            </w:pPr>
            <w:r>
              <w:rPr>
                <w:rFonts w:eastAsia="SimSun"/>
                <w:szCs w:val="26"/>
                <w:lang w:eastAsia="zh-CN"/>
              </w:rPr>
              <w:t>HOADON</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9E1F7" w14:textId="77777777" w:rsidR="00CD7E9E" w:rsidRDefault="00624A6D">
            <w:pPr>
              <w:spacing w:after="0" w:line="14" w:lineRule="atLeast"/>
              <w:ind w:left="360"/>
              <w:rPr>
                <w:rFonts w:eastAsia="SimSun"/>
                <w:szCs w:val="26"/>
                <w:lang w:eastAsia="zh-CN"/>
              </w:rPr>
            </w:pPr>
            <w:r>
              <w:rPr>
                <w:rFonts w:eastAsia="SimSun"/>
                <w:szCs w:val="26"/>
                <w:lang w:eastAsia="zh-CN"/>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EA224" w14:textId="77777777" w:rsidR="00CD7E9E" w:rsidRDefault="00624A6D">
            <w:pPr>
              <w:spacing w:after="0" w:line="14" w:lineRule="atLeast"/>
              <w:ind w:left="360"/>
              <w:rPr>
                <w:rFonts w:eastAsia="SimSun"/>
                <w:szCs w:val="26"/>
                <w:lang w:eastAsia="zh-CN"/>
              </w:rPr>
            </w:pPr>
            <w:r>
              <w:rPr>
                <w:rFonts w:eastAsia="SimSun"/>
                <w:szCs w:val="26"/>
                <w:lang w:eastAsia="zh-CN"/>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EF7A7" w14:textId="77777777" w:rsidR="00CD7E9E" w:rsidRDefault="00624A6D">
            <w:pPr>
              <w:spacing w:after="0" w:line="14" w:lineRule="atLeast"/>
              <w:ind w:left="360"/>
              <w:rPr>
                <w:rFonts w:eastAsia="SimSun"/>
                <w:szCs w:val="26"/>
                <w:lang w:eastAsia="zh-CN"/>
              </w:rPr>
            </w:pPr>
            <w:r>
              <w:rPr>
                <w:rFonts w:eastAsia="SimSun"/>
                <w:color w:val="000000"/>
                <w:szCs w:val="26"/>
                <w:lang w:eastAsia="zh-CN"/>
              </w:rPr>
              <w:t>*(SOHOADON)</w:t>
            </w:r>
          </w:p>
        </w:tc>
      </w:tr>
    </w:tbl>
    <w:p w14:paraId="6539F4EE" w14:textId="77777777" w:rsidR="00CD7E9E" w:rsidRDefault="00CD7E9E" w:rsidP="00E503FB">
      <w:pPr>
        <w:spacing w:line="16" w:lineRule="atLeast"/>
        <w:jc w:val="right"/>
        <w:rPr>
          <w:rFonts w:eastAsia="Cambria Math" w:cs="Times New Roman"/>
          <w:color w:val="000000"/>
          <w:kern w:val="0"/>
          <w:sz w:val="26"/>
          <w:szCs w:val="26"/>
          <w:lang w:eastAsia="zh-CN"/>
          <w14:ligatures w14:val="none"/>
        </w:rPr>
      </w:pPr>
    </w:p>
    <w:p w14:paraId="7B763629" w14:textId="77777777" w:rsidR="00CD7E9E" w:rsidRDefault="00624A6D" w:rsidP="00546724">
      <w:pPr>
        <w:numPr>
          <w:ilvl w:val="0"/>
          <w:numId w:val="22"/>
        </w:numPr>
        <w:spacing w:after="0" w:line="16" w:lineRule="atLeast"/>
        <w:ind w:left="0" w:firstLine="1134"/>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RB7:</w:t>
      </w:r>
    </w:p>
    <w:p w14:paraId="0108ABB9" w14:textId="77777777" w:rsidR="00CD7E9E" w:rsidRDefault="00624A6D" w:rsidP="00546724">
      <w:pPr>
        <w:numPr>
          <w:ilvl w:val="0"/>
          <w:numId w:val="28"/>
        </w:numPr>
        <w:tabs>
          <w:tab w:val="left" w:pos="420"/>
        </w:tabs>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PHIEUXUATVIEN</w:t>
      </w:r>
    </w:p>
    <w:p w14:paraId="44B0902E" w14:textId="77777777" w:rsidR="00CD7E9E" w:rsidRDefault="00624A6D" w:rsidP="00546724">
      <w:pPr>
        <w:numPr>
          <w:ilvl w:val="0"/>
          <w:numId w:val="28"/>
        </w:numPr>
        <w:tabs>
          <w:tab w:val="left" w:pos="420"/>
        </w:tabs>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Mã phiếu xuất viện là duy nhất trong phiếu xuất viện.</w:t>
      </w:r>
    </w:p>
    <w:p w14:paraId="4498027D" w14:textId="77777777" w:rsidR="00CD7E9E" w:rsidRDefault="00624A6D" w:rsidP="00546724">
      <w:pPr>
        <w:numPr>
          <w:ilvl w:val="0"/>
          <w:numId w:val="28"/>
        </w:numPr>
        <w:tabs>
          <w:tab w:val="left" w:pos="420"/>
        </w:tabs>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PXV1, PXV2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PHIEUXUATVIEN  PXV1=PXV2  -&gt; PXV1.MAPHIEUXUATVIEN = PXV2.MAPHIEUXUATVIEN</w:t>
      </w:r>
    </w:p>
    <w:p w14:paraId="16A4492F" w14:textId="77777777" w:rsidR="00CD7E9E" w:rsidRDefault="00624A6D" w:rsidP="00546724">
      <w:pPr>
        <w:numPr>
          <w:ilvl w:val="0"/>
          <w:numId w:val="28"/>
        </w:numPr>
        <w:tabs>
          <w:tab w:val="left" w:pos="420"/>
        </w:tabs>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325"/>
        <w:gridCol w:w="823"/>
        <w:gridCol w:w="650"/>
        <w:gridCol w:w="3064"/>
      </w:tblGrid>
      <w:tr w:rsidR="00CD7E9E" w14:paraId="32D127FC"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8466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184F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7676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79D1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14CEE87B"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7B8B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PHIEUXUATVIEN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768AA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2867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D032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+(MAPHIEUXUATVIEN)</w:t>
            </w:r>
          </w:p>
        </w:tc>
      </w:tr>
    </w:tbl>
    <w:p w14:paraId="60B96D14" w14:textId="77777777" w:rsidR="00CD7E9E" w:rsidRDefault="00CD7E9E">
      <w:pPr>
        <w:spacing w:line="16" w:lineRule="atLeast"/>
        <w:rPr>
          <w:rFonts w:eastAsia="Cambria Math" w:cs="Times New Roman"/>
          <w:b/>
          <w:bCs/>
          <w:color w:val="000000"/>
          <w:kern w:val="0"/>
          <w:sz w:val="26"/>
          <w:szCs w:val="26"/>
          <w:lang w:eastAsia="zh-CN"/>
          <w14:ligatures w14:val="none"/>
        </w:rPr>
      </w:pPr>
    </w:p>
    <w:p w14:paraId="449A9386" w14:textId="77777777" w:rsidR="00CD7E9E" w:rsidRDefault="00624A6D" w:rsidP="00546724">
      <w:pPr>
        <w:numPr>
          <w:ilvl w:val="0"/>
          <w:numId w:val="22"/>
        </w:numPr>
        <w:spacing w:after="0" w:line="16" w:lineRule="atLeast"/>
        <w:ind w:left="0" w:firstLine="1134"/>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 xml:space="preserve">RB8: </w:t>
      </w:r>
    </w:p>
    <w:p w14:paraId="791A4DCC" w14:textId="77777777" w:rsidR="00CD7E9E" w:rsidRDefault="00624A6D" w:rsidP="00546724">
      <w:pPr>
        <w:pStyle w:val="ListParagraph"/>
        <w:numPr>
          <w:ilvl w:val="0"/>
          <w:numId w:val="29"/>
        </w:numPr>
        <w:tabs>
          <w:tab w:val="left" w:pos="420"/>
        </w:tabs>
        <w:spacing w:after="0" w:line="16" w:lineRule="atLeast"/>
        <w:rPr>
          <w:rFonts w:eastAsia="Cambria Math"/>
          <w:color w:val="000000"/>
          <w:szCs w:val="26"/>
          <w:lang w:eastAsia="zh-CN"/>
        </w:rPr>
      </w:pPr>
      <w:r>
        <w:rPr>
          <w:rFonts w:eastAsia="Cambria Math"/>
          <w:color w:val="000000"/>
          <w:szCs w:val="26"/>
          <w:lang w:eastAsia="zh-CN"/>
        </w:rPr>
        <w:t>Bối cảnh: GIUONG</w:t>
      </w:r>
    </w:p>
    <w:p w14:paraId="01278E50" w14:textId="77777777" w:rsidR="00CD7E9E" w:rsidRDefault="00624A6D" w:rsidP="00546724">
      <w:pPr>
        <w:pStyle w:val="ListParagraph"/>
        <w:numPr>
          <w:ilvl w:val="0"/>
          <w:numId w:val="29"/>
        </w:numPr>
        <w:tabs>
          <w:tab w:val="left" w:pos="420"/>
        </w:tabs>
        <w:spacing w:after="0" w:line="16" w:lineRule="atLeast"/>
        <w:rPr>
          <w:rFonts w:eastAsia="Cambria Math"/>
          <w:color w:val="000000"/>
          <w:szCs w:val="26"/>
          <w:lang w:eastAsia="zh-CN"/>
        </w:rPr>
      </w:pPr>
      <w:r>
        <w:rPr>
          <w:rFonts w:eastAsia="Cambria Math"/>
          <w:color w:val="000000"/>
          <w:szCs w:val="26"/>
          <w:lang w:eastAsia="zh-CN"/>
        </w:rPr>
        <w:t>Mô tả: Mã giường của giường là mã số duy nhất.</w:t>
      </w:r>
    </w:p>
    <w:p w14:paraId="658B48A2" w14:textId="77777777" w:rsidR="00CD7E9E" w:rsidRDefault="00624A6D" w:rsidP="00546724">
      <w:pPr>
        <w:pStyle w:val="ListParagraph"/>
        <w:numPr>
          <w:ilvl w:val="0"/>
          <w:numId w:val="29"/>
        </w:numPr>
        <w:tabs>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G1, G2 </w:t>
      </w:r>
      <w:r>
        <w:rPr>
          <w:rFonts w:ascii="Cambria Math" w:eastAsia="Cambria Math" w:hAnsi="Cambria Math" w:cs="Cambria Math"/>
          <w:color w:val="000000"/>
          <w:szCs w:val="26"/>
          <w:lang w:eastAsia="zh-CN"/>
        </w:rPr>
        <w:t>∈</w:t>
      </w:r>
      <w:r>
        <w:rPr>
          <w:rFonts w:eastAsia="Cambria Math"/>
          <w:color w:val="000000"/>
          <w:szCs w:val="26"/>
          <w:lang w:eastAsia="zh-CN"/>
        </w:rPr>
        <w:t xml:space="preserve"> GIUONG G1=G2  -&gt; G1.MAGIUONG = G2.MAGIUONG</w:t>
      </w:r>
    </w:p>
    <w:p w14:paraId="2B6E6A30" w14:textId="77777777" w:rsidR="00CD7E9E" w:rsidRDefault="00624A6D" w:rsidP="00546724">
      <w:pPr>
        <w:pStyle w:val="ListParagraph"/>
        <w:numPr>
          <w:ilvl w:val="0"/>
          <w:numId w:val="29"/>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242"/>
        <w:gridCol w:w="823"/>
        <w:gridCol w:w="650"/>
        <w:gridCol w:w="1981"/>
      </w:tblGrid>
      <w:tr w:rsidR="00CD7E9E" w14:paraId="49D4C781"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C71A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FFE3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742F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0DB2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706F3536"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6734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GIUONG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08B2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86C9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B61A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+(MAGIUONG)</w:t>
            </w:r>
          </w:p>
        </w:tc>
      </w:tr>
    </w:tbl>
    <w:p w14:paraId="7559531F" w14:textId="77777777" w:rsidR="00CD7E9E" w:rsidRDefault="00624A6D" w:rsidP="00546724">
      <w:pPr>
        <w:pStyle w:val="ListParagraph"/>
        <w:numPr>
          <w:ilvl w:val="0"/>
          <w:numId w:val="22"/>
        </w:numPr>
        <w:spacing w:after="0" w:line="16" w:lineRule="atLeast"/>
        <w:ind w:firstLine="414"/>
        <w:rPr>
          <w:rFonts w:eastAsia="Cambria Math"/>
          <w:b/>
          <w:bCs/>
          <w:color w:val="000000"/>
          <w:szCs w:val="26"/>
          <w:lang w:eastAsia="zh-CN"/>
        </w:rPr>
      </w:pPr>
      <w:r>
        <w:rPr>
          <w:rFonts w:eastAsia="Cambria Math"/>
          <w:b/>
          <w:bCs/>
          <w:color w:val="000000"/>
          <w:szCs w:val="26"/>
          <w:lang w:eastAsia="zh-CN"/>
        </w:rPr>
        <w:t>RB9:</w:t>
      </w:r>
    </w:p>
    <w:p w14:paraId="7ED6CBDC" w14:textId="77777777" w:rsidR="00CD7E9E" w:rsidRDefault="00624A6D" w:rsidP="00546724">
      <w:pPr>
        <w:pStyle w:val="ListParagraph"/>
        <w:numPr>
          <w:ilvl w:val="0"/>
          <w:numId w:val="30"/>
        </w:numPr>
        <w:tabs>
          <w:tab w:val="left" w:pos="420"/>
        </w:tabs>
        <w:spacing w:after="0" w:line="16" w:lineRule="atLeast"/>
        <w:rPr>
          <w:rFonts w:eastAsia="Cambria Math"/>
          <w:color w:val="000000"/>
          <w:szCs w:val="26"/>
          <w:lang w:eastAsia="zh-CN"/>
        </w:rPr>
      </w:pPr>
      <w:r>
        <w:rPr>
          <w:rFonts w:eastAsia="Cambria Math"/>
          <w:color w:val="000000"/>
          <w:szCs w:val="26"/>
          <w:lang w:eastAsia="zh-CN"/>
        </w:rPr>
        <w:t>Bối cảnh: GIUONG</w:t>
      </w:r>
    </w:p>
    <w:p w14:paraId="1157C404" w14:textId="77777777" w:rsidR="00CD7E9E" w:rsidRDefault="00624A6D" w:rsidP="00546724">
      <w:pPr>
        <w:pStyle w:val="ListParagraph"/>
        <w:numPr>
          <w:ilvl w:val="0"/>
          <w:numId w:val="30"/>
        </w:numPr>
        <w:tabs>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Mô tả: Số hiệu của giường là duy nhất </w:t>
      </w:r>
    </w:p>
    <w:p w14:paraId="6F078220" w14:textId="77777777" w:rsidR="00CD7E9E" w:rsidRDefault="00624A6D" w:rsidP="00546724">
      <w:pPr>
        <w:pStyle w:val="ListParagraph"/>
        <w:numPr>
          <w:ilvl w:val="0"/>
          <w:numId w:val="30"/>
        </w:numPr>
        <w:tabs>
          <w:tab w:val="left" w:pos="380"/>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SHG1, SHG2 </w:t>
      </w:r>
      <w:r>
        <w:rPr>
          <w:rFonts w:ascii="Cambria Math" w:eastAsia="Cambria Math" w:hAnsi="Cambria Math" w:cs="Cambria Math"/>
          <w:color w:val="000000"/>
          <w:szCs w:val="26"/>
          <w:lang w:eastAsia="zh-CN"/>
        </w:rPr>
        <w:t>∈</w:t>
      </w:r>
      <w:r>
        <w:rPr>
          <w:rFonts w:eastAsia="Cambria Math"/>
          <w:color w:val="000000"/>
          <w:szCs w:val="26"/>
          <w:lang w:eastAsia="zh-CN"/>
        </w:rPr>
        <w:t xml:space="preserve"> GIUONG SHG1=SHG2  -&gt; SHG1.SOHIEUGIUONG = SHG2.SOHIEUGIUONG</w:t>
      </w:r>
    </w:p>
    <w:p w14:paraId="0E17FA11" w14:textId="77777777" w:rsidR="00CD7E9E" w:rsidRDefault="00624A6D" w:rsidP="00546724">
      <w:pPr>
        <w:pStyle w:val="ListParagraph"/>
        <w:numPr>
          <w:ilvl w:val="0"/>
          <w:numId w:val="30"/>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242"/>
        <w:gridCol w:w="823"/>
        <w:gridCol w:w="650"/>
        <w:gridCol w:w="2498"/>
      </w:tblGrid>
      <w:tr w:rsidR="00CD7E9E" w14:paraId="7E8690A4"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11C2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1733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E9CA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DE85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749AF0E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7D14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GIUONG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4414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8E1E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F8C6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*(SOHIEUGIUONG)</w:t>
            </w:r>
          </w:p>
        </w:tc>
      </w:tr>
    </w:tbl>
    <w:p w14:paraId="77190723" w14:textId="77777777" w:rsidR="00CD7E9E" w:rsidRDefault="00CD7E9E">
      <w:pPr>
        <w:spacing w:line="16" w:lineRule="atLeast"/>
        <w:rPr>
          <w:rFonts w:eastAsia="Cambria Math" w:cs="Times New Roman"/>
          <w:color w:val="000000"/>
          <w:kern w:val="0"/>
          <w:sz w:val="26"/>
          <w:szCs w:val="26"/>
          <w:lang w:eastAsia="zh-CN"/>
          <w14:ligatures w14:val="none"/>
        </w:rPr>
      </w:pPr>
    </w:p>
    <w:p w14:paraId="1633CA85" w14:textId="77777777" w:rsidR="00CD7E9E" w:rsidRPr="002C06CC" w:rsidRDefault="00624A6D" w:rsidP="00546724">
      <w:pPr>
        <w:pStyle w:val="ListParagraph"/>
        <w:numPr>
          <w:ilvl w:val="0"/>
          <w:numId w:val="22"/>
        </w:numPr>
        <w:spacing w:after="0" w:line="16" w:lineRule="atLeast"/>
        <w:ind w:left="1701" w:hanging="567"/>
        <w:rPr>
          <w:rFonts w:eastAsia="Cambria Math"/>
          <w:b/>
          <w:bCs/>
          <w:color w:val="000000"/>
          <w:szCs w:val="26"/>
          <w:lang w:eastAsia="zh-CN"/>
        </w:rPr>
      </w:pPr>
      <w:r w:rsidRPr="002C06CC">
        <w:rPr>
          <w:rFonts w:eastAsia="Cambria Math"/>
          <w:b/>
          <w:bCs/>
          <w:color w:val="000000"/>
          <w:szCs w:val="26"/>
          <w:lang w:eastAsia="zh-CN"/>
        </w:rPr>
        <w:t>RB10:</w:t>
      </w:r>
    </w:p>
    <w:p w14:paraId="5BED0D15" w14:textId="77777777" w:rsidR="00CD7E9E" w:rsidRDefault="00624A6D" w:rsidP="00546724">
      <w:pPr>
        <w:pStyle w:val="ListParagraph"/>
        <w:numPr>
          <w:ilvl w:val="0"/>
          <w:numId w:val="31"/>
        </w:numPr>
        <w:tabs>
          <w:tab w:val="left" w:pos="420"/>
        </w:tabs>
        <w:spacing w:after="0" w:line="16" w:lineRule="atLeast"/>
        <w:rPr>
          <w:rFonts w:eastAsia="Cambria Math"/>
          <w:color w:val="000000"/>
          <w:szCs w:val="26"/>
          <w:lang w:eastAsia="zh-CN"/>
        </w:rPr>
      </w:pPr>
      <w:r>
        <w:rPr>
          <w:rFonts w:eastAsia="Cambria Math"/>
          <w:color w:val="000000"/>
          <w:szCs w:val="26"/>
          <w:lang w:eastAsia="zh-CN"/>
        </w:rPr>
        <w:t>Bối cảnh: CHITIETGIUONG</w:t>
      </w:r>
    </w:p>
    <w:p w14:paraId="301BC462" w14:textId="77777777" w:rsidR="00CD7E9E" w:rsidRDefault="00624A6D" w:rsidP="00546724">
      <w:pPr>
        <w:pStyle w:val="ListParagraph"/>
        <w:numPr>
          <w:ilvl w:val="0"/>
          <w:numId w:val="31"/>
        </w:numPr>
        <w:tabs>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Mô tả: </w:t>
      </w:r>
      <w:r>
        <w:rPr>
          <w:rFonts w:eastAsia="SimSun"/>
          <w:color w:val="000000"/>
          <w:szCs w:val="26"/>
          <w:lang w:eastAsia="zh-CN"/>
        </w:rPr>
        <w:t xml:space="preserve">1 giường có thể được nhận nhiều bệnh án vào nhiều thời điểm khác nhau và 1 bệnh án có thể đăng kí nhiều giường vào nhiều thời điểm khác nhau. </w:t>
      </w:r>
    </w:p>
    <w:p w14:paraId="3449B0B4" w14:textId="77777777" w:rsidR="00CD7E9E" w:rsidRDefault="00624A6D" w:rsidP="00546724">
      <w:pPr>
        <w:pStyle w:val="ListParagraph"/>
        <w:numPr>
          <w:ilvl w:val="0"/>
          <w:numId w:val="31"/>
        </w:numPr>
        <w:tabs>
          <w:tab w:val="left" w:pos="420"/>
        </w:tabs>
        <w:spacing w:after="0" w:line="240" w:lineRule="auto"/>
        <w:rPr>
          <w:rFonts w:eastAsia="SimSun"/>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CTG1, CTG2 </w:t>
      </w:r>
      <w:r>
        <w:rPr>
          <w:rFonts w:ascii="Cambria Math" w:eastAsia="Cambria Math" w:hAnsi="Cambria Math" w:cs="Cambria Math"/>
          <w:color w:val="000000"/>
          <w:szCs w:val="26"/>
          <w:lang w:eastAsia="zh-CN"/>
        </w:rPr>
        <w:t>∈</w:t>
      </w:r>
      <w:r>
        <w:rPr>
          <w:rFonts w:eastAsia="Cambria Math"/>
          <w:color w:val="000000"/>
          <w:szCs w:val="26"/>
          <w:lang w:eastAsia="zh-CN"/>
        </w:rPr>
        <w:t xml:space="preserve"> CHITIETGIUONG  CTG1 </w:t>
      </w:r>
      <w:r>
        <w:rPr>
          <w:rFonts w:eastAsia="SimSun"/>
          <w:color w:val="000000"/>
          <w:szCs w:val="26"/>
          <w:lang w:eastAsia="zh-CN"/>
        </w:rPr>
        <w:t>≠ CTG2</w:t>
      </w:r>
    </w:p>
    <w:p w14:paraId="0A0CBFB6" w14:textId="77777777" w:rsidR="00CD7E9E" w:rsidRDefault="00624A6D" w:rsidP="00546724">
      <w:pPr>
        <w:pStyle w:val="ListParagraph"/>
        <w:numPr>
          <w:ilvl w:val="1"/>
          <w:numId w:val="31"/>
        </w:numPr>
        <w:tabs>
          <w:tab w:val="left" w:pos="420"/>
        </w:tabs>
        <w:spacing w:after="0" w:line="240" w:lineRule="auto"/>
        <w:rPr>
          <w:rFonts w:eastAsia="Cambria Math"/>
          <w:color w:val="000000"/>
          <w:szCs w:val="26"/>
          <w:lang w:eastAsia="zh-CN"/>
        </w:rPr>
      </w:pPr>
      <w:r>
        <w:rPr>
          <w:rFonts w:ascii="Cambria Math" w:eastAsia="Cambria Math" w:hAnsi="Cambria Math" w:cs="Cambria Math"/>
          <w:color w:val="000000"/>
          <w:szCs w:val="26"/>
          <w:lang w:eastAsia="zh-CN"/>
        </w:rPr>
        <w:t>∃</w:t>
      </w:r>
      <w:r>
        <w:rPr>
          <w:rFonts w:eastAsia="Cambria Math"/>
          <w:color w:val="000000"/>
          <w:szCs w:val="26"/>
          <w:lang w:eastAsia="zh-CN"/>
        </w:rPr>
        <w:t xml:space="preserve">(CTG1.MABENHAN = CTG2.MABENHAN </w:t>
      </w:r>
      <w:r>
        <w:rPr>
          <w:rFonts w:ascii="Cambria Math" w:eastAsia="Cambria Math" w:hAnsi="Cambria Math" w:cs="Cambria Math"/>
          <w:color w:val="000000"/>
          <w:szCs w:val="26"/>
          <w:lang w:eastAsia="zh-CN"/>
        </w:rPr>
        <w:t>∧</w:t>
      </w:r>
      <w:r>
        <w:rPr>
          <w:rFonts w:eastAsia="Cambria Math"/>
          <w:color w:val="000000"/>
          <w:szCs w:val="26"/>
          <w:lang w:eastAsia="zh-CN"/>
        </w:rPr>
        <w:t xml:space="preserve"> CTG1.MAGIUONG = CTG2.MAGIUONG)</w:t>
      </w:r>
    </w:p>
    <w:p w14:paraId="26236630" w14:textId="77777777" w:rsidR="00CD7E9E" w:rsidRDefault="00624A6D" w:rsidP="00546724">
      <w:pPr>
        <w:pStyle w:val="ListParagraph"/>
        <w:numPr>
          <w:ilvl w:val="0"/>
          <w:numId w:val="31"/>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253"/>
        <w:gridCol w:w="823"/>
        <w:gridCol w:w="650"/>
        <w:gridCol w:w="3923"/>
      </w:tblGrid>
      <w:tr w:rsidR="00CD7E9E" w14:paraId="5E89C1B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3F45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16A3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4E48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FBE0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5B36BCB4"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A70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CHITIETGIUONG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5E3C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FF9E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3A82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+(MABENHNHAN,MAGIUONG)</w:t>
            </w:r>
          </w:p>
        </w:tc>
      </w:tr>
    </w:tbl>
    <w:p w14:paraId="5DF22BBE" w14:textId="77777777" w:rsidR="00CD7E9E" w:rsidRDefault="00CD7E9E">
      <w:pPr>
        <w:spacing w:line="16" w:lineRule="atLeast"/>
        <w:rPr>
          <w:rFonts w:eastAsia="Cambria Math" w:cs="Times New Roman"/>
          <w:color w:val="000000"/>
          <w:kern w:val="0"/>
          <w:sz w:val="26"/>
          <w:szCs w:val="26"/>
          <w:lang w:eastAsia="zh-CN"/>
          <w14:ligatures w14:val="none"/>
        </w:rPr>
      </w:pPr>
    </w:p>
    <w:p w14:paraId="2E84F682"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RB11:</w:t>
      </w:r>
    </w:p>
    <w:p w14:paraId="3DF1B4F0" w14:textId="77777777" w:rsidR="00CD7E9E" w:rsidRDefault="00624A6D" w:rsidP="00546724">
      <w:pPr>
        <w:pStyle w:val="ListParagraph"/>
        <w:numPr>
          <w:ilvl w:val="0"/>
          <w:numId w:val="32"/>
        </w:numPr>
        <w:tabs>
          <w:tab w:val="left" w:pos="420"/>
        </w:tabs>
        <w:spacing w:after="0" w:line="16" w:lineRule="atLeast"/>
        <w:rPr>
          <w:rFonts w:eastAsia="Cambria Math"/>
          <w:color w:val="000000"/>
          <w:szCs w:val="26"/>
          <w:lang w:eastAsia="zh-CN"/>
        </w:rPr>
      </w:pPr>
      <w:r>
        <w:rPr>
          <w:rFonts w:eastAsia="Cambria Math"/>
          <w:color w:val="000000"/>
          <w:szCs w:val="26"/>
          <w:lang w:eastAsia="zh-CN"/>
        </w:rPr>
        <w:t>Bối cảnh: PHONGBENH</w:t>
      </w:r>
    </w:p>
    <w:p w14:paraId="7CB7419C" w14:textId="77777777" w:rsidR="00CD7E9E" w:rsidRDefault="00624A6D" w:rsidP="00546724">
      <w:pPr>
        <w:pStyle w:val="ListParagraph"/>
        <w:numPr>
          <w:ilvl w:val="0"/>
          <w:numId w:val="32"/>
        </w:numPr>
        <w:tabs>
          <w:tab w:val="left" w:pos="420"/>
        </w:tabs>
        <w:spacing w:after="0" w:line="16" w:lineRule="atLeast"/>
        <w:rPr>
          <w:rFonts w:eastAsia="Cambria Math"/>
          <w:color w:val="000000"/>
          <w:szCs w:val="26"/>
          <w:lang w:eastAsia="zh-CN"/>
        </w:rPr>
      </w:pPr>
      <w:r>
        <w:rPr>
          <w:rFonts w:eastAsia="Cambria Math"/>
          <w:color w:val="000000"/>
          <w:szCs w:val="26"/>
          <w:lang w:eastAsia="zh-CN"/>
        </w:rPr>
        <w:t>Mô tả: Một phòng bệnh có mã phòng là duy nhất.</w:t>
      </w:r>
    </w:p>
    <w:p w14:paraId="1D5D097E" w14:textId="77777777" w:rsidR="00CD7E9E" w:rsidRDefault="00624A6D" w:rsidP="00546724">
      <w:pPr>
        <w:pStyle w:val="ListParagraph"/>
        <w:numPr>
          <w:ilvl w:val="0"/>
          <w:numId w:val="32"/>
        </w:numPr>
        <w:tabs>
          <w:tab w:val="left" w:pos="420"/>
        </w:tabs>
        <w:spacing w:after="0" w:line="16" w:lineRule="atLeast"/>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PB1, PB2 </w:t>
      </w:r>
      <w:r>
        <w:rPr>
          <w:rFonts w:ascii="Cambria Math" w:eastAsia="Cambria Math" w:hAnsi="Cambria Math" w:cs="Cambria Math"/>
          <w:color w:val="000000"/>
          <w:szCs w:val="26"/>
          <w:lang w:eastAsia="zh-CN"/>
        </w:rPr>
        <w:t>∈</w:t>
      </w:r>
      <w:r>
        <w:rPr>
          <w:rFonts w:eastAsia="Cambria Math"/>
          <w:color w:val="000000"/>
          <w:szCs w:val="26"/>
          <w:lang w:eastAsia="zh-CN"/>
        </w:rPr>
        <w:t xml:space="preserve"> PHONGBENH PB1=PB2  -&gt; PB1.MAPHONG = PB2.MAPHONG</w:t>
      </w:r>
    </w:p>
    <w:p w14:paraId="1541D827" w14:textId="77777777" w:rsidR="00CD7E9E" w:rsidRDefault="00624A6D" w:rsidP="00546724">
      <w:pPr>
        <w:pStyle w:val="ListParagraph"/>
        <w:numPr>
          <w:ilvl w:val="0"/>
          <w:numId w:val="32"/>
        </w:numPr>
        <w:tabs>
          <w:tab w:val="left" w:pos="420"/>
        </w:tabs>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820"/>
        <w:gridCol w:w="823"/>
        <w:gridCol w:w="650"/>
        <w:gridCol w:w="1851"/>
      </w:tblGrid>
      <w:tr w:rsidR="00CD7E9E" w14:paraId="13EAB0E1"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E1E8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6943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FB92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FAE9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2332D2EB"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0542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PHONGBENH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EAD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1E45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889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+(MAPHONG)</w:t>
            </w:r>
          </w:p>
        </w:tc>
      </w:tr>
    </w:tbl>
    <w:p w14:paraId="6FD239B7" w14:textId="77777777" w:rsidR="00CD7E9E" w:rsidRDefault="00CD7E9E">
      <w:pPr>
        <w:spacing w:line="16" w:lineRule="atLeast"/>
        <w:rPr>
          <w:rFonts w:eastAsia="Cambria Math" w:cs="Times New Roman"/>
          <w:color w:val="000000"/>
          <w:kern w:val="0"/>
          <w:sz w:val="26"/>
          <w:szCs w:val="26"/>
          <w:lang w:eastAsia="zh-CN"/>
          <w14:ligatures w14:val="none"/>
        </w:rPr>
      </w:pPr>
    </w:p>
    <w:p w14:paraId="6EFD1218"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RB12:</w:t>
      </w:r>
    </w:p>
    <w:p w14:paraId="7DAC2338" w14:textId="77777777" w:rsidR="00CD7E9E" w:rsidRDefault="00624A6D" w:rsidP="00546724">
      <w:pPr>
        <w:pStyle w:val="ListParagraph"/>
        <w:numPr>
          <w:ilvl w:val="0"/>
          <w:numId w:val="33"/>
        </w:numPr>
        <w:spacing w:after="0" w:line="16" w:lineRule="atLeast"/>
        <w:rPr>
          <w:rFonts w:eastAsia="Cambria Math"/>
          <w:color w:val="000000"/>
          <w:szCs w:val="26"/>
          <w:lang w:eastAsia="zh-CN"/>
        </w:rPr>
      </w:pPr>
      <w:r>
        <w:rPr>
          <w:rFonts w:eastAsia="Cambria Math"/>
          <w:color w:val="000000"/>
          <w:szCs w:val="26"/>
          <w:lang w:eastAsia="zh-CN"/>
        </w:rPr>
        <w:t>Bối cảnh: PHONGBENH</w:t>
      </w:r>
    </w:p>
    <w:p w14:paraId="4FD008F7" w14:textId="77777777" w:rsidR="00CD7E9E" w:rsidRDefault="00624A6D" w:rsidP="00546724">
      <w:pPr>
        <w:pStyle w:val="ListParagraph"/>
        <w:numPr>
          <w:ilvl w:val="0"/>
          <w:numId w:val="33"/>
        </w:numPr>
        <w:spacing w:after="0" w:line="16" w:lineRule="atLeast"/>
        <w:rPr>
          <w:rFonts w:eastAsia="Cambria Math"/>
          <w:color w:val="000000"/>
          <w:szCs w:val="26"/>
          <w:lang w:eastAsia="zh-CN"/>
        </w:rPr>
      </w:pPr>
      <w:r>
        <w:rPr>
          <w:rFonts w:eastAsia="Cambria Math"/>
          <w:color w:val="000000"/>
          <w:szCs w:val="26"/>
          <w:lang w:eastAsia="zh-CN"/>
        </w:rPr>
        <w:t>Mô tả: Tên của phòng bệnh là duy nhất.</w:t>
      </w:r>
    </w:p>
    <w:p w14:paraId="7AF4BBAD" w14:textId="77777777" w:rsidR="00CD7E9E" w:rsidRDefault="00624A6D" w:rsidP="00546724">
      <w:pPr>
        <w:pStyle w:val="ListParagraph"/>
        <w:numPr>
          <w:ilvl w:val="0"/>
          <w:numId w:val="33"/>
        </w:numPr>
        <w:spacing w:after="0" w:line="16" w:lineRule="atLeast"/>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TP1, TP2 </w:t>
      </w:r>
      <w:r>
        <w:rPr>
          <w:rFonts w:ascii="Cambria Math" w:eastAsia="Cambria Math" w:hAnsi="Cambria Math" w:cs="Cambria Math"/>
          <w:color w:val="000000"/>
          <w:szCs w:val="26"/>
          <w:lang w:eastAsia="zh-CN"/>
        </w:rPr>
        <w:t>∈</w:t>
      </w:r>
      <w:r>
        <w:rPr>
          <w:rFonts w:eastAsia="Cambria Math"/>
          <w:color w:val="000000"/>
          <w:szCs w:val="26"/>
          <w:lang w:eastAsia="zh-CN"/>
        </w:rPr>
        <w:t xml:space="preserve"> PHONGBENH TP1=TP2  -&gt; TP1.TENPHONG = TP2.TENPHONG</w:t>
      </w:r>
    </w:p>
    <w:p w14:paraId="19D0D4C9" w14:textId="77777777" w:rsidR="00CD7E9E" w:rsidRDefault="00624A6D" w:rsidP="00546724">
      <w:pPr>
        <w:pStyle w:val="ListParagraph"/>
        <w:numPr>
          <w:ilvl w:val="0"/>
          <w:numId w:val="33"/>
        </w:numPr>
        <w:spacing w:after="0" w:line="16" w:lineRule="atLeast"/>
        <w:rPr>
          <w:rFonts w:eastAsia="Cambria Math"/>
          <w:color w:val="000000"/>
          <w:szCs w:val="26"/>
          <w:lang w:eastAsia="zh-CN"/>
        </w:rPr>
      </w:pPr>
      <w:r>
        <w:rPr>
          <w:rFonts w:eastAsia="Cambria Math"/>
          <w:color w:val="000000"/>
          <w:szCs w:val="26"/>
          <w:lang w:eastAsia="zh-CN"/>
        </w:rPr>
        <w:t>Tầm ảnh hưởng:</w:t>
      </w:r>
    </w:p>
    <w:p w14:paraId="7B7FDD16" w14:textId="77777777" w:rsidR="00CD7E9E" w:rsidRDefault="00CD7E9E">
      <w:pPr>
        <w:spacing w:line="16" w:lineRule="atLeast"/>
        <w:rPr>
          <w:rFonts w:eastAsia="Cambria Math" w:cs="Times New Roman"/>
          <w:color w:val="000000"/>
          <w:kern w:val="0"/>
          <w:sz w:val="26"/>
          <w:szCs w:val="26"/>
          <w:lang w:eastAsia="zh-CN"/>
          <w14:ligatures w14:val="none"/>
        </w:rPr>
      </w:pP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820"/>
        <w:gridCol w:w="823"/>
        <w:gridCol w:w="650"/>
        <w:gridCol w:w="1937"/>
      </w:tblGrid>
      <w:tr w:rsidR="00CD7E9E" w14:paraId="7592D6A4"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18C6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5201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DF5B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9418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7913916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145A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PHONGBENH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98C5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A487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BBD8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+(TENPHONG)</w:t>
            </w:r>
          </w:p>
        </w:tc>
      </w:tr>
    </w:tbl>
    <w:p w14:paraId="7EBE0BAF" w14:textId="77777777" w:rsidR="00CD7E9E" w:rsidRDefault="00CD7E9E">
      <w:pPr>
        <w:spacing w:line="16" w:lineRule="atLeast"/>
        <w:rPr>
          <w:rFonts w:eastAsia="Cambria Math" w:cs="Times New Roman"/>
          <w:color w:val="000000"/>
          <w:kern w:val="0"/>
          <w:sz w:val="26"/>
          <w:szCs w:val="26"/>
          <w:lang w:eastAsia="zh-CN"/>
          <w14:ligatures w14:val="none"/>
        </w:rPr>
      </w:pPr>
    </w:p>
    <w:p w14:paraId="5BD32EBC"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RB13:</w:t>
      </w:r>
    </w:p>
    <w:p w14:paraId="4FB4CD5E"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Bối cảnh: THAYDOIGIAPHONG</w:t>
      </w:r>
    </w:p>
    <w:p w14:paraId="66377EA4"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 xml:space="preserve">Mô tả: 1 nhân viên có thể thay đổi giá của nhiều phòng nhiều lần và 1 phòng có thể bị thay đổi giá phòng bởi nhiều nhân viên. </w:t>
      </w:r>
    </w:p>
    <w:p w14:paraId="7A023E34" w14:textId="77777777" w:rsidR="00CD7E9E" w:rsidRDefault="00624A6D" w:rsidP="00546724">
      <w:pPr>
        <w:pStyle w:val="ListParagraph"/>
        <w:numPr>
          <w:ilvl w:val="0"/>
          <w:numId w:val="34"/>
        </w:numPr>
        <w:spacing w:after="0" w:line="240" w:lineRule="auto"/>
        <w:ind w:left="1800"/>
        <w:rPr>
          <w:rFonts w:eastAsia="SimSun"/>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TDGP1, TDGP2 </w:t>
      </w:r>
      <w:r>
        <w:rPr>
          <w:rFonts w:ascii="Cambria Math" w:eastAsia="Cambria Math" w:hAnsi="Cambria Math" w:cs="Cambria Math"/>
          <w:color w:val="000000"/>
          <w:szCs w:val="26"/>
          <w:lang w:eastAsia="zh-CN"/>
        </w:rPr>
        <w:t>∈</w:t>
      </w:r>
      <w:r>
        <w:rPr>
          <w:rFonts w:eastAsia="Cambria Math"/>
          <w:color w:val="000000"/>
          <w:szCs w:val="26"/>
          <w:lang w:eastAsia="zh-CN"/>
        </w:rPr>
        <w:t xml:space="preserve"> THAYDOIGIAPHONG  TDGP1 </w:t>
      </w:r>
      <w:r>
        <w:rPr>
          <w:rFonts w:eastAsia="SimSun"/>
          <w:color w:val="000000"/>
          <w:szCs w:val="26"/>
          <w:lang w:eastAsia="zh-CN"/>
        </w:rPr>
        <w:t>≠ TDGP2</w:t>
      </w:r>
    </w:p>
    <w:p w14:paraId="43194EEC" w14:textId="77777777" w:rsidR="00CD7E9E" w:rsidRDefault="00624A6D">
      <w:pPr>
        <w:pStyle w:val="ListParagraph"/>
        <w:spacing w:after="0" w:line="240" w:lineRule="auto"/>
        <w:ind w:left="1800"/>
        <w:rPr>
          <w:rFonts w:eastAsia="Cambria Math"/>
          <w:color w:val="000000"/>
          <w:szCs w:val="26"/>
          <w:lang w:eastAsia="zh-CN"/>
        </w:rPr>
      </w:pPr>
      <w:r>
        <w:rPr>
          <w:rFonts w:ascii="Cambria Math" w:eastAsia="Cambria Math" w:hAnsi="Cambria Math" w:cs="Cambria Math"/>
          <w:color w:val="000000"/>
          <w:szCs w:val="26"/>
          <w:lang w:eastAsia="zh-CN"/>
        </w:rPr>
        <w:t>∃</w:t>
      </w:r>
      <w:r>
        <w:rPr>
          <w:rFonts w:eastAsia="Cambria Math"/>
          <w:color w:val="000000"/>
          <w:szCs w:val="26"/>
          <w:lang w:eastAsia="zh-CN"/>
        </w:rPr>
        <w:t xml:space="preserve">(TDGP1.MAPHONG = TDGP2.MAPHONG </w:t>
      </w:r>
      <w:r>
        <w:rPr>
          <w:rFonts w:ascii="Cambria Math" w:eastAsia="Cambria Math" w:hAnsi="Cambria Math" w:cs="Cambria Math"/>
          <w:color w:val="000000"/>
          <w:szCs w:val="26"/>
          <w:lang w:eastAsia="zh-CN"/>
        </w:rPr>
        <w:t>∧</w:t>
      </w:r>
      <w:r>
        <w:rPr>
          <w:rFonts w:eastAsia="Cambria Math"/>
          <w:color w:val="000000"/>
          <w:szCs w:val="26"/>
          <w:lang w:eastAsia="zh-CN"/>
        </w:rPr>
        <w:t xml:space="preserve"> TDGP1.MANV = TDGP2.MANV </w:t>
      </w:r>
      <w:r>
        <w:rPr>
          <w:rFonts w:ascii="Cambria Math" w:eastAsia="Cambria Math" w:hAnsi="Cambria Math" w:cs="Cambria Math"/>
          <w:color w:val="000000"/>
          <w:szCs w:val="26"/>
          <w:lang w:eastAsia="zh-CN"/>
        </w:rPr>
        <w:t>∧</w:t>
      </w:r>
      <w:r>
        <w:rPr>
          <w:rFonts w:eastAsia="Cambria Math"/>
          <w:color w:val="000000"/>
          <w:szCs w:val="26"/>
          <w:lang w:eastAsia="zh-CN"/>
        </w:rPr>
        <w:t xml:space="preserve"> TDGP1.NGAY = TDGP2.NGAY)</w:t>
      </w:r>
    </w:p>
    <w:p w14:paraId="3CF57B4B"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758"/>
        <w:gridCol w:w="823"/>
        <w:gridCol w:w="650"/>
        <w:gridCol w:w="3526"/>
      </w:tblGrid>
      <w:tr w:rsidR="00CD7E9E" w14:paraId="2C1A34ED"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7B1A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64EF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065F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5C2A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3A140FA2"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D25E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THAYDOIGIAPHONG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4563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CCF3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5D97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+(MAPHONG,MANV,NGAY)</w:t>
            </w:r>
          </w:p>
        </w:tc>
      </w:tr>
    </w:tbl>
    <w:p w14:paraId="2EA8812F" w14:textId="77777777" w:rsidR="00CD7E9E" w:rsidRDefault="00CD7E9E">
      <w:pPr>
        <w:spacing w:line="16" w:lineRule="atLeast"/>
        <w:rPr>
          <w:rFonts w:eastAsia="Cambria Math" w:cs="Times New Roman"/>
          <w:color w:val="000000"/>
          <w:kern w:val="0"/>
          <w:sz w:val="26"/>
          <w:szCs w:val="26"/>
          <w:lang w:eastAsia="zh-CN"/>
          <w14:ligatures w14:val="none"/>
        </w:rPr>
      </w:pPr>
    </w:p>
    <w:p w14:paraId="1170BEEB"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RB14:</w:t>
      </w:r>
    </w:p>
    <w:p w14:paraId="2D5904DB"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Bối cảnh: CHUCDANH</w:t>
      </w:r>
    </w:p>
    <w:p w14:paraId="4B1C03F9"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Mô tả: Mỗi nhân viên có một mã số chức danh là duy nhất.</w:t>
      </w:r>
    </w:p>
    <w:p w14:paraId="0CD14D10"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CD1, CD2 </w:t>
      </w:r>
      <w:r>
        <w:rPr>
          <w:rFonts w:ascii="Cambria Math" w:eastAsia="Cambria Math" w:hAnsi="Cambria Math" w:cs="Cambria Math"/>
          <w:color w:val="000000"/>
          <w:szCs w:val="26"/>
          <w:lang w:eastAsia="zh-CN"/>
        </w:rPr>
        <w:t>∈</w:t>
      </w:r>
      <w:r>
        <w:rPr>
          <w:rFonts w:eastAsia="Cambria Math"/>
          <w:color w:val="000000"/>
          <w:szCs w:val="26"/>
          <w:lang w:eastAsia="zh-CN"/>
        </w:rPr>
        <w:t xml:space="preserve"> CHUCDANH CD1=CD2  -&gt; CD1.MACHUCDANH = CD2.MACHUCDANH</w:t>
      </w:r>
    </w:p>
    <w:p w14:paraId="54861DFA" w14:textId="77777777" w:rsidR="00CD7E9E" w:rsidRDefault="00624A6D" w:rsidP="00546724">
      <w:pPr>
        <w:pStyle w:val="ListParagraph"/>
        <w:numPr>
          <w:ilvl w:val="0"/>
          <w:numId w:val="34"/>
        </w:numPr>
        <w:spacing w:after="0" w:line="16" w:lineRule="atLeast"/>
        <w:ind w:left="1800"/>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90"/>
        <w:gridCol w:w="823"/>
        <w:gridCol w:w="650"/>
        <w:gridCol w:w="2429"/>
      </w:tblGrid>
      <w:tr w:rsidR="00CD7E9E" w14:paraId="698600EA"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8DE6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811E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446A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840A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7D78F4E1"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09B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CHUCDANH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7A33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D913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86D6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+(MACHUCDANH)</w:t>
            </w:r>
          </w:p>
        </w:tc>
      </w:tr>
    </w:tbl>
    <w:p w14:paraId="2457695B" w14:textId="77777777" w:rsidR="00CD7E9E" w:rsidRDefault="00CD7E9E">
      <w:pPr>
        <w:spacing w:line="16" w:lineRule="atLeast"/>
        <w:rPr>
          <w:rFonts w:eastAsia="Cambria Math" w:cs="Times New Roman"/>
          <w:color w:val="000000"/>
          <w:kern w:val="0"/>
          <w:sz w:val="26"/>
          <w:szCs w:val="26"/>
          <w:lang w:eastAsia="zh-CN"/>
          <w14:ligatures w14:val="none"/>
        </w:rPr>
      </w:pPr>
    </w:p>
    <w:p w14:paraId="48718739"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RB15</w:t>
      </w:r>
    </w:p>
    <w:p w14:paraId="465D7444" w14:textId="77777777" w:rsidR="00CD7E9E" w:rsidRDefault="00624A6D" w:rsidP="00546724">
      <w:pPr>
        <w:pStyle w:val="ListParagraph"/>
        <w:numPr>
          <w:ilvl w:val="0"/>
          <w:numId w:val="35"/>
        </w:numPr>
        <w:spacing w:after="0" w:line="16" w:lineRule="atLeast"/>
        <w:rPr>
          <w:rFonts w:eastAsia="Cambria Math"/>
          <w:color w:val="000000"/>
          <w:szCs w:val="26"/>
          <w:lang w:eastAsia="zh-CN"/>
        </w:rPr>
      </w:pPr>
      <w:r>
        <w:rPr>
          <w:rFonts w:eastAsia="Cambria Math"/>
          <w:color w:val="000000"/>
          <w:szCs w:val="26"/>
          <w:lang w:eastAsia="zh-CN"/>
        </w:rPr>
        <w:t>Bối cảnh: CHUCDANH</w:t>
      </w:r>
    </w:p>
    <w:p w14:paraId="0A423763" w14:textId="77777777" w:rsidR="00CD7E9E" w:rsidRDefault="00624A6D" w:rsidP="00546724">
      <w:pPr>
        <w:pStyle w:val="ListParagraph"/>
        <w:numPr>
          <w:ilvl w:val="0"/>
          <w:numId w:val="35"/>
        </w:numPr>
        <w:spacing w:after="0" w:line="16" w:lineRule="atLeast"/>
        <w:rPr>
          <w:rFonts w:eastAsia="Cambria Math"/>
          <w:color w:val="000000"/>
          <w:szCs w:val="26"/>
          <w:lang w:eastAsia="zh-CN"/>
        </w:rPr>
      </w:pPr>
      <w:r>
        <w:rPr>
          <w:rFonts w:eastAsia="Cambria Math"/>
          <w:color w:val="000000"/>
          <w:szCs w:val="26"/>
          <w:lang w:eastAsia="zh-CN"/>
        </w:rPr>
        <w:t>Mô tả: Mỗi nhân viên có một tên chức danh là duy nhất.</w:t>
      </w:r>
    </w:p>
    <w:p w14:paraId="29538CE9" w14:textId="77777777" w:rsidR="00CD7E9E" w:rsidRDefault="00624A6D" w:rsidP="00546724">
      <w:pPr>
        <w:pStyle w:val="ListParagraph"/>
        <w:numPr>
          <w:ilvl w:val="0"/>
          <w:numId w:val="35"/>
        </w:numPr>
        <w:spacing w:after="0" w:line="16" w:lineRule="atLeast"/>
        <w:rPr>
          <w:rFonts w:eastAsia="Cambria Math"/>
          <w:color w:val="000000"/>
          <w:szCs w:val="26"/>
          <w:lang w:eastAsia="zh-CN"/>
        </w:rPr>
      </w:pPr>
      <w:r>
        <w:rPr>
          <w:rFonts w:eastAsia="Cambria Math"/>
          <w:color w:val="000000"/>
          <w:szCs w:val="26"/>
          <w:lang w:eastAsia="zh-CN"/>
        </w:rPr>
        <w:lastRenderedPageBreak/>
        <w:t xml:space="preserve">Nội dung: </w:t>
      </w:r>
      <w:r>
        <w:rPr>
          <w:rFonts w:ascii="Cambria Math" w:eastAsia="SimSun" w:hAnsi="Cambria Math" w:cs="Cambria Math"/>
          <w:color w:val="000000"/>
          <w:szCs w:val="26"/>
          <w:lang w:eastAsia="zh-CN"/>
        </w:rPr>
        <w:t>∀</w:t>
      </w:r>
      <w:r>
        <w:rPr>
          <w:rFonts w:eastAsia="SimSun"/>
          <w:color w:val="000000"/>
          <w:szCs w:val="26"/>
          <w:lang w:eastAsia="zh-CN"/>
        </w:rPr>
        <w:t xml:space="preserve"> TCD1, TCD2 </w:t>
      </w:r>
      <w:r>
        <w:rPr>
          <w:rFonts w:ascii="Cambria Math" w:eastAsia="Cambria Math" w:hAnsi="Cambria Math" w:cs="Cambria Math"/>
          <w:color w:val="000000"/>
          <w:szCs w:val="26"/>
          <w:lang w:eastAsia="zh-CN"/>
        </w:rPr>
        <w:t>∈</w:t>
      </w:r>
      <w:r>
        <w:rPr>
          <w:rFonts w:eastAsia="Cambria Math"/>
          <w:color w:val="000000"/>
          <w:szCs w:val="26"/>
          <w:lang w:eastAsia="zh-CN"/>
        </w:rPr>
        <w:t xml:space="preserve"> CHUCDANH TCD1=TCD2  -&gt; TCD1.TENCHUCDANH = TCD2.TENCHUCDANH</w:t>
      </w:r>
    </w:p>
    <w:p w14:paraId="0551861D" w14:textId="77777777" w:rsidR="00CD7E9E" w:rsidRDefault="00624A6D" w:rsidP="00546724">
      <w:pPr>
        <w:pStyle w:val="ListParagraph"/>
        <w:numPr>
          <w:ilvl w:val="0"/>
          <w:numId w:val="35"/>
        </w:numPr>
        <w:spacing w:after="0" w:line="16" w:lineRule="atLeast"/>
        <w:rPr>
          <w:rFonts w:eastAsia="Cambria Math"/>
          <w:color w:val="000000"/>
          <w:szCs w:val="26"/>
          <w:lang w:eastAsia="zh-CN"/>
        </w:rPr>
      </w:pPr>
      <w:r>
        <w:rPr>
          <w:rFonts w:eastAsia="Cambria Math"/>
          <w:color w:val="000000"/>
          <w:szCs w:val="26"/>
          <w:lang w:eastAsia="zh-CN"/>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90"/>
        <w:gridCol w:w="823"/>
        <w:gridCol w:w="650"/>
        <w:gridCol w:w="2515"/>
      </w:tblGrid>
      <w:tr w:rsidR="00CD7E9E" w14:paraId="3F7498BC"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2B43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980B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BF6A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2160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0D796FB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43DF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CHUCDANH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AD6A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9599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E29E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+(TENCHUCDANH)</w:t>
            </w:r>
          </w:p>
        </w:tc>
      </w:tr>
    </w:tbl>
    <w:p w14:paraId="06BE6957" w14:textId="77777777" w:rsidR="00CD7E9E" w:rsidRDefault="00CD7E9E">
      <w:pPr>
        <w:spacing w:line="16" w:lineRule="atLeast"/>
        <w:rPr>
          <w:rFonts w:eastAsia="Cambria Math" w:cs="Times New Roman"/>
          <w:color w:val="000000"/>
          <w:kern w:val="0"/>
          <w:sz w:val="26"/>
          <w:szCs w:val="26"/>
          <w:lang w:eastAsia="zh-CN"/>
          <w14:ligatures w14:val="none"/>
        </w:rPr>
      </w:pPr>
    </w:p>
    <w:p w14:paraId="51DBDD23"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RB16:</w:t>
      </w:r>
    </w:p>
    <w:p w14:paraId="7ABF59D5" w14:textId="77777777" w:rsidR="00CD7E9E" w:rsidRDefault="00624A6D" w:rsidP="00546724">
      <w:pPr>
        <w:numPr>
          <w:ilvl w:val="0"/>
          <w:numId w:val="3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PHONGBAN</w:t>
      </w:r>
    </w:p>
    <w:p w14:paraId="19E64395" w14:textId="77777777" w:rsidR="00CD7E9E" w:rsidRDefault="00624A6D" w:rsidP="00546724">
      <w:pPr>
        <w:numPr>
          <w:ilvl w:val="0"/>
          <w:numId w:val="3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nhân viên làm việc ở một phòng ban và có một mã phòng ban duy nhất.</w:t>
      </w:r>
    </w:p>
    <w:p w14:paraId="31BB60B4" w14:textId="77777777" w:rsidR="00CD7E9E" w:rsidRDefault="00624A6D" w:rsidP="00546724">
      <w:pPr>
        <w:numPr>
          <w:ilvl w:val="0"/>
          <w:numId w:val="3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PBA1, PBA2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PHONGBAN PBA1=PBA2  -&gt; PBA1.MAPHONGBAN = PBA2.MAPHONGBAN</w:t>
      </w:r>
    </w:p>
    <w:p w14:paraId="7C79AE5B" w14:textId="77777777" w:rsidR="00CD7E9E" w:rsidRDefault="00624A6D" w:rsidP="00546724">
      <w:pPr>
        <w:numPr>
          <w:ilvl w:val="0"/>
          <w:numId w:val="3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61"/>
        <w:gridCol w:w="823"/>
        <w:gridCol w:w="650"/>
        <w:gridCol w:w="2400"/>
      </w:tblGrid>
      <w:tr w:rsidR="00CD7E9E" w14:paraId="681589FC"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2D88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8F26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7567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C19C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8F48C9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B663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PHONGBAN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CF20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E745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1764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+(MAPHONGBAN)</w:t>
            </w:r>
          </w:p>
        </w:tc>
      </w:tr>
    </w:tbl>
    <w:p w14:paraId="08C2593F" w14:textId="77777777" w:rsidR="00CD7E9E" w:rsidRDefault="00CD7E9E">
      <w:pPr>
        <w:spacing w:line="16" w:lineRule="atLeast"/>
        <w:rPr>
          <w:rFonts w:eastAsia="Cambria Math" w:cs="Times New Roman"/>
          <w:b/>
          <w:bCs/>
          <w:color w:val="000000"/>
          <w:kern w:val="0"/>
          <w:sz w:val="26"/>
          <w:szCs w:val="26"/>
          <w:lang w:eastAsia="zh-CN"/>
          <w14:ligatures w14:val="none"/>
        </w:rPr>
      </w:pPr>
    </w:p>
    <w:p w14:paraId="22E677F1"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RB17:</w:t>
      </w:r>
    </w:p>
    <w:p w14:paraId="7E9418E9" w14:textId="77777777" w:rsidR="00CD7E9E" w:rsidRDefault="00624A6D" w:rsidP="00546724">
      <w:pPr>
        <w:numPr>
          <w:ilvl w:val="0"/>
          <w:numId w:val="3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PHONGBAN</w:t>
      </w:r>
    </w:p>
    <w:p w14:paraId="128CA3F9" w14:textId="77777777" w:rsidR="00CD7E9E" w:rsidRDefault="00624A6D" w:rsidP="00546724">
      <w:pPr>
        <w:numPr>
          <w:ilvl w:val="0"/>
          <w:numId w:val="3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nhân viên làm việc ở một phòng ban và có một tên phòng ban duy nhất.</w:t>
      </w:r>
    </w:p>
    <w:p w14:paraId="387B4EB7" w14:textId="77777777" w:rsidR="00CD7E9E" w:rsidRDefault="00624A6D" w:rsidP="00546724">
      <w:pPr>
        <w:numPr>
          <w:ilvl w:val="0"/>
          <w:numId w:val="3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TPBA1, TPBA2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PHONGBAN TPBA1=TPBA2  -&gt; TPBA1.TENPHONGBAN = TPBA2.TENPHONGBAN</w:t>
      </w:r>
    </w:p>
    <w:p w14:paraId="6D87925A" w14:textId="77777777" w:rsidR="00CD7E9E" w:rsidRDefault="00624A6D" w:rsidP="00546724">
      <w:pPr>
        <w:numPr>
          <w:ilvl w:val="0"/>
          <w:numId w:val="3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61"/>
        <w:gridCol w:w="823"/>
        <w:gridCol w:w="650"/>
        <w:gridCol w:w="2486"/>
      </w:tblGrid>
      <w:tr w:rsidR="00CD7E9E" w14:paraId="529B729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678A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FCFD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68E1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6717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3945953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6EF3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PHONGBAN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947A0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974D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36AD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+(TENPHONGBAN)</w:t>
            </w:r>
          </w:p>
        </w:tc>
      </w:tr>
    </w:tbl>
    <w:p w14:paraId="3D79344B" w14:textId="77777777" w:rsidR="00CD7E9E" w:rsidRDefault="00CD7E9E">
      <w:pPr>
        <w:spacing w:line="16" w:lineRule="atLeast"/>
        <w:rPr>
          <w:rFonts w:eastAsia="Cambria Math" w:cs="Times New Roman"/>
          <w:color w:val="000000"/>
          <w:kern w:val="0"/>
          <w:sz w:val="26"/>
          <w:szCs w:val="26"/>
          <w:lang w:eastAsia="zh-CN"/>
          <w14:ligatures w14:val="none"/>
        </w:rPr>
      </w:pPr>
    </w:p>
    <w:p w14:paraId="6DD803A0"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RB18:</w:t>
      </w:r>
    </w:p>
    <w:p w14:paraId="130FFDED" w14:textId="77777777" w:rsidR="00CD7E9E" w:rsidRDefault="00624A6D" w:rsidP="00546724">
      <w:pPr>
        <w:numPr>
          <w:ilvl w:val="0"/>
          <w:numId w:val="3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KHOA</w:t>
      </w:r>
    </w:p>
    <w:p w14:paraId="678D16AE" w14:textId="77777777" w:rsidR="00CD7E9E" w:rsidRDefault="00624A6D" w:rsidP="00546724">
      <w:pPr>
        <w:numPr>
          <w:ilvl w:val="0"/>
          <w:numId w:val="3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nhân viên làm việc thuộc một khoa và có một mã số khoa là duy nhất.</w:t>
      </w:r>
    </w:p>
    <w:p w14:paraId="2AAC0A26" w14:textId="77777777" w:rsidR="00CD7E9E" w:rsidRDefault="00624A6D" w:rsidP="00546724">
      <w:pPr>
        <w:numPr>
          <w:ilvl w:val="0"/>
          <w:numId w:val="3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K1, K2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KHOA K1=K2  -&gt; K1.MAKHOA = K2.MAKHOA</w:t>
      </w:r>
    </w:p>
    <w:p w14:paraId="250E0DBA" w14:textId="77777777" w:rsidR="00CD7E9E" w:rsidRDefault="00624A6D" w:rsidP="00546724">
      <w:pPr>
        <w:numPr>
          <w:ilvl w:val="0"/>
          <w:numId w:val="3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090"/>
        <w:gridCol w:w="823"/>
        <w:gridCol w:w="650"/>
        <w:gridCol w:w="1706"/>
      </w:tblGrid>
      <w:tr w:rsidR="00CD7E9E" w14:paraId="05FC0C9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15BB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7FF0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E917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E923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4FBEA90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CD71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KHOA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351D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C98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B6AD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+(MAKHOA)</w:t>
            </w:r>
          </w:p>
        </w:tc>
      </w:tr>
    </w:tbl>
    <w:p w14:paraId="6067A82E" w14:textId="77777777" w:rsidR="00CD7E9E" w:rsidRDefault="00CD7E9E">
      <w:pPr>
        <w:spacing w:line="16" w:lineRule="atLeast"/>
        <w:rPr>
          <w:rFonts w:eastAsia="Cambria Math" w:cs="Times New Roman"/>
          <w:color w:val="000000"/>
          <w:kern w:val="0"/>
          <w:sz w:val="26"/>
          <w:szCs w:val="26"/>
          <w:lang w:eastAsia="zh-CN"/>
          <w14:ligatures w14:val="none"/>
        </w:rPr>
      </w:pPr>
    </w:p>
    <w:p w14:paraId="03ABD012" w14:textId="77777777" w:rsidR="00CD7E9E" w:rsidRDefault="00624A6D" w:rsidP="00546724">
      <w:pPr>
        <w:pStyle w:val="ListParagraph"/>
        <w:numPr>
          <w:ilvl w:val="0"/>
          <w:numId w:val="22"/>
        </w:numPr>
        <w:spacing w:after="0" w:line="16" w:lineRule="atLeast"/>
        <w:ind w:left="1701" w:hanging="567"/>
        <w:rPr>
          <w:rFonts w:eastAsia="Cambria Math"/>
          <w:b/>
          <w:bCs/>
          <w:color w:val="000000"/>
          <w:szCs w:val="26"/>
          <w:lang w:eastAsia="zh-CN"/>
        </w:rPr>
      </w:pPr>
      <w:r>
        <w:rPr>
          <w:rFonts w:eastAsia="Cambria Math"/>
          <w:b/>
          <w:bCs/>
          <w:color w:val="000000"/>
          <w:szCs w:val="26"/>
          <w:lang w:eastAsia="zh-CN"/>
        </w:rPr>
        <w:t>RB19:</w:t>
      </w:r>
    </w:p>
    <w:p w14:paraId="7159F078" w14:textId="77777777" w:rsidR="00CD7E9E" w:rsidRDefault="00624A6D" w:rsidP="00546724">
      <w:pPr>
        <w:numPr>
          <w:ilvl w:val="0"/>
          <w:numId w:val="3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KHOA</w:t>
      </w:r>
    </w:p>
    <w:p w14:paraId="226B12B2" w14:textId="77777777" w:rsidR="00CD7E9E" w:rsidRDefault="00624A6D" w:rsidP="00546724">
      <w:pPr>
        <w:numPr>
          <w:ilvl w:val="0"/>
          <w:numId w:val="3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nhân viên làm việc thuộc một khoa và có một tên khoa là duy nhất.</w:t>
      </w:r>
    </w:p>
    <w:p w14:paraId="00B90E1C" w14:textId="77777777" w:rsidR="00CD7E9E" w:rsidRDefault="00624A6D" w:rsidP="00546724">
      <w:pPr>
        <w:numPr>
          <w:ilvl w:val="0"/>
          <w:numId w:val="3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TK1, TK2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KHOA TK1=TK2  -&gt; TK1.TENKHOA = TK2.TENKHOA</w:t>
      </w:r>
    </w:p>
    <w:p w14:paraId="565EFAAC" w14:textId="77777777" w:rsidR="00CD7E9E" w:rsidRDefault="00624A6D" w:rsidP="00546724">
      <w:pPr>
        <w:numPr>
          <w:ilvl w:val="0"/>
          <w:numId w:val="3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090"/>
        <w:gridCol w:w="823"/>
        <w:gridCol w:w="650"/>
        <w:gridCol w:w="1793"/>
      </w:tblGrid>
      <w:tr w:rsidR="00CD7E9E" w14:paraId="10575EED"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382A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85B1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B8F6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9E4B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1C635E36"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170E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KHOA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540B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0441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D2C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+(TENKHOA)</w:t>
            </w:r>
          </w:p>
        </w:tc>
      </w:tr>
    </w:tbl>
    <w:p w14:paraId="2B21F464" w14:textId="77777777" w:rsidR="00CD7E9E" w:rsidRDefault="00CD7E9E">
      <w:pPr>
        <w:spacing w:line="16" w:lineRule="atLeast"/>
        <w:rPr>
          <w:rFonts w:eastAsia="Cambria Math" w:cs="Times New Roman"/>
          <w:color w:val="000000"/>
          <w:kern w:val="0"/>
          <w:sz w:val="26"/>
          <w:szCs w:val="26"/>
          <w:lang w:eastAsia="zh-CN"/>
          <w14:ligatures w14:val="none"/>
        </w:rPr>
      </w:pPr>
    </w:p>
    <w:p w14:paraId="50A971B3"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lastRenderedPageBreak/>
        <w:t>RB20:</w:t>
      </w:r>
    </w:p>
    <w:p w14:paraId="0F7BC3E9" w14:textId="77777777" w:rsidR="00CD7E9E" w:rsidRDefault="00624A6D" w:rsidP="00546724">
      <w:pPr>
        <w:numPr>
          <w:ilvl w:val="0"/>
          <w:numId w:val="4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THAYDOIKHOA</w:t>
      </w:r>
    </w:p>
    <w:p w14:paraId="1A1779FE" w14:textId="77777777" w:rsidR="00CD7E9E" w:rsidRDefault="00624A6D" w:rsidP="00546724">
      <w:pPr>
        <w:numPr>
          <w:ilvl w:val="0"/>
          <w:numId w:val="4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1 nhân viên có thể thay đổi nơi làm việc ở nhiều khoa vào thời điểm khác nhau và 1 khoa có nhiều nhân viên làm việc. </w:t>
      </w:r>
    </w:p>
    <w:p w14:paraId="11AFCF88" w14:textId="77777777" w:rsidR="00CD7E9E" w:rsidRDefault="00624A6D" w:rsidP="00546724">
      <w:pPr>
        <w:numPr>
          <w:ilvl w:val="0"/>
          <w:numId w:val="40"/>
        </w:numPr>
        <w:spacing w:after="0" w:line="240" w:lineRule="auto"/>
        <w:rPr>
          <w:rFonts w:eastAsia="SimSun"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TDK1, TDK2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THAYDOIKHOA  TDK1 </w:t>
      </w:r>
      <w:r>
        <w:rPr>
          <w:rFonts w:eastAsia="SimSun" w:cs="Times New Roman"/>
          <w:color w:val="000000"/>
          <w:kern w:val="0"/>
          <w:sz w:val="26"/>
          <w:szCs w:val="26"/>
          <w:lang w:eastAsia="zh-CN"/>
          <w14:ligatures w14:val="none"/>
        </w:rPr>
        <w:t>≠ TDK2</w:t>
      </w:r>
    </w:p>
    <w:p w14:paraId="20B9481C" w14:textId="77777777" w:rsidR="00CD7E9E" w:rsidRDefault="00624A6D" w:rsidP="00546724">
      <w:pPr>
        <w:numPr>
          <w:ilvl w:val="1"/>
          <w:numId w:val="40"/>
        </w:numPr>
        <w:spacing w:after="0" w:line="240" w:lineRule="auto"/>
        <w:rPr>
          <w:rFonts w:eastAsia="Cambria Math" w:cs="Times New Roman"/>
          <w:color w:val="000000"/>
          <w:kern w:val="0"/>
          <w:sz w:val="26"/>
          <w:szCs w:val="26"/>
          <w:lang w:eastAsia="zh-CN"/>
          <w14:ligatures w14:val="none"/>
        </w:rPr>
      </w:pP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(TDK1.MANV = TDK2.MANV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TDK1.MAKHOA = TDK2.MAKHOA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TDK1.NGAYVAOLAM = TDK2.NGAYVAOLAM)</w:t>
      </w:r>
    </w:p>
    <w:p w14:paraId="7F101A62" w14:textId="77777777" w:rsidR="00CD7E9E" w:rsidRDefault="00624A6D" w:rsidP="00546724">
      <w:pPr>
        <w:numPr>
          <w:ilvl w:val="0"/>
          <w:numId w:val="4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152"/>
        <w:gridCol w:w="823"/>
        <w:gridCol w:w="650"/>
        <w:gridCol w:w="4622"/>
      </w:tblGrid>
      <w:tr w:rsidR="00CD7E9E" w14:paraId="49FAEDC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114F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F23A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6725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C41F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03D970D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80D7B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THAYDOIKHOA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05AF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E037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757A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+(MANV, MAKHOA, NGAYVAOLAM)</w:t>
            </w:r>
          </w:p>
        </w:tc>
      </w:tr>
    </w:tbl>
    <w:p w14:paraId="47CAA82B" w14:textId="77777777" w:rsidR="00CD7E9E" w:rsidRDefault="00CD7E9E">
      <w:pPr>
        <w:spacing w:line="16" w:lineRule="atLeast"/>
        <w:rPr>
          <w:rFonts w:eastAsia="Cambria Math" w:cs="Times New Roman"/>
          <w:color w:val="000000"/>
          <w:kern w:val="0"/>
          <w:sz w:val="26"/>
          <w:szCs w:val="26"/>
          <w:lang w:eastAsia="zh-CN"/>
          <w14:ligatures w14:val="none"/>
        </w:rPr>
      </w:pPr>
    </w:p>
    <w:p w14:paraId="44A25F13"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 xml:space="preserve">RB21: </w:t>
      </w:r>
    </w:p>
    <w:p w14:paraId="2426337F" w14:textId="77777777" w:rsidR="00CD7E9E" w:rsidRDefault="00624A6D" w:rsidP="00546724">
      <w:pPr>
        <w:numPr>
          <w:ilvl w:val="0"/>
          <w:numId w:val="4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PHIEUNHAPVIEN</w:t>
      </w:r>
    </w:p>
    <w:p w14:paraId="68924F93" w14:textId="77777777" w:rsidR="00CD7E9E" w:rsidRDefault="00624A6D" w:rsidP="00546724">
      <w:pPr>
        <w:numPr>
          <w:ilvl w:val="0"/>
          <w:numId w:val="4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Mã phiếu nhập viện là duy nhất trong phiếu nhập viện.</w:t>
      </w:r>
    </w:p>
    <w:p w14:paraId="50039C55" w14:textId="77777777" w:rsidR="00CD7E9E" w:rsidRDefault="00624A6D" w:rsidP="00546724">
      <w:pPr>
        <w:numPr>
          <w:ilvl w:val="0"/>
          <w:numId w:val="4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PNV1, PNV2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PHIEUNHAPVIEN PNV1=PNV2  -&gt; PNV1.MAPHIEUNHAPVIEN = PNV2.MAPHIEUNHAPVIEN </w:t>
      </w:r>
    </w:p>
    <w:p w14:paraId="3591523B" w14:textId="77777777" w:rsidR="00CD7E9E" w:rsidRDefault="00624A6D" w:rsidP="00546724">
      <w:pPr>
        <w:numPr>
          <w:ilvl w:val="0"/>
          <w:numId w:val="4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311"/>
        <w:gridCol w:w="823"/>
        <w:gridCol w:w="650"/>
        <w:gridCol w:w="3050"/>
      </w:tblGrid>
      <w:tr w:rsidR="00CD7E9E" w14:paraId="3D95F2FB"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C63B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B66B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0232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1F44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0F514894"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6C3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PHIEUNHAPVIEN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E419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6CA4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B7EE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+(MAPHIEUNHAPVIEN)</w:t>
            </w:r>
          </w:p>
        </w:tc>
      </w:tr>
    </w:tbl>
    <w:p w14:paraId="3C5A209F" w14:textId="77777777" w:rsidR="00CD7E9E" w:rsidRDefault="00CD7E9E">
      <w:pPr>
        <w:spacing w:line="16" w:lineRule="atLeast"/>
        <w:rPr>
          <w:rFonts w:eastAsia="Cambria Math" w:cs="Times New Roman"/>
          <w:color w:val="000000"/>
          <w:kern w:val="0"/>
          <w:sz w:val="26"/>
          <w:szCs w:val="26"/>
          <w:lang w:eastAsia="zh-CN"/>
          <w14:ligatures w14:val="none"/>
        </w:rPr>
      </w:pPr>
    </w:p>
    <w:p w14:paraId="68A238D8"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RB22:</w:t>
      </w:r>
    </w:p>
    <w:p w14:paraId="326BA271" w14:textId="77777777" w:rsidR="00CD7E9E" w:rsidRDefault="00624A6D" w:rsidP="00546724">
      <w:pPr>
        <w:numPr>
          <w:ilvl w:val="0"/>
          <w:numId w:val="4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PHIEUTAMUNG</w:t>
      </w:r>
    </w:p>
    <w:p w14:paraId="66439912" w14:textId="77777777" w:rsidR="00CD7E9E" w:rsidRDefault="00624A6D" w:rsidP="00546724">
      <w:pPr>
        <w:numPr>
          <w:ilvl w:val="0"/>
          <w:numId w:val="4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Phiếu tạm ứng có một  mã tạm ứng là duy nhất. </w:t>
      </w:r>
    </w:p>
    <w:p w14:paraId="4A544771" w14:textId="77777777" w:rsidR="00CD7E9E" w:rsidRDefault="00624A6D" w:rsidP="00546724">
      <w:pPr>
        <w:numPr>
          <w:ilvl w:val="0"/>
          <w:numId w:val="4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PTU1, PTU2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PHIEUTAMUNG PTU1 = PTU2  -&gt; PTU1.MATAMUNG = PTU2.MATAMUNG</w:t>
      </w:r>
    </w:p>
    <w:p w14:paraId="1E459637" w14:textId="77777777" w:rsidR="00CD7E9E" w:rsidRDefault="00624A6D" w:rsidP="00546724">
      <w:pPr>
        <w:numPr>
          <w:ilvl w:val="0"/>
          <w:numId w:val="4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123"/>
        <w:gridCol w:w="823"/>
        <w:gridCol w:w="650"/>
        <w:gridCol w:w="2096"/>
      </w:tblGrid>
      <w:tr w:rsidR="00CD7E9E" w14:paraId="29BB692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07F7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7D18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CF55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CDC4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3C6FDE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EFE6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PHIEUTAMUNG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17B9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F647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CFDF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+(MATAMUNG)</w:t>
            </w:r>
          </w:p>
        </w:tc>
      </w:tr>
    </w:tbl>
    <w:p w14:paraId="6407BB0B" w14:textId="77777777" w:rsidR="00CD7E9E" w:rsidRDefault="00CD7E9E">
      <w:pPr>
        <w:spacing w:line="16" w:lineRule="atLeast"/>
        <w:rPr>
          <w:rFonts w:eastAsia="Cambria Math" w:cs="Times New Roman"/>
          <w:color w:val="000000"/>
          <w:kern w:val="0"/>
          <w:sz w:val="26"/>
          <w:szCs w:val="26"/>
          <w:lang w:eastAsia="zh-CN"/>
          <w14:ligatures w14:val="none"/>
        </w:rPr>
      </w:pPr>
    </w:p>
    <w:p w14:paraId="179F8850"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RB23:</w:t>
      </w:r>
    </w:p>
    <w:p w14:paraId="5E3D2D71" w14:textId="77777777" w:rsidR="00CD7E9E" w:rsidRDefault="00624A6D" w:rsidP="00546724">
      <w:pPr>
        <w:numPr>
          <w:ilvl w:val="0"/>
          <w:numId w:val="43"/>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DICHVU</w:t>
      </w:r>
    </w:p>
    <w:p w14:paraId="6C0533B8" w14:textId="77777777" w:rsidR="00CD7E9E" w:rsidRDefault="00624A6D" w:rsidP="00546724">
      <w:pPr>
        <w:numPr>
          <w:ilvl w:val="0"/>
          <w:numId w:val="43"/>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dịch vụ sẽ có một mã dịch vụ là duy nhất.</w:t>
      </w:r>
    </w:p>
    <w:p w14:paraId="1E9E1AB9" w14:textId="77777777" w:rsidR="00CD7E9E" w:rsidRDefault="00624A6D" w:rsidP="00546724">
      <w:pPr>
        <w:numPr>
          <w:ilvl w:val="0"/>
          <w:numId w:val="43"/>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DV1, DV2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DICHVU DV1 = DV2  -&gt; DV1.MADICHVU = DV2.MADICHVU</w:t>
      </w:r>
    </w:p>
    <w:p w14:paraId="3273EEDE" w14:textId="77777777" w:rsidR="00CD7E9E" w:rsidRDefault="00624A6D" w:rsidP="00546724">
      <w:pPr>
        <w:numPr>
          <w:ilvl w:val="0"/>
          <w:numId w:val="43"/>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228"/>
        <w:gridCol w:w="823"/>
        <w:gridCol w:w="650"/>
        <w:gridCol w:w="1966"/>
      </w:tblGrid>
      <w:tr w:rsidR="00CD7E9E" w14:paraId="0A6414D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F955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FEFA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9F8D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B3C4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EC7B6C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F18B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DICHVU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35A2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65CD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37EE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+(MADICHVU)</w:t>
            </w:r>
          </w:p>
        </w:tc>
      </w:tr>
    </w:tbl>
    <w:p w14:paraId="7EBD1610" w14:textId="77777777" w:rsidR="00CD7E9E" w:rsidRDefault="00CD7E9E">
      <w:pPr>
        <w:spacing w:line="16" w:lineRule="atLeast"/>
        <w:rPr>
          <w:rFonts w:eastAsia="Cambria Math" w:cs="Times New Roman"/>
          <w:color w:val="000000"/>
          <w:kern w:val="0"/>
          <w:sz w:val="26"/>
          <w:szCs w:val="26"/>
          <w:lang w:eastAsia="zh-CN"/>
          <w14:ligatures w14:val="none"/>
        </w:rPr>
      </w:pPr>
    </w:p>
    <w:p w14:paraId="37044F30"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RB24:</w:t>
      </w:r>
    </w:p>
    <w:p w14:paraId="3B5EA327" w14:textId="77777777" w:rsidR="00CD7E9E" w:rsidRDefault="00624A6D" w:rsidP="00546724">
      <w:pPr>
        <w:numPr>
          <w:ilvl w:val="0"/>
          <w:numId w:val="44"/>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DICHVU</w:t>
      </w:r>
    </w:p>
    <w:p w14:paraId="38A5EA48" w14:textId="77777777" w:rsidR="00CD7E9E" w:rsidRDefault="00624A6D" w:rsidP="00546724">
      <w:pPr>
        <w:numPr>
          <w:ilvl w:val="0"/>
          <w:numId w:val="44"/>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dịch vụ sẽ có một tên dịch vụ là duy nhất.</w:t>
      </w:r>
    </w:p>
    <w:p w14:paraId="5019A133" w14:textId="77777777" w:rsidR="00CD7E9E" w:rsidRDefault="00624A6D" w:rsidP="00546724">
      <w:pPr>
        <w:numPr>
          <w:ilvl w:val="0"/>
          <w:numId w:val="44"/>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TDV1, TDV2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DICHVU TDV1 = TDV2  -&gt; TDV1.TENDICHVU = TDV2.TENDICHVU</w:t>
      </w:r>
    </w:p>
    <w:p w14:paraId="024A0197" w14:textId="77777777" w:rsidR="00CD7E9E" w:rsidRDefault="00624A6D" w:rsidP="00546724">
      <w:pPr>
        <w:numPr>
          <w:ilvl w:val="0"/>
          <w:numId w:val="44"/>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228"/>
        <w:gridCol w:w="823"/>
        <w:gridCol w:w="650"/>
        <w:gridCol w:w="2053"/>
      </w:tblGrid>
      <w:tr w:rsidR="00CD7E9E" w14:paraId="2E35CA97"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BAC1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lastRenderedPageBreak/>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5A49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8AC5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8843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7CED45F4"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9BFB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DICHVU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BFC6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E2AF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25CC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+(TENDICHVU)</w:t>
            </w:r>
          </w:p>
        </w:tc>
      </w:tr>
    </w:tbl>
    <w:p w14:paraId="35A1ACC9" w14:textId="77777777" w:rsidR="00CD7E9E" w:rsidRDefault="00CD7E9E">
      <w:pPr>
        <w:spacing w:line="16" w:lineRule="atLeast"/>
        <w:rPr>
          <w:rFonts w:eastAsia="Cambria Math" w:cs="Times New Roman"/>
          <w:color w:val="000000"/>
          <w:kern w:val="0"/>
          <w:sz w:val="26"/>
          <w:szCs w:val="26"/>
          <w:lang w:eastAsia="zh-CN"/>
          <w14:ligatures w14:val="none"/>
        </w:rPr>
      </w:pPr>
    </w:p>
    <w:p w14:paraId="166E5A56"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RB25:</w:t>
      </w:r>
    </w:p>
    <w:p w14:paraId="228C5B61" w14:textId="77777777" w:rsidR="00CD7E9E" w:rsidRDefault="00624A6D" w:rsidP="00546724">
      <w:pPr>
        <w:numPr>
          <w:ilvl w:val="0"/>
          <w:numId w:val="45"/>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THAYDOIGIADICHVU</w:t>
      </w:r>
    </w:p>
    <w:p w14:paraId="7D9A4C4F" w14:textId="77777777" w:rsidR="00CD7E9E" w:rsidRDefault="00624A6D" w:rsidP="00546724">
      <w:pPr>
        <w:numPr>
          <w:ilvl w:val="0"/>
          <w:numId w:val="45"/>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1 nhân viên có thể thay đổi giá của nhiều dịch vụ nhiều lần và 1 dịch vụ có thể bị thay đổi giá bởi nhiều nhân viên. </w:t>
      </w:r>
    </w:p>
    <w:p w14:paraId="236E7C1F" w14:textId="77777777" w:rsidR="00CD7E9E" w:rsidRDefault="00624A6D" w:rsidP="00546724">
      <w:pPr>
        <w:numPr>
          <w:ilvl w:val="0"/>
          <w:numId w:val="45"/>
        </w:numPr>
        <w:spacing w:after="0" w:line="240" w:lineRule="auto"/>
        <w:rPr>
          <w:rFonts w:eastAsia="SimSun"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TDGDV1, TDGDV2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THAYDOIGIADICHVU  TDGDV1 </w:t>
      </w:r>
      <w:r>
        <w:rPr>
          <w:rFonts w:eastAsia="SimSun" w:cs="Times New Roman"/>
          <w:color w:val="000000"/>
          <w:kern w:val="0"/>
          <w:sz w:val="26"/>
          <w:szCs w:val="26"/>
          <w:lang w:eastAsia="zh-CN"/>
          <w14:ligatures w14:val="none"/>
        </w:rPr>
        <w:t>≠ TDGDV2</w:t>
      </w:r>
    </w:p>
    <w:p w14:paraId="609C69D5" w14:textId="77777777" w:rsidR="00CD7E9E" w:rsidRDefault="00624A6D" w:rsidP="00546724">
      <w:pPr>
        <w:numPr>
          <w:ilvl w:val="1"/>
          <w:numId w:val="45"/>
        </w:numPr>
        <w:spacing w:after="0" w:line="240" w:lineRule="auto"/>
        <w:rPr>
          <w:rFonts w:eastAsia="Cambria Math" w:cs="Times New Roman"/>
          <w:color w:val="000000"/>
          <w:kern w:val="0"/>
          <w:sz w:val="26"/>
          <w:szCs w:val="26"/>
          <w:lang w:eastAsia="zh-CN"/>
          <w14:ligatures w14:val="none"/>
        </w:rPr>
      </w:pP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(TDGDV1.MANV = TDGDV2.MANV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TDDV1.MADICHVU = TDGDV2.MADICHVU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TDGDV1.NGAY = TDGDV2.NGAY)</w:t>
      </w:r>
    </w:p>
    <w:p w14:paraId="6B94EF89" w14:textId="77777777" w:rsidR="00CD7E9E" w:rsidRDefault="00624A6D" w:rsidP="00546724">
      <w:pPr>
        <w:numPr>
          <w:ilvl w:val="0"/>
          <w:numId w:val="45"/>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874"/>
        <w:gridCol w:w="823"/>
        <w:gridCol w:w="650"/>
        <w:gridCol w:w="3772"/>
      </w:tblGrid>
      <w:tr w:rsidR="00CD7E9E" w14:paraId="53F2C968"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64ED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B292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6ACF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06338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7E5190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58A0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THAYDOIGIADICHVU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DE47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1CD7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354B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+(MANV, MADICHVU, NGAY)</w:t>
            </w:r>
          </w:p>
        </w:tc>
      </w:tr>
    </w:tbl>
    <w:p w14:paraId="5AFE6F72" w14:textId="77777777" w:rsidR="00CD7E9E" w:rsidRDefault="00CD7E9E">
      <w:pPr>
        <w:spacing w:line="16" w:lineRule="atLeast"/>
        <w:rPr>
          <w:rFonts w:eastAsia="Cambria Math" w:cs="Times New Roman"/>
          <w:color w:val="000000"/>
          <w:kern w:val="0"/>
          <w:sz w:val="26"/>
          <w:szCs w:val="26"/>
          <w:lang w:eastAsia="zh-CN"/>
          <w14:ligatures w14:val="none"/>
        </w:rPr>
      </w:pPr>
    </w:p>
    <w:p w14:paraId="6E0647F2"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RB26:</w:t>
      </w:r>
    </w:p>
    <w:p w14:paraId="0202FF76" w14:textId="77777777" w:rsidR="00CD7E9E" w:rsidRDefault="00624A6D" w:rsidP="00546724">
      <w:pPr>
        <w:numPr>
          <w:ilvl w:val="0"/>
          <w:numId w:val="4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THUCHIENDICHVU</w:t>
      </w:r>
    </w:p>
    <w:p w14:paraId="480EFEC0" w14:textId="77777777" w:rsidR="00CD7E9E" w:rsidRDefault="00624A6D" w:rsidP="00546724">
      <w:pPr>
        <w:numPr>
          <w:ilvl w:val="0"/>
          <w:numId w:val="4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1 bác sĩ có thể thực hiện dịch vụ nhiều lần và 1 dịch vụ được thực hiện bởi bác sĩ và y tá hỗ trợ. </w:t>
      </w:r>
    </w:p>
    <w:p w14:paraId="024FDE07" w14:textId="77777777" w:rsidR="00CD7E9E" w:rsidRDefault="00624A6D" w:rsidP="00546724">
      <w:pPr>
        <w:numPr>
          <w:ilvl w:val="0"/>
          <w:numId w:val="46"/>
        </w:numPr>
        <w:spacing w:after="0" w:line="240" w:lineRule="auto"/>
        <w:rPr>
          <w:rFonts w:eastAsia="SimSun"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THDV1, THDV2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THUCHIENDICHVU  THDV1 </w:t>
      </w:r>
      <w:r>
        <w:rPr>
          <w:rFonts w:eastAsia="SimSun" w:cs="Times New Roman"/>
          <w:color w:val="000000"/>
          <w:kern w:val="0"/>
          <w:sz w:val="26"/>
          <w:szCs w:val="26"/>
          <w:lang w:eastAsia="zh-CN"/>
          <w14:ligatures w14:val="none"/>
        </w:rPr>
        <w:t>≠ THDV2</w:t>
      </w:r>
    </w:p>
    <w:p w14:paraId="4D056797" w14:textId="77777777" w:rsidR="00CD7E9E" w:rsidRDefault="00624A6D" w:rsidP="00546724">
      <w:pPr>
        <w:numPr>
          <w:ilvl w:val="1"/>
          <w:numId w:val="46"/>
        </w:numPr>
        <w:spacing w:after="0" w:line="240" w:lineRule="auto"/>
        <w:rPr>
          <w:rFonts w:eastAsia="Cambria Math" w:cs="Times New Roman"/>
          <w:color w:val="000000"/>
          <w:kern w:val="0"/>
          <w:sz w:val="26"/>
          <w:szCs w:val="26"/>
          <w:lang w:eastAsia="zh-CN"/>
          <w14:ligatures w14:val="none"/>
        </w:rPr>
      </w:pP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THDV1.MANV = THDV2.MANV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THDV1.MADICHVU = THDV2.MADICHVU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THDV1.THOIDIEM = THDV2.THOIDIEM)</w:t>
      </w:r>
    </w:p>
    <w:p w14:paraId="6363FCC6" w14:textId="77777777" w:rsidR="00CD7E9E" w:rsidRDefault="00624A6D" w:rsidP="00546724">
      <w:pPr>
        <w:numPr>
          <w:ilvl w:val="0"/>
          <w:numId w:val="46"/>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556"/>
        <w:gridCol w:w="823"/>
        <w:gridCol w:w="650"/>
        <w:gridCol w:w="4218"/>
      </w:tblGrid>
      <w:tr w:rsidR="00CD7E9E" w14:paraId="1C6D1843"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51E8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02E41"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B42F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4BEE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3DB1C2C3"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8827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THUCHIENDICHVU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26EB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F427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6C2F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+(MANV, MADICHVU, THOIDIEM)</w:t>
            </w:r>
          </w:p>
        </w:tc>
      </w:tr>
    </w:tbl>
    <w:p w14:paraId="67898E8D" w14:textId="77777777" w:rsidR="00CD7E9E" w:rsidRDefault="00CD7E9E">
      <w:pPr>
        <w:spacing w:line="16" w:lineRule="atLeast"/>
        <w:rPr>
          <w:rFonts w:eastAsia="Cambria Math" w:cs="Times New Roman"/>
          <w:color w:val="000000"/>
          <w:kern w:val="0"/>
          <w:sz w:val="26"/>
          <w:szCs w:val="26"/>
          <w:lang w:eastAsia="zh-CN"/>
          <w14:ligatures w14:val="none"/>
        </w:rPr>
      </w:pPr>
    </w:p>
    <w:p w14:paraId="232E9DA7"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RB27:</w:t>
      </w:r>
    </w:p>
    <w:p w14:paraId="4E62CEC2" w14:textId="77777777" w:rsidR="00CD7E9E" w:rsidRDefault="00624A6D" w:rsidP="00546724">
      <w:pPr>
        <w:numPr>
          <w:ilvl w:val="0"/>
          <w:numId w:val="4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KHAM</w:t>
      </w:r>
    </w:p>
    <w:p w14:paraId="3FA2C011" w14:textId="77777777" w:rsidR="00CD7E9E" w:rsidRDefault="00624A6D" w:rsidP="00546724">
      <w:pPr>
        <w:numPr>
          <w:ilvl w:val="0"/>
          <w:numId w:val="4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Khám bệnh có một mã số khám là duy nhất.</w:t>
      </w:r>
    </w:p>
    <w:p w14:paraId="61AF32FA" w14:textId="77777777" w:rsidR="00CD7E9E" w:rsidRDefault="00624A6D" w:rsidP="00546724">
      <w:pPr>
        <w:numPr>
          <w:ilvl w:val="0"/>
          <w:numId w:val="4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KH1, KH2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KHAM KH1 = KH2  -&gt; KH1.MAKHAM = KH2.MAKHAM</w:t>
      </w:r>
    </w:p>
    <w:p w14:paraId="194382C1" w14:textId="77777777" w:rsidR="00CD7E9E" w:rsidRDefault="00624A6D" w:rsidP="00546724">
      <w:pPr>
        <w:numPr>
          <w:ilvl w:val="0"/>
          <w:numId w:val="47"/>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090"/>
        <w:gridCol w:w="823"/>
        <w:gridCol w:w="650"/>
        <w:gridCol w:w="1750"/>
      </w:tblGrid>
      <w:tr w:rsidR="00CD7E9E" w14:paraId="21EAD96F"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BE91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A4CC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F7EC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04D8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3C26D4B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4434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KHAM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6C1D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7C31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3ABE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+(MAKHAM)</w:t>
            </w:r>
          </w:p>
        </w:tc>
      </w:tr>
    </w:tbl>
    <w:p w14:paraId="38BB9732" w14:textId="77777777" w:rsidR="00CD7E9E" w:rsidRDefault="00CD7E9E">
      <w:pPr>
        <w:spacing w:line="16" w:lineRule="atLeast"/>
        <w:rPr>
          <w:rFonts w:eastAsia="Cambria Math" w:cs="Times New Roman"/>
          <w:color w:val="000000"/>
          <w:kern w:val="0"/>
          <w:sz w:val="26"/>
          <w:szCs w:val="26"/>
          <w:lang w:eastAsia="zh-CN"/>
          <w14:ligatures w14:val="none"/>
        </w:rPr>
      </w:pPr>
    </w:p>
    <w:p w14:paraId="0FA438C7"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RB28:</w:t>
      </w:r>
    </w:p>
    <w:p w14:paraId="2A22D514" w14:textId="77777777" w:rsidR="00CD7E9E" w:rsidRDefault="00624A6D" w:rsidP="00546724">
      <w:pPr>
        <w:numPr>
          <w:ilvl w:val="0"/>
          <w:numId w:val="4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THAYDOIGIATHUOC</w:t>
      </w:r>
    </w:p>
    <w:p w14:paraId="15552F3E" w14:textId="77777777" w:rsidR="00CD7E9E" w:rsidRDefault="00624A6D" w:rsidP="00546724">
      <w:pPr>
        <w:numPr>
          <w:ilvl w:val="0"/>
          <w:numId w:val="4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1 nhân viên có thể thay đổi giá của nhiều thuốc nhiều lần và 1 thuốc có thể bị thay đổi giá bởi nhiều nhân viên. </w:t>
      </w:r>
    </w:p>
    <w:p w14:paraId="0002223D" w14:textId="77777777" w:rsidR="00CD7E9E" w:rsidRDefault="00624A6D" w:rsidP="00546724">
      <w:pPr>
        <w:numPr>
          <w:ilvl w:val="0"/>
          <w:numId w:val="48"/>
        </w:numPr>
        <w:spacing w:after="0" w:line="240" w:lineRule="auto"/>
        <w:rPr>
          <w:rFonts w:eastAsia="SimSun"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TDGT1, TDGT2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THAYDOIGIATHUOC  TDGT1 </w:t>
      </w:r>
      <w:r>
        <w:rPr>
          <w:rFonts w:eastAsia="SimSun" w:cs="Times New Roman"/>
          <w:color w:val="000000"/>
          <w:kern w:val="0"/>
          <w:sz w:val="26"/>
          <w:szCs w:val="26"/>
          <w:lang w:eastAsia="zh-CN"/>
          <w14:ligatures w14:val="none"/>
        </w:rPr>
        <w:t>≠ TDGT2</w:t>
      </w:r>
    </w:p>
    <w:p w14:paraId="6CE820ED" w14:textId="77777777" w:rsidR="00CD7E9E" w:rsidRDefault="00624A6D" w:rsidP="00546724">
      <w:pPr>
        <w:numPr>
          <w:ilvl w:val="1"/>
          <w:numId w:val="48"/>
        </w:numPr>
        <w:spacing w:after="0" w:line="240" w:lineRule="auto"/>
        <w:rPr>
          <w:rFonts w:eastAsia="Cambria Math" w:cs="Times New Roman"/>
          <w:color w:val="000000"/>
          <w:kern w:val="0"/>
          <w:sz w:val="26"/>
          <w:szCs w:val="26"/>
          <w:lang w:eastAsia="zh-CN"/>
          <w14:ligatures w14:val="none"/>
        </w:rPr>
      </w:pP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(TDGT1.MANV = TDGT2.MANV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TDGT1.MATHUOC = TDGT2.MATHUOC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TDGT1.NGAY = TDGT2.NGAY)</w:t>
      </w:r>
    </w:p>
    <w:p w14:paraId="204408BB" w14:textId="77777777" w:rsidR="00CD7E9E" w:rsidRDefault="00624A6D" w:rsidP="00546724">
      <w:pPr>
        <w:numPr>
          <w:ilvl w:val="0"/>
          <w:numId w:val="48"/>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758"/>
        <w:gridCol w:w="823"/>
        <w:gridCol w:w="650"/>
        <w:gridCol w:w="3656"/>
      </w:tblGrid>
      <w:tr w:rsidR="00CD7E9E" w14:paraId="143865C5"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FAD1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lastRenderedPageBreak/>
              <w:t>Quan hệ</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076A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4546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70A0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05E97109"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4E50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THAYDOIGIATHUOC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2E25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1B7D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6683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+(MANV, MATHUOC, NGAY)</w:t>
            </w:r>
          </w:p>
        </w:tc>
      </w:tr>
    </w:tbl>
    <w:p w14:paraId="67A21253" w14:textId="77777777" w:rsidR="00CD7E9E" w:rsidRDefault="00CD7E9E">
      <w:pPr>
        <w:spacing w:line="16" w:lineRule="atLeast"/>
        <w:rPr>
          <w:rFonts w:eastAsia="Cambria Math" w:cs="Times New Roman"/>
          <w:color w:val="000000"/>
          <w:kern w:val="0"/>
          <w:sz w:val="26"/>
          <w:szCs w:val="26"/>
          <w:lang w:eastAsia="zh-CN"/>
          <w14:ligatures w14:val="none"/>
        </w:rPr>
      </w:pPr>
    </w:p>
    <w:p w14:paraId="4FA5F2DC"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RB29:</w:t>
      </w:r>
    </w:p>
    <w:p w14:paraId="2C62D3AA" w14:textId="77777777" w:rsidR="00CD7E9E" w:rsidRDefault="00624A6D" w:rsidP="00546724">
      <w:pPr>
        <w:numPr>
          <w:ilvl w:val="0"/>
          <w:numId w:val="4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THUOC</w:t>
      </w:r>
    </w:p>
    <w:p w14:paraId="665EF041" w14:textId="77777777" w:rsidR="00CD7E9E" w:rsidRDefault="00624A6D" w:rsidP="00546724">
      <w:pPr>
        <w:numPr>
          <w:ilvl w:val="0"/>
          <w:numId w:val="4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loại thuốc có một mã thuốc là duy nhất.</w:t>
      </w:r>
    </w:p>
    <w:p w14:paraId="6333E319" w14:textId="77777777" w:rsidR="00CD7E9E" w:rsidRDefault="00624A6D" w:rsidP="00546724">
      <w:pPr>
        <w:numPr>
          <w:ilvl w:val="0"/>
          <w:numId w:val="49"/>
        </w:numPr>
        <w:spacing w:after="0" w:line="16" w:lineRule="atLeast"/>
        <w:rPr>
          <w:rFonts w:eastAsia="Cambria Math" w:cs="Times New Roman"/>
          <w:color w:val="000000"/>
          <w:kern w:val="0"/>
          <w:sz w:val="26"/>
          <w:szCs w:val="26"/>
          <w:lang w:val="fr-FR" w:eastAsia="zh-CN"/>
          <w14:ligatures w14:val="none"/>
        </w:rPr>
      </w:pPr>
      <w:r>
        <w:rPr>
          <w:rFonts w:eastAsia="Cambria Math" w:cs="Times New Roman"/>
          <w:color w:val="000000"/>
          <w:kern w:val="0"/>
          <w:sz w:val="26"/>
          <w:szCs w:val="26"/>
          <w:lang w:val="fr-FR" w:eastAsia="zh-CN"/>
          <w14:ligatures w14:val="none"/>
        </w:rPr>
        <w:t xml:space="preserve">Nội dung: </w:t>
      </w:r>
      <w:r>
        <w:rPr>
          <w:rFonts w:ascii="Cambria Math" w:eastAsia="SimSun" w:hAnsi="Cambria Math" w:cs="Cambria Math"/>
          <w:color w:val="000000"/>
          <w:kern w:val="0"/>
          <w:sz w:val="26"/>
          <w:szCs w:val="26"/>
          <w:lang w:val="fr-FR" w:eastAsia="zh-CN"/>
          <w14:ligatures w14:val="none"/>
        </w:rPr>
        <w:t>∀</w:t>
      </w:r>
      <w:r>
        <w:rPr>
          <w:rFonts w:eastAsia="SimSun" w:cs="Times New Roman"/>
          <w:color w:val="000000"/>
          <w:kern w:val="0"/>
          <w:sz w:val="26"/>
          <w:szCs w:val="26"/>
          <w:lang w:val="fr-FR" w:eastAsia="zh-CN"/>
          <w14:ligatures w14:val="none"/>
        </w:rPr>
        <w:t xml:space="preserve"> T1, T2 </w:t>
      </w:r>
      <w:r>
        <w:rPr>
          <w:rFonts w:eastAsia="Cambria Math" w:cs="Times New Roman"/>
          <w:color w:val="000000"/>
          <w:kern w:val="0"/>
          <w:sz w:val="26"/>
          <w:szCs w:val="26"/>
          <w:lang w:val="fr-FR" w:eastAsia="zh-CN"/>
          <w14:ligatures w14:val="none"/>
        </w:rPr>
        <w:t xml:space="preserve"> </w:t>
      </w:r>
      <w:r>
        <w:rPr>
          <w:rFonts w:ascii="Cambria Math" w:eastAsia="Cambria Math" w:hAnsi="Cambria Math" w:cs="Cambria Math"/>
          <w:color w:val="000000"/>
          <w:kern w:val="0"/>
          <w:sz w:val="26"/>
          <w:szCs w:val="26"/>
          <w:lang w:val="fr-FR" w:eastAsia="zh-CN"/>
          <w14:ligatures w14:val="none"/>
        </w:rPr>
        <w:t>∈</w:t>
      </w:r>
      <w:r>
        <w:rPr>
          <w:rFonts w:eastAsia="Cambria Math" w:cs="Times New Roman"/>
          <w:color w:val="000000"/>
          <w:kern w:val="0"/>
          <w:sz w:val="26"/>
          <w:szCs w:val="26"/>
          <w:lang w:val="fr-FR" w:eastAsia="zh-CN"/>
          <w14:ligatures w14:val="none"/>
        </w:rPr>
        <w:t xml:space="preserve">  THUOC T1 = T2  -&gt;T1.MATHUOC = T2.MATHUOC </w:t>
      </w:r>
    </w:p>
    <w:p w14:paraId="589C2F17" w14:textId="77777777" w:rsidR="00CD7E9E" w:rsidRDefault="00624A6D" w:rsidP="00546724">
      <w:pPr>
        <w:numPr>
          <w:ilvl w:val="0"/>
          <w:numId w:val="49"/>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150"/>
        <w:gridCol w:w="823"/>
        <w:gridCol w:w="650"/>
        <w:gridCol w:w="1851"/>
      </w:tblGrid>
      <w:tr w:rsidR="00CD7E9E" w14:paraId="54632575"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76C9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E5BB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03FA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61BB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CA99000"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0E6B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THUOC</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272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796B9"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E20B6"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+(MATHUOC)</w:t>
            </w:r>
          </w:p>
        </w:tc>
      </w:tr>
    </w:tbl>
    <w:p w14:paraId="40063E72" w14:textId="77777777" w:rsidR="00CD7E9E" w:rsidRDefault="00CD7E9E">
      <w:pPr>
        <w:spacing w:line="16" w:lineRule="atLeast"/>
        <w:rPr>
          <w:rFonts w:eastAsia="Cambria Math" w:cs="Times New Roman"/>
          <w:color w:val="000000"/>
          <w:kern w:val="0"/>
          <w:sz w:val="26"/>
          <w:szCs w:val="26"/>
          <w:lang w:eastAsia="zh-CN"/>
          <w14:ligatures w14:val="none"/>
        </w:rPr>
      </w:pPr>
    </w:p>
    <w:p w14:paraId="4A966B5D"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RB30:</w:t>
      </w:r>
    </w:p>
    <w:p w14:paraId="07A1A15C" w14:textId="77777777" w:rsidR="00CD7E9E" w:rsidRDefault="00624A6D" w:rsidP="00546724">
      <w:pPr>
        <w:numPr>
          <w:ilvl w:val="0"/>
          <w:numId w:val="5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THUOC</w:t>
      </w:r>
    </w:p>
    <w:p w14:paraId="5EB80057" w14:textId="77777777" w:rsidR="00CD7E9E" w:rsidRDefault="00624A6D" w:rsidP="00546724">
      <w:pPr>
        <w:numPr>
          <w:ilvl w:val="0"/>
          <w:numId w:val="5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loại thuốc có một tên thuốc là duy nhất.</w:t>
      </w:r>
    </w:p>
    <w:p w14:paraId="53F1F31B" w14:textId="77777777" w:rsidR="00CD7E9E" w:rsidRDefault="00624A6D" w:rsidP="00546724">
      <w:pPr>
        <w:numPr>
          <w:ilvl w:val="0"/>
          <w:numId w:val="5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TET1, TET2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THUOC TET1 = TET2  -&gt;TET1.TENTHUOC = TET2.TENTHUOC </w:t>
      </w:r>
    </w:p>
    <w:p w14:paraId="04082310" w14:textId="77777777" w:rsidR="00CD7E9E" w:rsidRDefault="00624A6D" w:rsidP="00546724">
      <w:pPr>
        <w:numPr>
          <w:ilvl w:val="0"/>
          <w:numId w:val="50"/>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150"/>
        <w:gridCol w:w="823"/>
        <w:gridCol w:w="650"/>
        <w:gridCol w:w="1937"/>
      </w:tblGrid>
      <w:tr w:rsidR="00CD7E9E" w14:paraId="6569BEA8"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5BE88"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B373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1B0E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BDCF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5942AC23"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430B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THUOC</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C9AD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E02B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A74E0"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+(TENTHUOC)</w:t>
            </w:r>
          </w:p>
        </w:tc>
      </w:tr>
    </w:tbl>
    <w:p w14:paraId="6DD290CE" w14:textId="77777777" w:rsidR="00CD7E9E" w:rsidRDefault="00CD7E9E">
      <w:pPr>
        <w:spacing w:line="16" w:lineRule="atLeast"/>
        <w:rPr>
          <w:rFonts w:eastAsia="Cambria Math" w:cs="Times New Roman"/>
          <w:color w:val="000000"/>
          <w:kern w:val="0"/>
          <w:sz w:val="26"/>
          <w:szCs w:val="26"/>
          <w:lang w:eastAsia="zh-CN"/>
          <w14:ligatures w14:val="none"/>
        </w:rPr>
      </w:pPr>
    </w:p>
    <w:p w14:paraId="420A23B9"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RB31:</w:t>
      </w:r>
    </w:p>
    <w:p w14:paraId="1A0957D6" w14:textId="77777777" w:rsidR="00CD7E9E" w:rsidRDefault="00624A6D" w:rsidP="00546724">
      <w:pPr>
        <w:numPr>
          <w:ilvl w:val="0"/>
          <w:numId w:val="5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TOATHUOC</w:t>
      </w:r>
    </w:p>
    <w:p w14:paraId="737B683C" w14:textId="77777777" w:rsidR="00CD7E9E" w:rsidRDefault="00624A6D" w:rsidP="00546724">
      <w:pPr>
        <w:numPr>
          <w:ilvl w:val="0"/>
          <w:numId w:val="5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Mô tả: Một toa thuốc có một mã số toa thuốc là duy nhất.</w:t>
      </w:r>
    </w:p>
    <w:p w14:paraId="605AA82D" w14:textId="77777777" w:rsidR="00CD7E9E" w:rsidRDefault="00624A6D" w:rsidP="00546724">
      <w:pPr>
        <w:numPr>
          <w:ilvl w:val="0"/>
          <w:numId w:val="5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 TOT1, TOT2 </w:t>
      </w:r>
      <w:r>
        <w:rPr>
          <w:rFonts w:eastAsia="Cambria Math" w:cs="Times New Roman"/>
          <w:color w:val="000000"/>
          <w:kern w:val="0"/>
          <w:sz w:val="26"/>
          <w:szCs w:val="26"/>
          <w:lang w:eastAsia="zh-CN"/>
          <w14:ligatures w14:val="none"/>
        </w:rPr>
        <w:t xml:space="preserve">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TOATHUOC TOT1 = TOT2  -&gt;TOT1.MATOATHUOC = TOT2.MATOATHUOC </w:t>
      </w:r>
    </w:p>
    <w:p w14:paraId="10F2B339" w14:textId="77777777" w:rsidR="00CD7E9E" w:rsidRDefault="00624A6D" w:rsidP="00546724">
      <w:pPr>
        <w:numPr>
          <w:ilvl w:val="0"/>
          <w:numId w:val="51"/>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1646"/>
        <w:gridCol w:w="823"/>
        <w:gridCol w:w="650"/>
        <w:gridCol w:w="2385"/>
      </w:tblGrid>
      <w:tr w:rsidR="00CD7E9E" w14:paraId="21B3E3AE"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24243"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4D2C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7700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2159C"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6FA6DE15"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2542B"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TOATHUOC</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3B3C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60342"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7ECDE"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+(MATOATHUOC)</w:t>
            </w:r>
          </w:p>
        </w:tc>
      </w:tr>
    </w:tbl>
    <w:p w14:paraId="6FA2B8DF" w14:textId="77777777" w:rsidR="00CD7E9E" w:rsidRDefault="00CD7E9E">
      <w:pPr>
        <w:spacing w:line="16" w:lineRule="atLeast"/>
        <w:rPr>
          <w:rFonts w:eastAsia="Cambria Math" w:cs="Times New Roman"/>
          <w:color w:val="000000"/>
          <w:kern w:val="0"/>
          <w:sz w:val="26"/>
          <w:szCs w:val="26"/>
          <w:lang w:eastAsia="zh-CN"/>
          <w14:ligatures w14:val="none"/>
        </w:rPr>
      </w:pPr>
    </w:p>
    <w:p w14:paraId="509B3CEB" w14:textId="77777777" w:rsidR="00CD7E9E" w:rsidRDefault="00624A6D" w:rsidP="00546724">
      <w:pPr>
        <w:numPr>
          <w:ilvl w:val="0"/>
          <w:numId w:val="22"/>
        </w:numPr>
        <w:spacing w:after="0" w:line="16" w:lineRule="atLeast"/>
        <w:ind w:left="1701" w:hanging="567"/>
        <w:rPr>
          <w:rFonts w:eastAsia="Cambria Math" w:cs="Times New Roman"/>
          <w:b/>
          <w:bCs/>
          <w:color w:val="000000"/>
          <w:kern w:val="0"/>
          <w:sz w:val="26"/>
          <w:szCs w:val="26"/>
          <w:lang w:eastAsia="zh-CN"/>
          <w14:ligatures w14:val="none"/>
        </w:rPr>
      </w:pPr>
      <w:r>
        <w:rPr>
          <w:rFonts w:eastAsia="Cambria Math" w:cs="Times New Roman"/>
          <w:b/>
          <w:bCs/>
          <w:color w:val="000000"/>
          <w:kern w:val="0"/>
          <w:sz w:val="26"/>
          <w:szCs w:val="26"/>
          <w:lang w:eastAsia="zh-CN"/>
          <w14:ligatures w14:val="none"/>
        </w:rPr>
        <w:t>RB32:</w:t>
      </w:r>
    </w:p>
    <w:p w14:paraId="6E7CF197" w14:textId="77777777" w:rsidR="00CD7E9E" w:rsidRDefault="00624A6D" w:rsidP="00546724">
      <w:pPr>
        <w:numPr>
          <w:ilvl w:val="0"/>
          <w:numId w:val="5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Bối cảnh: CHITIETTOATHUOC</w:t>
      </w:r>
    </w:p>
    <w:p w14:paraId="4A4D0F1D" w14:textId="77777777" w:rsidR="00CD7E9E" w:rsidRDefault="00624A6D" w:rsidP="00546724">
      <w:pPr>
        <w:numPr>
          <w:ilvl w:val="0"/>
          <w:numId w:val="5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Mô tả: 1 toa thuốc thì có nhiều loại thuốc và 1 loại thuốc có thể xuất hiện trong nhiều toa thuốc. </w:t>
      </w:r>
    </w:p>
    <w:p w14:paraId="09499CB0" w14:textId="77777777" w:rsidR="00CD7E9E" w:rsidRDefault="00624A6D" w:rsidP="00546724">
      <w:pPr>
        <w:numPr>
          <w:ilvl w:val="0"/>
          <w:numId w:val="52"/>
        </w:numPr>
        <w:spacing w:after="0" w:line="240" w:lineRule="auto"/>
        <w:rPr>
          <w:rFonts w:eastAsia="SimSun"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 xml:space="preserve">Nội dung: </w:t>
      </w:r>
      <w:r>
        <w:rPr>
          <w:rFonts w:ascii="Cambria Math" w:eastAsia="SimSun" w:hAnsi="Cambria Math" w:cs="Cambria Math"/>
          <w:color w:val="000000"/>
          <w:kern w:val="0"/>
          <w:sz w:val="26"/>
          <w:szCs w:val="26"/>
          <w:lang w:eastAsia="zh-CN"/>
          <w14:ligatures w14:val="none"/>
        </w:rPr>
        <w:t>∀</w:t>
      </w:r>
      <w:r>
        <w:rPr>
          <w:rFonts w:eastAsia="SimSun" w:cs="Times New Roman"/>
          <w:color w:val="000000"/>
          <w:kern w:val="0"/>
          <w:sz w:val="26"/>
          <w:szCs w:val="26"/>
          <w:lang w:eastAsia="zh-CN"/>
          <w14:ligatures w14:val="none"/>
        </w:rPr>
        <w:t xml:space="preserve">CTTT1, CTTT2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CHITIETTOATHUOC  CTTT1 </w:t>
      </w:r>
      <w:r>
        <w:rPr>
          <w:rFonts w:eastAsia="SimSun" w:cs="Times New Roman"/>
          <w:color w:val="000000"/>
          <w:kern w:val="0"/>
          <w:sz w:val="26"/>
          <w:szCs w:val="26"/>
          <w:lang w:eastAsia="zh-CN"/>
          <w14:ligatures w14:val="none"/>
        </w:rPr>
        <w:t>≠ CTTT2</w:t>
      </w:r>
    </w:p>
    <w:p w14:paraId="680CB48C" w14:textId="77777777" w:rsidR="00CD7E9E" w:rsidRDefault="00624A6D" w:rsidP="00546724">
      <w:pPr>
        <w:numPr>
          <w:ilvl w:val="1"/>
          <w:numId w:val="52"/>
        </w:numPr>
        <w:spacing w:after="0" w:line="16" w:lineRule="atLeast"/>
        <w:rPr>
          <w:rFonts w:eastAsia="Cambria Math" w:cs="Times New Roman"/>
          <w:color w:val="000000"/>
          <w:kern w:val="0"/>
          <w:sz w:val="26"/>
          <w:szCs w:val="26"/>
          <w:lang w:eastAsia="zh-CN"/>
          <w14:ligatures w14:val="none"/>
        </w:rPr>
      </w:pP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(CTTT1.MATOATHUOC = CTTT2.MATOATHUOC </w:t>
      </w:r>
      <w:r>
        <w:rPr>
          <w:rFonts w:ascii="Cambria Math" w:eastAsia="Cambria Math" w:hAnsi="Cambria Math" w:cs="Cambria Math"/>
          <w:color w:val="000000"/>
          <w:kern w:val="0"/>
          <w:sz w:val="26"/>
          <w:szCs w:val="26"/>
          <w:lang w:eastAsia="zh-CN"/>
          <w14:ligatures w14:val="none"/>
        </w:rPr>
        <w:t>∧</w:t>
      </w:r>
      <w:r>
        <w:rPr>
          <w:rFonts w:eastAsia="Cambria Math" w:cs="Times New Roman"/>
          <w:color w:val="000000"/>
          <w:kern w:val="0"/>
          <w:sz w:val="26"/>
          <w:szCs w:val="26"/>
          <w:lang w:eastAsia="zh-CN"/>
          <w14:ligatures w14:val="none"/>
        </w:rPr>
        <w:t xml:space="preserve"> CTTT1.MATHUOC = CTTT2.MATHUOC )</w:t>
      </w:r>
    </w:p>
    <w:p w14:paraId="4A7749EE" w14:textId="77777777" w:rsidR="00CD7E9E" w:rsidRDefault="00624A6D" w:rsidP="00546724">
      <w:pPr>
        <w:numPr>
          <w:ilvl w:val="0"/>
          <w:numId w:val="52"/>
        </w:numPr>
        <w:spacing w:after="0" w:line="16" w:lineRule="atLeast"/>
        <w:rPr>
          <w:rFonts w:eastAsia="Cambria Math" w:cs="Times New Roman"/>
          <w:color w:val="000000"/>
          <w:kern w:val="0"/>
          <w:sz w:val="26"/>
          <w:szCs w:val="26"/>
          <w:lang w:eastAsia="zh-CN"/>
          <w14:ligatures w14:val="none"/>
        </w:rPr>
      </w:pPr>
      <w:r>
        <w:rPr>
          <w:rFonts w:eastAsia="Cambria Math" w:cs="Times New Roman"/>
          <w:color w:val="000000"/>
          <w:kern w:val="0"/>
          <w:sz w:val="26"/>
          <w:szCs w:val="26"/>
          <w:lang w:eastAsia="zh-CN"/>
          <w14:ligatures w14:val="none"/>
        </w:rPr>
        <w:t>Tầm ảnh hưởng:</w:t>
      </w:r>
    </w:p>
    <w:tbl>
      <w:tblPr>
        <w:tblW w:w="0" w:type="auto"/>
        <w:tblInd w:w="1628" w:type="dxa"/>
        <w:tblCellMar>
          <w:top w:w="15" w:type="dxa"/>
          <w:left w:w="15" w:type="dxa"/>
          <w:bottom w:w="15" w:type="dxa"/>
          <w:right w:w="15" w:type="dxa"/>
        </w:tblCellMar>
        <w:tblLook w:val="04A0" w:firstRow="1" w:lastRow="0" w:firstColumn="1" w:lastColumn="0" w:noHBand="0" w:noVBand="1"/>
      </w:tblPr>
      <w:tblGrid>
        <w:gridCol w:w="2657"/>
        <w:gridCol w:w="823"/>
        <w:gridCol w:w="650"/>
        <w:gridCol w:w="3830"/>
      </w:tblGrid>
      <w:tr w:rsidR="00CD7E9E" w14:paraId="63E90333"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C1EF4"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Quan hệ</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C5B4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Thêm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63DBD"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1CB5"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Sửa</w:t>
            </w:r>
          </w:p>
        </w:tc>
      </w:tr>
      <w:tr w:rsidR="00CD7E9E" w14:paraId="46524073" w14:textId="77777777">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CA53F"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CHITIETTOATHUOC</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C6D6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AA7"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kern w:val="0"/>
                <w:sz w:val="26"/>
                <w:szCs w:val="26"/>
                <w:lang w:eastAsia="zh-C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FC12A" w14:textId="77777777" w:rsidR="00CD7E9E" w:rsidRDefault="00624A6D">
            <w:pPr>
              <w:spacing w:after="0" w:line="14" w:lineRule="atLeast"/>
              <w:rPr>
                <w:rFonts w:eastAsia="SimSun" w:cs="Times New Roman"/>
                <w:kern w:val="0"/>
                <w:sz w:val="26"/>
                <w:szCs w:val="26"/>
                <w:lang w:eastAsia="zh-CN"/>
                <w14:ligatures w14:val="none"/>
              </w:rPr>
            </w:pPr>
            <w:r>
              <w:rPr>
                <w:rFonts w:eastAsia="SimSun" w:cs="Times New Roman"/>
                <w:color w:val="000000"/>
                <w:kern w:val="0"/>
                <w:sz w:val="26"/>
                <w:szCs w:val="26"/>
                <w:lang w:eastAsia="zh-CN"/>
                <w14:ligatures w14:val="none"/>
              </w:rPr>
              <w:t>+(MATHUOC, MATOATHUOC)</w:t>
            </w:r>
          </w:p>
        </w:tc>
      </w:tr>
    </w:tbl>
    <w:p w14:paraId="5C7F4D99" w14:textId="77777777" w:rsidR="00CD7E9E" w:rsidRDefault="00CD7E9E">
      <w:pPr>
        <w:pStyle w:val="ListParagraph"/>
        <w:ind w:left="1800"/>
        <w:jc w:val="both"/>
        <w:rPr>
          <w:szCs w:val="24"/>
        </w:rPr>
      </w:pPr>
    </w:p>
    <w:p w14:paraId="1AD0CDE9" w14:textId="77777777" w:rsidR="00CD7E9E" w:rsidRDefault="00CD7E9E">
      <w:pPr>
        <w:jc w:val="both"/>
        <w:rPr>
          <w:rFonts w:cs="Times New Roman"/>
          <w:szCs w:val="24"/>
        </w:rPr>
      </w:pPr>
    </w:p>
    <w:p w14:paraId="577829A0" w14:textId="77777777" w:rsidR="00CD7E9E" w:rsidRDefault="00CD7E9E">
      <w:pPr>
        <w:jc w:val="both"/>
        <w:rPr>
          <w:rFonts w:cs="Times New Roman"/>
          <w:szCs w:val="24"/>
        </w:rPr>
      </w:pPr>
    </w:p>
    <w:p w14:paraId="37E1D1FE" w14:textId="77777777" w:rsidR="00CD7E9E" w:rsidRDefault="00624A6D">
      <w:pPr>
        <w:spacing w:before="120" w:after="120" w:line="240" w:lineRule="auto"/>
        <w:ind w:firstLine="567"/>
        <w:jc w:val="both"/>
        <w:rPr>
          <w:rFonts w:eastAsia="Times New Roman" w:cs="Times New Roman"/>
          <w:b/>
          <w:sz w:val="26"/>
          <w:szCs w:val="26"/>
        </w:rPr>
      </w:pPr>
      <w:r>
        <w:rPr>
          <w:rFonts w:eastAsia="Times New Roman" w:cs="Times New Roman"/>
          <w:b/>
          <w:sz w:val="26"/>
          <w:szCs w:val="26"/>
        </w:rPr>
        <w:t xml:space="preserve">Ràng buộc có </w:t>
      </w:r>
      <w:r>
        <w:rPr>
          <w:rFonts w:eastAsia="Times New Roman" w:cs="Times New Roman"/>
          <w:b/>
          <w:sz w:val="26"/>
          <w:szCs w:val="26"/>
          <w:u w:val="single"/>
        </w:rPr>
        <w:t>bối cảnh gồm nhiều quan hệ</w:t>
      </w:r>
    </w:p>
    <w:p w14:paraId="6D41C234" w14:textId="77777777" w:rsidR="00CD7E9E" w:rsidRDefault="00624A6D" w:rsidP="00546724">
      <w:pPr>
        <w:numPr>
          <w:ilvl w:val="0"/>
          <w:numId w:val="53"/>
        </w:numPr>
        <w:spacing w:before="120" w:after="120" w:line="240" w:lineRule="auto"/>
        <w:ind w:firstLine="567"/>
        <w:jc w:val="both"/>
        <w:rPr>
          <w:rFonts w:eastAsia="Times New Roman" w:cs="Times New Roman"/>
          <w:sz w:val="26"/>
          <w:szCs w:val="26"/>
        </w:rPr>
      </w:pPr>
      <w:r>
        <w:rPr>
          <w:rFonts w:eastAsia="Times New Roman" w:cs="Times New Roman"/>
          <w:b/>
          <w:sz w:val="26"/>
          <w:szCs w:val="26"/>
        </w:rPr>
        <w:lastRenderedPageBreak/>
        <w:t>Ràng buộc toàn vẹn về phụ thuộc tồn tại</w:t>
      </w:r>
      <w:r>
        <w:rPr>
          <w:rFonts w:eastAsia="Times New Roman" w:cs="Times New Roman"/>
          <w:sz w:val="26"/>
          <w:szCs w:val="26"/>
        </w:rPr>
        <w:t>.</w:t>
      </w:r>
    </w:p>
    <w:p w14:paraId="0EC4494B" w14:textId="77777777" w:rsidR="00CD7E9E" w:rsidRPr="00D42D3D" w:rsidRDefault="00624A6D" w:rsidP="00546724">
      <w:pPr>
        <w:pStyle w:val="ListParagraph"/>
        <w:numPr>
          <w:ilvl w:val="0"/>
          <w:numId w:val="54"/>
        </w:numPr>
        <w:jc w:val="both"/>
        <w:rPr>
          <w:b/>
          <w:bCs/>
          <w:szCs w:val="24"/>
        </w:rPr>
      </w:pPr>
      <w:r>
        <w:rPr>
          <w:b/>
          <w:bCs/>
          <w:szCs w:val="24"/>
        </w:rPr>
        <w:t>RB1</w:t>
      </w:r>
    </w:p>
    <w:p w14:paraId="1B3C743A" w14:textId="77777777" w:rsidR="00CD7E9E" w:rsidRDefault="00624A6D" w:rsidP="00546724">
      <w:pPr>
        <w:pStyle w:val="ListParagraph"/>
        <w:numPr>
          <w:ilvl w:val="0"/>
          <w:numId w:val="20"/>
        </w:numPr>
        <w:jc w:val="both"/>
        <w:rPr>
          <w:szCs w:val="24"/>
        </w:rPr>
      </w:pPr>
      <w:r>
        <w:rPr>
          <w:szCs w:val="24"/>
        </w:rPr>
        <w:t>Bối cảnh: NHANVIEN, BENHAN</w:t>
      </w:r>
    </w:p>
    <w:p w14:paraId="79438E76" w14:textId="77777777" w:rsidR="00CD7E9E" w:rsidRDefault="00624A6D" w:rsidP="00546724">
      <w:pPr>
        <w:pStyle w:val="ListParagraph"/>
        <w:numPr>
          <w:ilvl w:val="0"/>
          <w:numId w:val="20"/>
        </w:numPr>
        <w:jc w:val="both"/>
        <w:rPr>
          <w:szCs w:val="24"/>
        </w:rPr>
      </w:pPr>
      <w:r>
        <w:rPr>
          <w:szCs w:val="24"/>
        </w:rPr>
        <w:t>Mô tả: Mỗi bệnh án chỉ được lập bởi một nhân viên</w:t>
      </w:r>
    </w:p>
    <w:p w14:paraId="2FBD4A51" w14:textId="77777777" w:rsidR="00CD7E9E" w:rsidRDefault="00624A6D" w:rsidP="00546724">
      <w:pPr>
        <w:pStyle w:val="ListParagraph"/>
        <w:numPr>
          <w:ilvl w:val="0"/>
          <w:numId w:val="20"/>
        </w:numPr>
        <w:jc w:val="both"/>
        <w:rPr>
          <w:szCs w:val="24"/>
        </w:rPr>
      </w:pPr>
      <w:r>
        <w:rPr>
          <w:szCs w:val="24"/>
        </w:rPr>
        <w:t xml:space="preserve">Nội dung: BENHAN[MANV]  </w:t>
      </w:r>
      <m:oMath>
        <m:r>
          <w:rPr>
            <w:rFonts w:ascii="Cambria Math" w:hAnsi="Cambria Math"/>
            <w:szCs w:val="24"/>
          </w:rPr>
          <m:t>⊆</m:t>
        </m:r>
      </m:oMath>
      <w:r>
        <w:rPr>
          <w:szCs w:val="24"/>
        </w:rPr>
        <w:t xml:space="preserve"> NHANVIEN[MANV] </w:t>
      </w:r>
    </w:p>
    <w:p w14:paraId="0BD8CC3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47DA34CC" w14:textId="77777777">
        <w:tc>
          <w:tcPr>
            <w:tcW w:w="2253" w:type="dxa"/>
          </w:tcPr>
          <w:p w14:paraId="171FE63A" w14:textId="77777777" w:rsidR="00CD7E9E" w:rsidRDefault="00624A6D">
            <w:pPr>
              <w:pStyle w:val="ListParagraph"/>
              <w:ind w:left="0"/>
              <w:jc w:val="both"/>
              <w:rPr>
                <w:szCs w:val="24"/>
              </w:rPr>
            </w:pPr>
            <w:r>
              <w:rPr>
                <w:szCs w:val="24"/>
              </w:rPr>
              <w:t>Quan hệ</w:t>
            </w:r>
          </w:p>
        </w:tc>
        <w:tc>
          <w:tcPr>
            <w:tcW w:w="1283" w:type="dxa"/>
          </w:tcPr>
          <w:p w14:paraId="3DCFFD09" w14:textId="77777777" w:rsidR="00CD7E9E" w:rsidRDefault="00624A6D">
            <w:pPr>
              <w:pStyle w:val="ListParagraph"/>
              <w:ind w:left="0"/>
              <w:jc w:val="both"/>
              <w:rPr>
                <w:szCs w:val="24"/>
              </w:rPr>
            </w:pPr>
            <w:r>
              <w:rPr>
                <w:szCs w:val="24"/>
              </w:rPr>
              <w:t xml:space="preserve">Thêm </w:t>
            </w:r>
          </w:p>
        </w:tc>
        <w:tc>
          <w:tcPr>
            <w:tcW w:w="1165" w:type="dxa"/>
          </w:tcPr>
          <w:p w14:paraId="6F2B246C" w14:textId="77777777" w:rsidR="00CD7E9E" w:rsidRDefault="00624A6D">
            <w:pPr>
              <w:pStyle w:val="ListParagraph"/>
              <w:ind w:left="0"/>
              <w:jc w:val="both"/>
              <w:rPr>
                <w:szCs w:val="24"/>
              </w:rPr>
            </w:pPr>
            <w:r>
              <w:rPr>
                <w:szCs w:val="24"/>
              </w:rPr>
              <w:t xml:space="preserve">Xóa </w:t>
            </w:r>
          </w:p>
        </w:tc>
        <w:tc>
          <w:tcPr>
            <w:tcW w:w="3374" w:type="dxa"/>
          </w:tcPr>
          <w:p w14:paraId="6521417D" w14:textId="77777777" w:rsidR="00CD7E9E" w:rsidRDefault="00624A6D">
            <w:pPr>
              <w:pStyle w:val="ListParagraph"/>
              <w:ind w:left="0"/>
              <w:jc w:val="both"/>
              <w:rPr>
                <w:szCs w:val="24"/>
              </w:rPr>
            </w:pPr>
            <w:r>
              <w:rPr>
                <w:szCs w:val="24"/>
              </w:rPr>
              <w:t>Sửa</w:t>
            </w:r>
          </w:p>
        </w:tc>
      </w:tr>
      <w:tr w:rsidR="00CD7E9E" w14:paraId="24585D13" w14:textId="77777777">
        <w:tc>
          <w:tcPr>
            <w:tcW w:w="2253" w:type="dxa"/>
          </w:tcPr>
          <w:p w14:paraId="19284E87" w14:textId="77777777" w:rsidR="00CD7E9E" w:rsidRDefault="00624A6D">
            <w:pPr>
              <w:pStyle w:val="ListParagraph"/>
              <w:ind w:left="0"/>
              <w:jc w:val="both"/>
              <w:rPr>
                <w:szCs w:val="24"/>
              </w:rPr>
            </w:pPr>
            <w:r>
              <w:rPr>
                <w:szCs w:val="24"/>
              </w:rPr>
              <w:t>NHANVIEN</w:t>
            </w:r>
          </w:p>
        </w:tc>
        <w:tc>
          <w:tcPr>
            <w:tcW w:w="1283" w:type="dxa"/>
          </w:tcPr>
          <w:p w14:paraId="3A595168" w14:textId="77777777" w:rsidR="00CD7E9E" w:rsidRDefault="00624A6D">
            <w:pPr>
              <w:pStyle w:val="ListParagraph"/>
              <w:ind w:left="0"/>
              <w:jc w:val="both"/>
              <w:rPr>
                <w:szCs w:val="24"/>
              </w:rPr>
            </w:pPr>
            <w:r>
              <w:rPr>
                <w:szCs w:val="24"/>
              </w:rPr>
              <w:t>-</w:t>
            </w:r>
          </w:p>
        </w:tc>
        <w:tc>
          <w:tcPr>
            <w:tcW w:w="1165" w:type="dxa"/>
          </w:tcPr>
          <w:p w14:paraId="0F94DDBF" w14:textId="77777777" w:rsidR="00CD7E9E" w:rsidRDefault="00624A6D">
            <w:pPr>
              <w:pStyle w:val="ListParagraph"/>
              <w:ind w:left="0"/>
              <w:jc w:val="both"/>
              <w:rPr>
                <w:szCs w:val="24"/>
              </w:rPr>
            </w:pPr>
            <w:r>
              <w:rPr>
                <w:szCs w:val="24"/>
              </w:rPr>
              <w:t>+</w:t>
            </w:r>
          </w:p>
        </w:tc>
        <w:tc>
          <w:tcPr>
            <w:tcW w:w="3374" w:type="dxa"/>
          </w:tcPr>
          <w:p w14:paraId="5D0BAF7E" w14:textId="77777777" w:rsidR="00CD7E9E" w:rsidRDefault="00624A6D">
            <w:pPr>
              <w:pStyle w:val="ListParagraph"/>
              <w:ind w:left="0"/>
              <w:jc w:val="both"/>
              <w:rPr>
                <w:szCs w:val="24"/>
              </w:rPr>
            </w:pPr>
            <w:r>
              <w:rPr>
                <w:szCs w:val="24"/>
              </w:rPr>
              <w:t>+(MANV)</w:t>
            </w:r>
          </w:p>
        </w:tc>
      </w:tr>
      <w:tr w:rsidR="00CD7E9E" w14:paraId="1A362CF3" w14:textId="77777777">
        <w:tc>
          <w:tcPr>
            <w:tcW w:w="2253" w:type="dxa"/>
          </w:tcPr>
          <w:p w14:paraId="6CF775BF" w14:textId="77777777" w:rsidR="00CD7E9E" w:rsidRDefault="00624A6D">
            <w:pPr>
              <w:pStyle w:val="ListParagraph"/>
              <w:ind w:left="0"/>
              <w:jc w:val="both"/>
              <w:rPr>
                <w:szCs w:val="24"/>
              </w:rPr>
            </w:pPr>
            <w:r>
              <w:rPr>
                <w:kern w:val="2"/>
                <w:szCs w:val="24"/>
                <w14:ligatures w14:val="standardContextual"/>
              </w:rPr>
              <w:t>BENHAN</w:t>
            </w:r>
          </w:p>
        </w:tc>
        <w:tc>
          <w:tcPr>
            <w:tcW w:w="1283" w:type="dxa"/>
          </w:tcPr>
          <w:p w14:paraId="6C6D040A" w14:textId="77777777" w:rsidR="00CD7E9E" w:rsidRDefault="00624A6D">
            <w:pPr>
              <w:pStyle w:val="ListParagraph"/>
              <w:ind w:left="0"/>
              <w:jc w:val="both"/>
              <w:rPr>
                <w:szCs w:val="24"/>
              </w:rPr>
            </w:pPr>
            <w:r>
              <w:rPr>
                <w:kern w:val="2"/>
                <w:szCs w:val="24"/>
                <w14:ligatures w14:val="standardContextual"/>
              </w:rPr>
              <w:t>+</w:t>
            </w:r>
          </w:p>
        </w:tc>
        <w:tc>
          <w:tcPr>
            <w:tcW w:w="1165" w:type="dxa"/>
          </w:tcPr>
          <w:p w14:paraId="2D40E3F4" w14:textId="77777777" w:rsidR="00CD7E9E" w:rsidRDefault="00624A6D">
            <w:pPr>
              <w:pStyle w:val="ListParagraph"/>
              <w:ind w:left="0"/>
              <w:jc w:val="both"/>
              <w:rPr>
                <w:szCs w:val="24"/>
              </w:rPr>
            </w:pPr>
            <w:r>
              <w:rPr>
                <w:kern w:val="2"/>
                <w:szCs w:val="24"/>
                <w14:ligatures w14:val="standardContextual"/>
              </w:rPr>
              <w:t>-</w:t>
            </w:r>
          </w:p>
        </w:tc>
        <w:tc>
          <w:tcPr>
            <w:tcW w:w="3374" w:type="dxa"/>
          </w:tcPr>
          <w:p w14:paraId="2D75C5E8" w14:textId="77777777" w:rsidR="00CD7E9E" w:rsidRDefault="00624A6D">
            <w:pPr>
              <w:pStyle w:val="ListParagraph"/>
              <w:ind w:left="0"/>
              <w:jc w:val="both"/>
              <w:rPr>
                <w:szCs w:val="24"/>
              </w:rPr>
            </w:pPr>
            <w:r>
              <w:rPr>
                <w:kern w:val="2"/>
                <w:szCs w:val="24"/>
                <w14:ligatures w14:val="standardContextual"/>
              </w:rPr>
              <w:t>+(MANV)</w:t>
            </w:r>
          </w:p>
        </w:tc>
      </w:tr>
    </w:tbl>
    <w:p w14:paraId="2B672DB0" w14:textId="77777777" w:rsidR="00CD7E9E" w:rsidRPr="00D42D3D" w:rsidRDefault="00CD7E9E" w:rsidP="00D42D3D">
      <w:pPr>
        <w:jc w:val="both"/>
        <w:rPr>
          <w:szCs w:val="24"/>
        </w:rPr>
      </w:pPr>
    </w:p>
    <w:p w14:paraId="30507063" w14:textId="77777777" w:rsidR="00CD7E9E" w:rsidRPr="00D42D3D" w:rsidRDefault="00624A6D" w:rsidP="00546724">
      <w:pPr>
        <w:pStyle w:val="ListParagraph"/>
        <w:numPr>
          <w:ilvl w:val="0"/>
          <w:numId w:val="54"/>
        </w:numPr>
        <w:jc w:val="both"/>
        <w:rPr>
          <w:b/>
          <w:bCs/>
          <w:szCs w:val="24"/>
        </w:rPr>
      </w:pPr>
      <w:r>
        <w:rPr>
          <w:b/>
          <w:bCs/>
          <w:szCs w:val="24"/>
        </w:rPr>
        <w:t>RB2</w:t>
      </w:r>
    </w:p>
    <w:p w14:paraId="18F44954" w14:textId="77777777" w:rsidR="00CD7E9E" w:rsidRDefault="00624A6D" w:rsidP="00546724">
      <w:pPr>
        <w:pStyle w:val="ListParagraph"/>
        <w:numPr>
          <w:ilvl w:val="0"/>
          <w:numId w:val="20"/>
        </w:numPr>
        <w:jc w:val="both"/>
        <w:rPr>
          <w:szCs w:val="24"/>
        </w:rPr>
      </w:pPr>
      <w:r>
        <w:rPr>
          <w:szCs w:val="24"/>
        </w:rPr>
        <w:t>Bối cảnh: NHANVIEN, HOADON</w:t>
      </w:r>
    </w:p>
    <w:p w14:paraId="6EADDA4E" w14:textId="77777777" w:rsidR="00CD7E9E" w:rsidRDefault="00624A6D" w:rsidP="00546724">
      <w:pPr>
        <w:pStyle w:val="ListParagraph"/>
        <w:numPr>
          <w:ilvl w:val="0"/>
          <w:numId w:val="20"/>
        </w:numPr>
        <w:jc w:val="both"/>
        <w:rPr>
          <w:szCs w:val="24"/>
        </w:rPr>
      </w:pPr>
      <w:r>
        <w:rPr>
          <w:szCs w:val="24"/>
        </w:rPr>
        <w:t>Mô tả: Mỗi hóa đơn chỉ được lập bởi một nhân viên</w:t>
      </w:r>
    </w:p>
    <w:p w14:paraId="1E9CC46B" w14:textId="77777777" w:rsidR="00CD7E9E" w:rsidRDefault="00624A6D" w:rsidP="00546724">
      <w:pPr>
        <w:pStyle w:val="ListParagraph"/>
        <w:numPr>
          <w:ilvl w:val="0"/>
          <w:numId w:val="20"/>
        </w:numPr>
        <w:jc w:val="both"/>
        <w:rPr>
          <w:szCs w:val="24"/>
        </w:rPr>
      </w:pPr>
      <w:r>
        <w:rPr>
          <w:szCs w:val="24"/>
        </w:rPr>
        <w:t xml:space="preserve">Nội dung: HOADON[MANV]  </w:t>
      </w:r>
      <m:oMath>
        <m:r>
          <w:rPr>
            <w:rFonts w:ascii="Cambria Math" w:hAnsi="Cambria Math"/>
            <w:szCs w:val="24"/>
          </w:rPr>
          <m:t>⊆</m:t>
        </m:r>
      </m:oMath>
      <w:r>
        <w:rPr>
          <w:szCs w:val="24"/>
        </w:rPr>
        <w:t xml:space="preserve"> NHANVIEN[MANV]  </w:t>
      </w:r>
    </w:p>
    <w:p w14:paraId="7F280DD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4CBD8C47" w14:textId="77777777">
        <w:tc>
          <w:tcPr>
            <w:tcW w:w="2253" w:type="dxa"/>
          </w:tcPr>
          <w:p w14:paraId="3EA8E50D" w14:textId="77777777" w:rsidR="00CD7E9E" w:rsidRDefault="00624A6D">
            <w:pPr>
              <w:pStyle w:val="ListParagraph"/>
              <w:ind w:left="0"/>
              <w:jc w:val="both"/>
              <w:rPr>
                <w:szCs w:val="24"/>
              </w:rPr>
            </w:pPr>
            <w:r>
              <w:rPr>
                <w:szCs w:val="24"/>
              </w:rPr>
              <w:t>Quan hệ</w:t>
            </w:r>
          </w:p>
        </w:tc>
        <w:tc>
          <w:tcPr>
            <w:tcW w:w="1283" w:type="dxa"/>
          </w:tcPr>
          <w:p w14:paraId="7067F0AC" w14:textId="77777777" w:rsidR="00CD7E9E" w:rsidRDefault="00624A6D">
            <w:pPr>
              <w:pStyle w:val="ListParagraph"/>
              <w:ind w:left="0"/>
              <w:jc w:val="both"/>
              <w:rPr>
                <w:szCs w:val="24"/>
              </w:rPr>
            </w:pPr>
            <w:r>
              <w:rPr>
                <w:szCs w:val="24"/>
              </w:rPr>
              <w:t xml:space="preserve">Thêm </w:t>
            </w:r>
          </w:p>
        </w:tc>
        <w:tc>
          <w:tcPr>
            <w:tcW w:w="1165" w:type="dxa"/>
          </w:tcPr>
          <w:p w14:paraId="5E88E53A" w14:textId="77777777" w:rsidR="00CD7E9E" w:rsidRDefault="00624A6D">
            <w:pPr>
              <w:pStyle w:val="ListParagraph"/>
              <w:ind w:left="0"/>
              <w:jc w:val="both"/>
              <w:rPr>
                <w:szCs w:val="24"/>
              </w:rPr>
            </w:pPr>
            <w:r>
              <w:rPr>
                <w:szCs w:val="24"/>
              </w:rPr>
              <w:t xml:space="preserve">Xóa </w:t>
            </w:r>
          </w:p>
        </w:tc>
        <w:tc>
          <w:tcPr>
            <w:tcW w:w="3374" w:type="dxa"/>
          </w:tcPr>
          <w:p w14:paraId="44CECDE4" w14:textId="77777777" w:rsidR="00CD7E9E" w:rsidRDefault="00624A6D">
            <w:pPr>
              <w:pStyle w:val="ListParagraph"/>
              <w:ind w:left="0"/>
              <w:jc w:val="both"/>
              <w:rPr>
                <w:szCs w:val="24"/>
              </w:rPr>
            </w:pPr>
            <w:r>
              <w:rPr>
                <w:szCs w:val="24"/>
              </w:rPr>
              <w:t>Sửa</w:t>
            </w:r>
          </w:p>
        </w:tc>
      </w:tr>
      <w:tr w:rsidR="00CD7E9E" w14:paraId="0C31D739" w14:textId="77777777">
        <w:tc>
          <w:tcPr>
            <w:tcW w:w="2253" w:type="dxa"/>
          </w:tcPr>
          <w:p w14:paraId="1EBB6194" w14:textId="77777777" w:rsidR="00CD7E9E" w:rsidRDefault="00624A6D">
            <w:pPr>
              <w:pStyle w:val="ListParagraph"/>
              <w:ind w:left="0"/>
              <w:jc w:val="both"/>
              <w:rPr>
                <w:szCs w:val="24"/>
              </w:rPr>
            </w:pPr>
            <w:r>
              <w:rPr>
                <w:szCs w:val="24"/>
              </w:rPr>
              <w:t>NHANVIEN</w:t>
            </w:r>
          </w:p>
        </w:tc>
        <w:tc>
          <w:tcPr>
            <w:tcW w:w="1283" w:type="dxa"/>
          </w:tcPr>
          <w:p w14:paraId="159B1FD1" w14:textId="77777777" w:rsidR="00CD7E9E" w:rsidRDefault="00624A6D">
            <w:pPr>
              <w:pStyle w:val="ListParagraph"/>
              <w:ind w:left="0"/>
              <w:jc w:val="both"/>
              <w:rPr>
                <w:szCs w:val="24"/>
              </w:rPr>
            </w:pPr>
            <w:r>
              <w:rPr>
                <w:szCs w:val="24"/>
              </w:rPr>
              <w:t>-</w:t>
            </w:r>
          </w:p>
        </w:tc>
        <w:tc>
          <w:tcPr>
            <w:tcW w:w="1165" w:type="dxa"/>
          </w:tcPr>
          <w:p w14:paraId="7B205F7A" w14:textId="77777777" w:rsidR="00CD7E9E" w:rsidRDefault="00624A6D">
            <w:pPr>
              <w:pStyle w:val="ListParagraph"/>
              <w:ind w:left="0"/>
              <w:jc w:val="both"/>
              <w:rPr>
                <w:szCs w:val="24"/>
              </w:rPr>
            </w:pPr>
            <w:r>
              <w:rPr>
                <w:szCs w:val="24"/>
              </w:rPr>
              <w:t>+</w:t>
            </w:r>
          </w:p>
        </w:tc>
        <w:tc>
          <w:tcPr>
            <w:tcW w:w="3374" w:type="dxa"/>
          </w:tcPr>
          <w:p w14:paraId="23FBC142" w14:textId="77777777" w:rsidR="00CD7E9E" w:rsidRDefault="00624A6D">
            <w:pPr>
              <w:pStyle w:val="ListParagraph"/>
              <w:ind w:left="0"/>
              <w:jc w:val="both"/>
              <w:rPr>
                <w:szCs w:val="24"/>
              </w:rPr>
            </w:pPr>
            <w:r>
              <w:rPr>
                <w:szCs w:val="24"/>
              </w:rPr>
              <w:t>+(MANV)</w:t>
            </w:r>
          </w:p>
        </w:tc>
      </w:tr>
      <w:tr w:rsidR="00CD7E9E" w14:paraId="6A5CE2DF" w14:textId="77777777">
        <w:tc>
          <w:tcPr>
            <w:tcW w:w="2253" w:type="dxa"/>
          </w:tcPr>
          <w:p w14:paraId="6F1A5BCD" w14:textId="77777777" w:rsidR="00CD7E9E" w:rsidRDefault="00624A6D">
            <w:pPr>
              <w:pStyle w:val="ListParagraph"/>
              <w:ind w:left="0"/>
              <w:jc w:val="both"/>
              <w:rPr>
                <w:szCs w:val="24"/>
              </w:rPr>
            </w:pPr>
            <w:r>
              <w:rPr>
                <w:szCs w:val="24"/>
              </w:rPr>
              <w:t>HOADON</w:t>
            </w:r>
          </w:p>
        </w:tc>
        <w:tc>
          <w:tcPr>
            <w:tcW w:w="1283" w:type="dxa"/>
          </w:tcPr>
          <w:p w14:paraId="6140CD38" w14:textId="77777777" w:rsidR="00CD7E9E" w:rsidRDefault="00624A6D">
            <w:pPr>
              <w:pStyle w:val="ListParagraph"/>
              <w:ind w:left="0"/>
              <w:jc w:val="both"/>
              <w:rPr>
                <w:szCs w:val="24"/>
              </w:rPr>
            </w:pPr>
            <w:r>
              <w:rPr>
                <w:szCs w:val="24"/>
              </w:rPr>
              <w:t>+</w:t>
            </w:r>
          </w:p>
        </w:tc>
        <w:tc>
          <w:tcPr>
            <w:tcW w:w="1165" w:type="dxa"/>
          </w:tcPr>
          <w:p w14:paraId="0E0DC007" w14:textId="77777777" w:rsidR="00CD7E9E" w:rsidRDefault="00624A6D">
            <w:pPr>
              <w:pStyle w:val="ListParagraph"/>
              <w:ind w:left="0"/>
              <w:jc w:val="both"/>
              <w:rPr>
                <w:szCs w:val="24"/>
              </w:rPr>
            </w:pPr>
            <w:r>
              <w:rPr>
                <w:szCs w:val="24"/>
              </w:rPr>
              <w:t>-</w:t>
            </w:r>
          </w:p>
        </w:tc>
        <w:tc>
          <w:tcPr>
            <w:tcW w:w="3374" w:type="dxa"/>
          </w:tcPr>
          <w:p w14:paraId="408C887C" w14:textId="77777777" w:rsidR="00CD7E9E" w:rsidRDefault="00624A6D">
            <w:pPr>
              <w:pStyle w:val="ListParagraph"/>
              <w:ind w:left="0"/>
              <w:jc w:val="both"/>
              <w:rPr>
                <w:szCs w:val="24"/>
              </w:rPr>
            </w:pPr>
            <w:r>
              <w:rPr>
                <w:szCs w:val="24"/>
              </w:rPr>
              <w:t>+(MANV)</w:t>
            </w:r>
          </w:p>
        </w:tc>
      </w:tr>
    </w:tbl>
    <w:p w14:paraId="08787F73" w14:textId="77777777" w:rsidR="00CD7E9E" w:rsidRDefault="00CD7E9E" w:rsidP="00D42D3D">
      <w:pPr>
        <w:jc w:val="both"/>
        <w:rPr>
          <w:rFonts w:cs="Times New Roman"/>
          <w:szCs w:val="24"/>
        </w:rPr>
      </w:pPr>
    </w:p>
    <w:p w14:paraId="11BE0A9D" w14:textId="77777777" w:rsidR="00CD7E9E" w:rsidRPr="00D42D3D" w:rsidRDefault="00624A6D" w:rsidP="00546724">
      <w:pPr>
        <w:pStyle w:val="ListParagraph"/>
        <w:numPr>
          <w:ilvl w:val="0"/>
          <w:numId w:val="54"/>
        </w:numPr>
        <w:jc w:val="both"/>
        <w:rPr>
          <w:b/>
          <w:bCs/>
          <w:szCs w:val="24"/>
        </w:rPr>
      </w:pPr>
      <w:r>
        <w:rPr>
          <w:b/>
          <w:bCs/>
          <w:szCs w:val="24"/>
        </w:rPr>
        <w:t>RB3</w:t>
      </w:r>
    </w:p>
    <w:p w14:paraId="42A9E67A" w14:textId="77777777" w:rsidR="00CD7E9E" w:rsidRDefault="00624A6D" w:rsidP="00546724">
      <w:pPr>
        <w:pStyle w:val="ListParagraph"/>
        <w:numPr>
          <w:ilvl w:val="0"/>
          <w:numId w:val="20"/>
        </w:numPr>
        <w:jc w:val="both"/>
        <w:rPr>
          <w:szCs w:val="24"/>
        </w:rPr>
      </w:pPr>
      <w:r>
        <w:rPr>
          <w:szCs w:val="24"/>
        </w:rPr>
        <w:t>Bối cảnh: NHANVIEN, PHIEUXUATVIEN</w:t>
      </w:r>
    </w:p>
    <w:p w14:paraId="0AFBAE11" w14:textId="77777777" w:rsidR="00CD7E9E" w:rsidRDefault="00624A6D" w:rsidP="00546724">
      <w:pPr>
        <w:pStyle w:val="ListParagraph"/>
        <w:numPr>
          <w:ilvl w:val="0"/>
          <w:numId w:val="20"/>
        </w:numPr>
        <w:jc w:val="both"/>
        <w:rPr>
          <w:szCs w:val="24"/>
        </w:rPr>
      </w:pPr>
      <w:r>
        <w:rPr>
          <w:szCs w:val="24"/>
        </w:rPr>
        <w:t>Mô tả: Mỗi phiếu xuất viện chỉ được lập bởi một nhân viên</w:t>
      </w:r>
    </w:p>
    <w:p w14:paraId="74516A2F" w14:textId="77777777" w:rsidR="00CD7E9E" w:rsidRPr="00A52640" w:rsidRDefault="00624A6D" w:rsidP="00546724">
      <w:pPr>
        <w:pStyle w:val="ListParagraph"/>
        <w:numPr>
          <w:ilvl w:val="0"/>
          <w:numId w:val="20"/>
        </w:numPr>
        <w:jc w:val="both"/>
        <w:rPr>
          <w:szCs w:val="24"/>
          <w:lang w:val="fr-FR"/>
        </w:rPr>
      </w:pPr>
      <w:r w:rsidRPr="00A52640">
        <w:rPr>
          <w:szCs w:val="24"/>
          <w:lang w:val="fr-FR"/>
        </w:rPr>
        <w:t xml:space="preserve">Nội dung: PHIEUXUATVIEN[MANV]   </w:t>
      </w:r>
      <m:oMath>
        <m:r>
          <w:rPr>
            <w:rFonts w:ascii="Cambria Math" w:hAnsi="Cambria Math"/>
            <w:szCs w:val="24"/>
            <w:lang w:val="fr-FR"/>
          </w:rPr>
          <m:t>⊆</m:t>
        </m:r>
      </m:oMath>
      <w:r w:rsidRPr="00A52640">
        <w:rPr>
          <w:szCs w:val="24"/>
          <w:lang w:val="fr-FR"/>
        </w:rPr>
        <w:t xml:space="preserve"> NHANVIEN[MANV]  </w:t>
      </w:r>
    </w:p>
    <w:p w14:paraId="72638D20"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25"/>
        <w:gridCol w:w="1272"/>
        <w:gridCol w:w="1153"/>
        <w:gridCol w:w="3325"/>
      </w:tblGrid>
      <w:tr w:rsidR="00CD7E9E" w14:paraId="53EEEF62" w14:textId="77777777">
        <w:tc>
          <w:tcPr>
            <w:tcW w:w="2325" w:type="dxa"/>
          </w:tcPr>
          <w:p w14:paraId="7029EECC" w14:textId="77777777" w:rsidR="00CD7E9E" w:rsidRDefault="00624A6D">
            <w:pPr>
              <w:pStyle w:val="ListParagraph"/>
              <w:ind w:left="0"/>
              <w:jc w:val="both"/>
              <w:rPr>
                <w:szCs w:val="24"/>
              </w:rPr>
            </w:pPr>
            <w:r>
              <w:rPr>
                <w:szCs w:val="24"/>
              </w:rPr>
              <w:t>Quan hệ</w:t>
            </w:r>
          </w:p>
        </w:tc>
        <w:tc>
          <w:tcPr>
            <w:tcW w:w="1272" w:type="dxa"/>
          </w:tcPr>
          <w:p w14:paraId="13BAF0CA" w14:textId="77777777" w:rsidR="00CD7E9E" w:rsidRDefault="00624A6D">
            <w:pPr>
              <w:pStyle w:val="ListParagraph"/>
              <w:ind w:left="0"/>
              <w:jc w:val="both"/>
              <w:rPr>
                <w:szCs w:val="24"/>
              </w:rPr>
            </w:pPr>
            <w:r>
              <w:rPr>
                <w:szCs w:val="24"/>
              </w:rPr>
              <w:t xml:space="preserve">Thêm </w:t>
            </w:r>
          </w:p>
        </w:tc>
        <w:tc>
          <w:tcPr>
            <w:tcW w:w="1153" w:type="dxa"/>
          </w:tcPr>
          <w:p w14:paraId="05B41F6C" w14:textId="77777777" w:rsidR="00CD7E9E" w:rsidRDefault="00624A6D">
            <w:pPr>
              <w:pStyle w:val="ListParagraph"/>
              <w:ind w:left="0"/>
              <w:jc w:val="both"/>
              <w:rPr>
                <w:szCs w:val="24"/>
              </w:rPr>
            </w:pPr>
            <w:r>
              <w:rPr>
                <w:szCs w:val="24"/>
              </w:rPr>
              <w:t xml:space="preserve">Xóa </w:t>
            </w:r>
          </w:p>
        </w:tc>
        <w:tc>
          <w:tcPr>
            <w:tcW w:w="3325" w:type="dxa"/>
          </w:tcPr>
          <w:p w14:paraId="6A2621E3" w14:textId="77777777" w:rsidR="00CD7E9E" w:rsidRDefault="00624A6D">
            <w:pPr>
              <w:pStyle w:val="ListParagraph"/>
              <w:ind w:left="0"/>
              <w:jc w:val="both"/>
              <w:rPr>
                <w:szCs w:val="24"/>
              </w:rPr>
            </w:pPr>
            <w:r>
              <w:rPr>
                <w:szCs w:val="24"/>
              </w:rPr>
              <w:t>Sửa</w:t>
            </w:r>
          </w:p>
        </w:tc>
      </w:tr>
      <w:tr w:rsidR="00CD7E9E" w14:paraId="229C4F38" w14:textId="77777777">
        <w:tc>
          <w:tcPr>
            <w:tcW w:w="2325" w:type="dxa"/>
          </w:tcPr>
          <w:p w14:paraId="10626E5A" w14:textId="77777777" w:rsidR="00CD7E9E" w:rsidRDefault="00624A6D">
            <w:pPr>
              <w:pStyle w:val="ListParagraph"/>
              <w:ind w:left="0"/>
              <w:jc w:val="both"/>
              <w:rPr>
                <w:szCs w:val="24"/>
              </w:rPr>
            </w:pPr>
            <w:r>
              <w:rPr>
                <w:szCs w:val="24"/>
              </w:rPr>
              <w:t>NHANVIEN</w:t>
            </w:r>
          </w:p>
        </w:tc>
        <w:tc>
          <w:tcPr>
            <w:tcW w:w="1272" w:type="dxa"/>
          </w:tcPr>
          <w:p w14:paraId="2B302DD1" w14:textId="77777777" w:rsidR="00CD7E9E" w:rsidRDefault="00624A6D">
            <w:pPr>
              <w:pStyle w:val="ListParagraph"/>
              <w:ind w:left="0"/>
              <w:jc w:val="both"/>
              <w:rPr>
                <w:szCs w:val="24"/>
              </w:rPr>
            </w:pPr>
            <w:r>
              <w:rPr>
                <w:szCs w:val="24"/>
              </w:rPr>
              <w:t>-</w:t>
            </w:r>
          </w:p>
        </w:tc>
        <w:tc>
          <w:tcPr>
            <w:tcW w:w="1153" w:type="dxa"/>
          </w:tcPr>
          <w:p w14:paraId="725A6A76" w14:textId="77777777" w:rsidR="00CD7E9E" w:rsidRDefault="00624A6D">
            <w:pPr>
              <w:pStyle w:val="ListParagraph"/>
              <w:ind w:left="0"/>
              <w:jc w:val="both"/>
              <w:rPr>
                <w:szCs w:val="24"/>
              </w:rPr>
            </w:pPr>
            <w:r>
              <w:rPr>
                <w:szCs w:val="24"/>
              </w:rPr>
              <w:t>+</w:t>
            </w:r>
          </w:p>
        </w:tc>
        <w:tc>
          <w:tcPr>
            <w:tcW w:w="3325" w:type="dxa"/>
          </w:tcPr>
          <w:p w14:paraId="11B33246" w14:textId="77777777" w:rsidR="00CD7E9E" w:rsidRDefault="00624A6D">
            <w:pPr>
              <w:pStyle w:val="ListParagraph"/>
              <w:ind w:left="0"/>
              <w:jc w:val="both"/>
              <w:rPr>
                <w:szCs w:val="24"/>
              </w:rPr>
            </w:pPr>
            <w:r>
              <w:rPr>
                <w:szCs w:val="24"/>
              </w:rPr>
              <w:t>+(MANV)</w:t>
            </w:r>
          </w:p>
        </w:tc>
      </w:tr>
      <w:tr w:rsidR="00CD7E9E" w14:paraId="4E3DB875" w14:textId="77777777">
        <w:tc>
          <w:tcPr>
            <w:tcW w:w="2325" w:type="dxa"/>
          </w:tcPr>
          <w:p w14:paraId="6197DC20" w14:textId="77777777" w:rsidR="00CD7E9E" w:rsidRDefault="00624A6D">
            <w:pPr>
              <w:pStyle w:val="ListParagraph"/>
              <w:ind w:left="0"/>
              <w:jc w:val="both"/>
              <w:rPr>
                <w:szCs w:val="24"/>
              </w:rPr>
            </w:pPr>
            <w:r>
              <w:rPr>
                <w:szCs w:val="24"/>
              </w:rPr>
              <w:t>PHIEUXUATVIEN</w:t>
            </w:r>
          </w:p>
        </w:tc>
        <w:tc>
          <w:tcPr>
            <w:tcW w:w="1272" w:type="dxa"/>
          </w:tcPr>
          <w:p w14:paraId="19E4AE17" w14:textId="77777777" w:rsidR="00CD7E9E" w:rsidRDefault="00624A6D">
            <w:pPr>
              <w:pStyle w:val="ListParagraph"/>
              <w:ind w:left="0"/>
              <w:jc w:val="both"/>
              <w:rPr>
                <w:szCs w:val="24"/>
              </w:rPr>
            </w:pPr>
            <w:r>
              <w:rPr>
                <w:szCs w:val="24"/>
              </w:rPr>
              <w:t>+</w:t>
            </w:r>
          </w:p>
        </w:tc>
        <w:tc>
          <w:tcPr>
            <w:tcW w:w="1153" w:type="dxa"/>
          </w:tcPr>
          <w:p w14:paraId="74F7627F" w14:textId="77777777" w:rsidR="00CD7E9E" w:rsidRDefault="00624A6D">
            <w:pPr>
              <w:pStyle w:val="ListParagraph"/>
              <w:ind w:left="0"/>
              <w:jc w:val="both"/>
              <w:rPr>
                <w:szCs w:val="24"/>
              </w:rPr>
            </w:pPr>
            <w:r>
              <w:rPr>
                <w:szCs w:val="24"/>
              </w:rPr>
              <w:t>-</w:t>
            </w:r>
          </w:p>
        </w:tc>
        <w:tc>
          <w:tcPr>
            <w:tcW w:w="3325" w:type="dxa"/>
          </w:tcPr>
          <w:p w14:paraId="518AA08A" w14:textId="77777777" w:rsidR="00CD7E9E" w:rsidRDefault="00624A6D">
            <w:pPr>
              <w:pStyle w:val="ListParagraph"/>
              <w:ind w:left="0"/>
              <w:jc w:val="both"/>
              <w:rPr>
                <w:szCs w:val="24"/>
              </w:rPr>
            </w:pPr>
            <w:r>
              <w:rPr>
                <w:szCs w:val="24"/>
              </w:rPr>
              <w:t>+(MANV)</w:t>
            </w:r>
          </w:p>
        </w:tc>
      </w:tr>
    </w:tbl>
    <w:p w14:paraId="30DA30AE" w14:textId="77777777" w:rsidR="00CD7E9E" w:rsidRDefault="00CD7E9E">
      <w:pPr>
        <w:jc w:val="both"/>
        <w:rPr>
          <w:rFonts w:cs="Times New Roman"/>
          <w:szCs w:val="24"/>
        </w:rPr>
      </w:pPr>
    </w:p>
    <w:p w14:paraId="3D8A4453" w14:textId="77777777" w:rsidR="00CD7E9E" w:rsidRPr="00D42D3D" w:rsidRDefault="00624A6D" w:rsidP="00546724">
      <w:pPr>
        <w:pStyle w:val="ListParagraph"/>
        <w:numPr>
          <w:ilvl w:val="0"/>
          <w:numId w:val="54"/>
        </w:numPr>
        <w:jc w:val="both"/>
        <w:rPr>
          <w:b/>
          <w:bCs/>
          <w:szCs w:val="24"/>
        </w:rPr>
      </w:pPr>
      <w:r>
        <w:rPr>
          <w:b/>
          <w:bCs/>
          <w:szCs w:val="24"/>
        </w:rPr>
        <w:t>RB4</w:t>
      </w:r>
    </w:p>
    <w:p w14:paraId="7C6BF812" w14:textId="77777777" w:rsidR="00CD7E9E" w:rsidRDefault="00624A6D" w:rsidP="00546724">
      <w:pPr>
        <w:pStyle w:val="ListParagraph"/>
        <w:numPr>
          <w:ilvl w:val="0"/>
          <w:numId w:val="20"/>
        </w:numPr>
        <w:jc w:val="both"/>
        <w:rPr>
          <w:szCs w:val="24"/>
        </w:rPr>
      </w:pPr>
      <w:r>
        <w:rPr>
          <w:szCs w:val="24"/>
        </w:rPr>
        <w:t>Bối cảnh: NHANVIEN, THAYDOIGIAPHONG, PHONG</w:t>
      </w:r>
    </w:p>
    <w:p w14:paraId="5518B529" w14:textId="77777777" w:rsidR="00CD7E9E" w:rsidRDefault="00624A6D" w:rsidP="00546724">
      <w:pPr>
        <w:pStyle w:val="ListParagraph"/>
        <w:numPr>
          <w:ilvl w:val="0"/>
          <w:numId w:val="20"/>
        </w:numPr>
        <w:jc w:val="both"/>
        <w:rPr>
          <w:szCs w:val="24"/>
        </w:rPr>
      </w:pPr>
      <w:r>
        <w:rPr>
          <w:szCs w:val="24"/>
        </w:rPr>
        <w:t>Mô tả: Một nhân viên có thể thay đổi giá nhiều phòng và một phòng có thể được thay đổi bởi nhiều nhân viên</w:t>
      </w:r>
    </w:p>
    <w:p w14:paraId="2FEAD204" w14:textId="77777777" w:rsidR="00CD7E9E" w:rsidRDefault="00624A6D" w:rsidP="00546724">
      <w:pPr>
        <w:pStyle w:val="ListParagraph"/>
        <w:numPr>
          <w:ilvl w:val="0"/>
          <w:numId w:val="20"/>
        </w:numPr>
        <w:jc w:val="both"/>
        <w:rPr>
          <w:szCs w:val="24"/>
        </w:rPr>
      </w:pPr>
      <w:r>
        <w:rPr>
          <w:szCs w:val="24"/>
        </w:rPr>
        <w:t xml:space="preserve">Nội dung: THAYDOIGIAPHONG[MANV]  </w:t>
      </w:r>
      <m:oMath>
        <m:r>
          <w:rPr>
            <w:rFonts w:ascii="Cambria Math" w:hAnsi="Cambria Math"/>
            <w:szCs w:val="24"/>
          </w:rPr>
          <m:t>⊆</m:t>
        </m:r>
      </m:oMath>
      <w:r>
        <w:rPr>
          <w:szCs w:val="24"/>
        </w:rPr>
        <w:t xml:space="preserve"> NHANVIEN[MANV]  AND</w:t>
      </w:r>
    </w:p>
    <w:p w14:paraId="5E87C169" w14:textId="77777777" w:rsidR="00CD7E9E" w:rsidRDefault="00624A6D">
      <w:pPr>
        <w:pStyle w:val="ListParagraph"/>
        <w:ind w:left="1800"/>
        <w:jc w:val="both"/>
        <w:rPr>
          <w:szCs w:val="24"/>
        </w:rPr>
      </w:pPr>
      <w:r>
        <w:rPr>
          <w:szCs w:val="24"/>
        </w:rPr>
        <w:t>THAYDOIPHONG[MAPHONG]</w:t>
      </w:r>
      <m:oMath>
        <m:r>
          <w:rPr>
            <w:rFonts w:ascii="Cambria Math" w:hAnsi="Cambria Math"/>
            <w:szCs w:val="24"/>
          </w:rPr>
          <m:t>⊆</m:t>
        </m:r>
      </m:oMath>
      <w:r>
        <w:rPr>
          <w:szCs w:val="24"/>
        </w:rPr>
        <w:t xml:space="preserve"> PHONG[MAPHONG]</w:t>
      </w:r>
    </w:p>
    <w:p w14:paraId="1913D0CF"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E537CCF" w14:textId="77777777">
        <w:tc>
          <w:tcPr>
            <w:tcW w:w="2253" w:type="dxa"/>
          </w:tcPr>
          <w:p w14:paraId="283E4BC0" w14:textId="77777777" w:rsidR="00CD7E9E" w:rsidRDefault="00624A6D">
            <w:pPr>
              <w:pStyle w:val="ListParagraph"/>
              <w:ind w:left="0"/>
              <w:jc w:val="both"/>
              <w:rPr>
                <w:szCs w:val="24"/>
              </w:rPr>
            </w:pPr>
            <w:r>
              <w:rPr>
                <w:szCs w:val="24"/>
              </w:rPr>
              <w:lastRenderedPageBreak/>
              <w:t>Quan hệ</w:t>
            </w:r>
          </w:p>
        </w:tc>
        <w:tc>
          <w:tcPr>
            <w:tcW w:w="1283" w:type="dxa"/>
          </w:tcPr>
          <w:p w14:paraId="78ECC137" w14:textId="77777777" w:rsidR="00CD7E9E" w:rsidRDefault="00624A6D">
            <w:pPr>
              <w:pStyle w:val="ListParagraph"/>
              <w:ind w:left="0"/>
              <w:jc w:val="both"/>
              <w:rPr>
                <w:szCs w:val="24"/>
              </w:rPr>
            </w:pPr>
            <w:r>
              <w:rPr>
                <w:szCs w:val="24"/>
              </w:rPr>
              <w:t xml:space="preserve">Thêm </w:t>
            </w:r>
          </w:p>
        </w:tc>
        <w:tc>
          <w:tcPr>
            <w:tcW w:w="1165" w:type="dxa"/>
          </w:tcPr>
          <w:p w14:paraId="2DBD4B39" w14:textId="77777777" w:rsidR="00CD7E9E" w:rsidRDefault="00624A6D">
            <w:pPr>
              <w:pStyle w:val="ListParagraph"/>
              <w:ind w:left="0"/>
              <w:jc w:val="both"/>
              <w:rPr>
                <w:szCs w:val="24"/>
              </w:rPr>
            </w:pPr>
            <w:r>
              <w:rPr>
                <w:szCs w:val="24"/>
              </w:rPr>
              <w:t xml:space="preserve">Xóa </w:t>
            </w:r>
          </w:p>
        </w:tc>
        <w:tc>
          <w:tcPr>
            <w:tcW w:w="3374" w:type="dxa"/>
          </w:tcPr>
          <w:p w14:paraId="51FBA771" w14:textId="77777777" w:rsidR="00CD7E9E" w:rsidRDefault="00624A6D">
            <w:pPr>
              <w:pStyle w:val="ListParagraph"/>
              <w:ind w:left="0"/>
              <w:jc w:val="both"/>
              <w:rPr>
                <w:szCs w:val="24"/>
              </w:rPr>
            </w:pPr>
            <w:r>
              <w:rPr>
                <w:szCs w:val="24"/>
              </w:rPr>
              <w:t>Sửa</w:t>
            </w:r>
          </w:p>
        </w:tc>
      </w:tr>
      <w:tr w:rsidR="00CD7E9E" w14:paraId="2A3AC91A" w14:textId="77777777">
        <w:tc>
          <w:tcPr>
            <w:tcW w:w="2253" w:type="dxa"/>
          </w:tcPr>
          <w:p w14:paraId="23E7D41D" w14:textId="77777777" w:rsidR="00CD7E9E" w:rsidRDefault="00624A6D">
            <w:pPr>
              <w:pStyle w:val="ListParagraph"/>
              <w:ind w:left="0"/>
              <w:jc w:val="both"/>
              <w:rPr>
                <w:szCs w:val="24"/>
              </w:rPr>
            </w:pPr>
            <w:r>
              <w:rPr>
                <w:szCs w:val="24"/>
              </w:rPr>
              <w:t>NHANVIEN</w:t>
            </w:r>
          </w:p>
        </w:tc>
        <w:tc>
          <w:tcPr>
            <w:tcW w:w="1283" w:type="dxa"/>
          </w:tcPr>
          <w:p w14:paraId="0FC117E2" w14:textId="77777777" w:rsidR="00CD7E9E" w:rsidRDefault="00624A6D">
            <w:pPr>
              <w:pStyle w:val="ListParagraph"/>
              <w:ind w:left="0"/>
              <w:jc w:val="both"/>
              <w:rPr>
                <w:szCs w:val="24"/>
              </w:rPr>
            </w:pPr>
            <w:r>
              <w:rPr>
                <w:szCs w:val="24"/>
              </w:rPr>
              <w:t>-</w:t>
            </w:r>
          </w:p>
        </w:tc>
        <w:tc>
          <w:tcPr>
            <w:tcW w:w="1165" w:type="dxa"/>
          </w:tcPr>
          <w:p w14:paraId="7DBDE72E" w14:textId="77777777" w:rsidR="00CD7E9E" w:rsidRDefault="00624A6D">
            <w:pPr>
              <w:pStyle w:val="ListParagraph"/>
              <w:ind w:left="0"/>
              <w:jc w:val="both"/>
              <w:rPr>
                <w:szCs w:val="24"/>
              </w:rPr>
            </w:pPr>
            <w:r>
              <w:rPr>
                <w:szCs w:val="24"/>
              </w:rPr>
              <w:t>+</w:t>
            </w:r>
          </w:p>
        </w:tc>
        <w:tc>
          <w:tcPr>
            <w:tcW w:w="3374" w:type="dxa"/>
          </w:tcPr>
          <w:p w14:paraId="795AC4BF" w14:textId="77777777" w:rsidR="00CD7E9E" w:rsidRDefault="00624A6D">
            <w:pPr>
              <w:pStyle w:val="ListParagraph"/>
              <w:ind w:left="0"/>
              <w:jc w:val="both"/>
              <w:rPr>
                <w:szCs w:val="24"/>
              </w:rPr>
            </w:pPr>
            <w:r>
              <w:rPr>
                <w:szCs w:val="24"/>
              </w:rPr>
              <w:t>+(MANV)</w:t>
            </w:r>
          </w:p>
        </w:tc>
      </w:tr>
      <w:tr w:rsidR="00CD7E9E" w14:paraId="3F8DDC23" w14:textId="77777777">
        <w:tc>
          <w:tcPr>
            <w:tcW w:w="2253" w:type="dxa"/>
          </w:tcPr>
          <w:p w14:paraId="2C41ABB6" w14:textId="77777777" w:rsidR="00CD7E9E" w:rsidRDefault="00624A6D">
            <w:pPr>
              <w:pStyle w:val="ListParagraph"/>
              <w:ind w:left="0"/>
              <w:jc w:val="both"/>
              <w:rPr>
                <w:szCs w:val="24"/>
              </w:rPr>
            </w:pPr>
            <w:r>
              <w:rPr>
                <w:szCs w:val="24"/>
              </w:rPr>
              <w:t>THAYDOIKHOA</w:t>
            </w:r>
          </w:p>
        </w:tc>
        <w:tc>
          <w:tcPr>
            <w:tcW w:w="1283" w:type="dxa"/>
          </w:tcPr>
          <w:p w14:paraId="6E65209C" w14:textId="77777777" w:rsidR="00CD7E9E" w:rsidRDefault="00624A6D">
            <w:pPr>
              <w:pStyle w:val="ListParagraph"/>
              <w:ind w:left="0"/>
              <w:jc w:val="both"/>
              <w:rPr>
                <w:szCs w:val="24"/>
              </w:rPr>
            </w:pPr>
            <w:r>
              <w:rPr>
                <w:szCs w:val="24"/>
              </w:rPr>
              <w:t>+</w:t>
            </w:r>
          </w:p>
        </w:tc>
        <w:tc>
          <w:tcPr>
            <w:tcW w:w="1165" w:type="dxa"/>
          </w:tcPr>
          <w:p w14:paraId="38A0E30E" w14:textId="77777777" w:rsidR="00CD7E9E" w:rsidRDefault="00624A6D">
            <w:pPr>
              <w:pStyle w:val="ListParagraph"/>
              <w:ind w:left="0"/>
              <w:jc w:val="both"/>
              <w:rPr>
                <w:szCs w:val="24"/>
              </w:rPr>
            </w:pPr>
            <w:r>
              <w:rPr>
                <w:szCs w:val="24"/>
              </w:rPr>
              <w:t>-</w:t>
            </w:r>
          </w:p>
        </w:tc>
        <w:tc>
          <w:tcPr>
            <w:tcW w:w="3374" w:type="dxa"/>
          </w:tcPr>
          <w:p w14:paraId="0F335699" w14:textId="77777777" w:rsidR="00CD7E9E" w:rsidRDefault="00624A6D">
            <w:pPr>
              <w:pStyle w:val="ListParagraph"/>
              <w:ind w:left="0"/>
              <w:jc w:val="both"/>
              <w:rPr>
                <w:szCs w:val="24"/>
              </w:rPr>
            </w:pPr>
            <w:r>
              <w:rPr>
                <w:szCs w:val="24"/>
              </w:rPr>
              <w:t>+(MANV,MAKHOA)</w:t>
            </w:r>
          </w:p>
        </w:tc>
      </w:tr>
      <w:tr w:rsidR="00CD7E9E" w14:paraId="4720488A" w14:textId="77777777">
        <w:tc>
          <w:tcPr>
            <w:tcW w:w="2253" w:type="dxa"/>
          </w:tcPr>
          <w:p w14:paraId="4042F92A" w14:textId="77777777" w:rsidR="00CD7E9E" w:rsidRDefault="00624A6D">
            <w:pPr>
              <w:pStyle w:val="ListParagraph"/>
              <w:ind w:left="0"/>
              <w:jc w:val="both"/>
              <w:rPr>
                <w:szCs w:val="24"/>
              </w:rPr>
            </w:pPr>
            <w:r>
              <w:rPr>
                <w:szCs w:val="24"/>
              </w:rPr>
              <w:t>KHOA</w:t>
            </w:r>
          </w:p>
        </w:tc>
        <w:tc>
          <w:tcPr>
            <w:tcW w:w="1283" w:type="dxa"/>
          </w:tcPr>
          <w:p w14:paraId="645DA0EA" w14:textId="77777777" w:rsidR="00CD7E9E" w:rsidRDefault="00624A6D">
            <w:pPr>
              <w:pStyle w:val="ListParagraph"/>
              <w:ind w:left="0"/>
              <w:jc w:val="both"/>
              <w:rPr>
                <w:szCs w:val="24"/>
              </w:rPr>
            </w:pPr>
            <w:r>
              <w:rPr>
                <w:szCs w:val="24"/>
              </w:rPr>
              <w:t>-</w:t>
            </w:r>
          </w:p>
        </w:tc>
        <w:tc>
          <w:tcPr>
            <w:tcW w:w="1165" w:type="dxa"/>
          </w:tcPr>
          <w:p w14:paraId="76F316FB" w14:textId="77777777" w:rsidR="00CD7E9E" w:rsidRDefault="00624A6D">
            <w:pPr>
              <w:pStyle w:val="ListParagraph"/>
              <w:ind w:left="0"/>
              <w:jc w:val="both"/>
              <w:rPr>
                <w:szCs w:val="24"/>
              </w:rPr>
            </w:pPr>
            <w:r>
              <w:rPr>
                <w:szCs w:val="24"/>
              </w:rPr>
              <w:t>+</w:t>
            </w:r>
          </w:p>
        </w:tc>
        <w:tc>
          <w:tcPr>
            <w:tcW w:w="3374" w:type="dxa"/>
          </w:tcPr>
          <w:p w14:paraId="66C5A38D" w14:textId="77777777" w:rsidR="00CD7E9E" w:rsidRDefault="00624A6D">
            <w:pPr>
              <w:pStyle w:val="ListParagraph"/>
              <w:ind w:left="0"/>
              <w:jc w:val="both"/>
              <w:rPr>
                <w:szCs w:val="24"/>
              </w:rPr>
            </w:pPr>
            <w:r>
              <w:rPr>
                <w:szCs w:val="24"/>
              </w:rPr>
              <w:t>+(MAKHOA)</w:t>
            </w:r>
          </w:p>
        </w:tc>
      </w:tr>
    </w:tbl>
    <w:p w14:paraId="3C8BBAB0" w14:textId="77777777" w:rsidR="00CD7E9E" w:rsidRDefault="00CD7E9E">
      <w:pPr>
        <w:jc w:val="both"/>
        <w:rPr>
          <w:szCs w:val="24"/>
        </w:rPr>
      </w:pPr>
    </w:p>
    <w:p w14:paraId="5785C2A2" w14:textId="77777777" w:rsidR="00CD7E9E" w:rsidRPr="00D42D3D" w:rsidRDefault="00624A6D" w:rsidP="00546724">
      <w:pPr>
        <w:pStyle w:val="ListParagraph"/>
        <w:numPr>
          <w:ilvl w:val="0"/>
          <w:numId w:val="54"/>
        </w:numPr>
        <w:jc w:val="both"/>
        <w:rPr>
          <w:b/>
          <w:bCs/>
          <w:szCs w:val="24"/>
        </w:rPr>
      </w:pPr>
      <w:r>
        <w:rPr>
          <w:b/>
          <w:bCs/>
          <w:szCs w:val="24"/>
        </w:rPr>
        <w:t>RB5</w:t>
      </w:r>
    </w:p>
    <w:p w14:paraId="4188B2BE" w14:textId="77777777" w:rsidR="00CD7E9E" w:rsidRDefault="00624A6D" w:rsidP="00546724">
      <w:pPr>
        <w:pStyle w:val="ListParagraph"/>
        <w:numPr>
          <w:ilvl w:val="0"/>
          <w:numId w:val="20"/>
        </w:numPr>
        <w:jc w:val="both"/>
        <w:rPr>
          <w:szCs w:val="24"/>
        </w:rPr>
      </w:pPr>
      <w:r>
        <w:rPr>
          <w:szCs w:val="24"/>
        </w:rPr>
        <w:t>Bối cảnh: NHANVIEN, THAYDOIKHOA, KHOA</w:t>
      </w:r>
    </w:p>
    <w:p w14:paraId="343E0076" w14:textId="77777777" w:rsidR="00CD7E9E" w:rsidRDefault="00624A6D" w:rsidP="00546724">
      <w:pPr>
        <w:pStyle w:val="ListParagraph"/>
        <w:numPr>
          <w:ilvl w:val="0"/>
          <w:numId w:val="20"/>
        </w:numPr>
        <w:jc w:val="both"/>
        <w:rPr>
          <w:szCs w:val="24"/>
        </w:rPr>
      </w:pPr>
      <w:r>
        <w:rPr>
          <w:szCs w:val="24"/>
        </w:rPr>
        <w:t>Mô tả: Một nhân viên có thể thuộc nhiều khoa ở các thời điểm khác nhau và một khoa có nhiều nhân viên</w:t>
      </w:r>
    </w:p>
    <w:p w14:paraId="49A475C0" w14:textId="77777777" w:rsidR="00CD7E9E" w:rsidRDefault="00624A6D" w:rsidP="00546724">
      <w:pPr>
        <w:pStyle w:val="ListParagraph"/>
        <w:numPr>
          <w:ilvl w:val="0"/>
          <w:numId w:val="20"/>
        </w:numPr>
        <w:jc w:val="both"/>
        <w:rPr>
          <w:szCs w:val="24"/>
        </w:rPr>
      </w:pPr>
      <w:r>
        <w:rPr>
          <w:szCs w:val="24"/>
        </w:rPr>
        <w:t xml:space="preserve">Nội dung: THAYDOIKHOA[MANV]   </w:t>
      </w:r>
      <m:oMath>
        <m:r>
          <w:rPr>
            <w:rFonts w:ascii="Cambria Math" w:hAnsi="Cambria Math"/>
            <w:szCs w:val="24"/>
          </w:rPr>
          <m:t>⊆</m:t>
        </m:r>
      </m:oMath>
      <w:r>
        <w:rPr>
          <w:szCs w:val="24"/>
        </w:rPr>
        <w:t xml:space="preserve"> NHANVIEN[MANV]  AND</w:t>
      </w:r>
    </w:p>
    <w:p w14:paraId="45461A25" w14:textId="77777777" w:rsidR="00CD7E9E" w:rsidRDefault="00624A6D">
      <w:pPr>
        <w:pStyle w:val="ListParagraph"/>
        <w:ind w:left="1800"/>
        <w:jc w:val="both"/>
        <w:rPr>
          <w:szCs w:val="24"/>
        </w:rPr>
      </w:pPr>
      <w:r>
        <w:rPr>
          <w:szCs w:val="24"/>
        </w:rPr>
        <w:t xml:space="preserve">THAYDOIKHOA[MAKHOA] </w:t>
      </w:r>
      <m:oMath>
        <m:r>
          <w:rPr>
            <w:rFonts w:ascii="Cambria Math" w:hAnsi="Cambria Math"/>
            <w:szCs w:val="24"/>
          </w:rPr>
          <m:t>⊆</m:t>
        </m:r>
      </m:oMath>
      <w:r>
        <w:rPr>
          <w:szCs w:val="24"/>
        </w:rPr>
        <w:t xml:space="preserve"> KHOA[MAKHOA]</w:t>
      </w:r>
    </w:p>
    <w:p w14:paraId="2D65DDA7"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53A159B5" w14:textId="77777777">
        <w:tc>
          <w:tcPr>
            <w:tcW w:w="2253" w:type="dxa"/>
          </w:tcPr>
          <w:p w14:paraId="37F50BD6" w14:textId="77777777" w:rsidR="00CD7E9E" w:rsidRDefault="00624A6D">
            <w:pPr>
              <w:pStyle w:val="ListParagraph"/>
              <w:ind w:left="0"/>
              <w:jc w:val="both"/>
              <w:rPr>
                <w:szCs w:val="24"/>
              </w:rPr>
            </w:pPr>
            <w:r>
              <w:rPr>
                <w:szCs w:val="24"/>
              </w:rPr>
              <w:t>Quan hệ</w:t>
            </w:r>
          </w:p>
        </w:tc>
        <w:tc>
          <w:tcPr>
            <w:tcW w:w="1283" w:type="dxa"/>
          </w:tcPr>
          <w:p w14:paraId="4ED3E51C" w14:textId="77777777" w:rsidR="00CD7E9E" w:rsidRDefault="00624A6D">
            <w:pPr>
              <w:pStyle w:val="ListParagraph"/>
              <w:ind w:left="0"/>
              <w:jc w:val="both"/>
              <w:rPr>
                <w:szCs w:val="24"/>
              </w:rPr>
            </w:pPr>
            <w:r>
              <w:rPr>
                <w:szCs w:val="24"/>
              </w:rPr>
              <w:t xml:space="preserve">Thêm </w:t>
            </w:r>
          </w:p>
        </w:tc>
        <w:tc>
          <w:tcPr>
            <w:tcW w:w="1165" w:type="dxa"/>
          </w:tcPr>
          <w:p w14:paraId="3209513E" w14:textId="77777777" w:rsidR="00CD7E9E" w:rsidRDefault="00624A6D">
            <w:pPr>
              <w:pStyle w:val="ListParagraph"/>
              <w:ind w:left="0"/>
              <w:jc w:val="both"/>
              <w:rPr>
                <w:szCs w:val="24"/>
              </w:rPr>
            </w:pPr>
            <w:r>
              <w:rPr>
                <w:szCs w:val="24"/>
              </w:rPr>
              <w:t xml:space="preserve">Xóa </w:t>
            </w:r>
          </w:p>
        </w:tc>
        <w:tc>
          <w:tcPr>
            <w:tcW w:w="3374" w:type="dxa"/>
          </w:tcPr>
          <w:p w14:paraId="2A7E8AD8" w14:textId="77777777" w:rsidR="00CD7E9E" w:rsidRDefault="00624A6D">
            <w:pPr>
              <w:pStyle w:val="ListParagraph"/>
              <w:ind w:left="0"/>
              <w:jc w:val="both"/>
              <w:rPr>
                <w:szCs w:val="24"/>
              </w:rPr>
            </w:pPr>
            <w:r>
              <w:rPr>
                <w:szCs w:val="24"/>
              </w:rPr>
              <w:t>Sửa</w:t>
            </w:r>
          </w:p>
        </w:tc>
      </w:tr>
      <w:tr w:rsidR="00CD7E9E" w14:paraId="63D4E6C7" w14:textId="77777777">
        <w:tc>
          <w:tcPr>
            <w:tcW w:w="2253" w:type="dxa"/>
          </w:tcPr>
          <w:p w14:paraId="6FFB5B67" w14:textId="77777777" w:rsidR="00CD7E9E" w:rsidRDefault="00624A6D">
            <w:pPr>
              <w:pStyle w:val="ListParagraph"/>
              <w:ind w:left="0"/>
              <w:jc w:val="both"/>
              <w:rPr>
                <w:szCs w:val="24"/>
              </w:rPr>
            </w:pPr>
            <w:r>
              <w:rPr>
                <w:szCs w:val="24"/>
              </w:rPr>
              <w:t>NHANVIEN</w:t>
            </w:r>
          </w:p>
        </w:tc>
        <w:tc>
          <w:tcPr>
            <w:tcW w:w="1283" w:type="dxa"/>
          </w:tcPr>
          <w:p w14:paraId="18EE78C7" w14:textId="77777777" w:rsidR="00CD7E9E" w:rsidRDefault="00624A6D">
            <w:pPr>
              <w:pStyle w:val="ListParagraph"/>
              <w:ind w:left="0"/>
              <w:jc w:val="both"/>
              <w:rPr>
                <w:szCs w:val="24"/>
              </w:rPr>
            </w:pPr>
            <w:r>
              <w:rPr>
                <w:szCs w:val="24"/>
              </w:rPr>
              <w:t>-</w:t>
            </w:r>
          </w:p>
        </w:tc>
        <w:tc>
          <w:tcPr>
            <w:tcW w:w="1165" w:type="dxa"/>
          </w:tcPr>
          <w:p w14:paraId="0F9C3599" w14:textId="77777777" w:rsidR="00CD7E9E" w:rsidRDefault="00624A6D">
            <w:pPr>
              <w:pStyle w:val="ListParagraph"/>
              <w:ind w:left="0"/>
              <w:jc w:val="both"/>
              <w:rPr>
                <w:szCs w:val="24"/>
              </w:rPr>
            </w:pPr>
            <w:r>
              <w:rPr>
                <w:szCs w:val="24"/>
              </w:rPr>
              <w:t>+</w:t>
            </w:r>
          </w:p>
        </w:tc>
        <w:tc>
          <w:tcPr>
            <w:tcW w:w="3374" w:type="dxa"/>
          </w:tcPr>
          <w:p w14:paraId="76C0F71C" w14:textId="77777777" w:rsidR="00CD7E9E" w:rsidRDefault="00624A6D">
            <w:pPr>
              <w:pStyle w:val="ListParagraph"/>
              <w:ind w:left="0"/>
              <w:jc w:val="both"/>
              <w:rPr>
                <w:szCs w:val="24"/>
              </w:rPr>
            </w:pPr>
            <w:r>
              <w:rPr>
                <w:szCs w:val="24"/>
              </w:rPr>
              <w:t>+(MANV)</w:t>
            </w:r>
          </w:p>
        </w:tc>
      </w:tr>
      <w:tr w:rsidR="00CD7E9E" w14:paraId="5F17C222" w14:textId="77777777">
        <w:tc>
          <w:tcPr>
            <w:tcW w:w="2253" w:type="dxa"/>
          </w:tcPr>
          <w:p w14:paraId="79A65900" w14:textId="77777777" w:rsidR="00CD7E9E" w:rsidRDefault="00624A6D">
            <w:pPr>
              <w:pStyle w:val="ListParagraph"/>
              <w:ind w:left="0"/>
              <w:jc w:val="both"/>
              <w:rPr>
                <w:szCs w:val="24"/>
              </w:rPr>
            </w:pPr>
            <w:r>
              <w:rPr>
                <w:szCs w:val="24"/>
              </w:rPr>
              <w:t>THAYDOIKHOA</w:t>
            </w:r>
          </w:p>
        </w:tc>
        <w:tc>
          <w:tcPr>
            <w:tcW w:w="1283" w:type="dxa"/>
          </w:tcPr>
          <w:p w14:paraId="7DB146BD" w14:textId="77777777" w:rsidR="00CD7E9E" w:rsidRDefault="00624A6D">
            <w:pPr>
              <w:pStyle w:val="ListParagraph"/>
              <w:ind w:left="0"/>
              <w:jc w:val="both"/>
              <w:rPr>
                <w:szCs w:val="24"/>
              </w:rPr>
            </w:pPr>
            <w:r>
              <w:rPr>
                <w:szCs w:val="24"/>
              </w:rPr>
              <w:t>+</w:t>
            </w:r>
          </w:p>
        </w:tc>
        <w:tc>
          <w:tcPr>
            <w:tcW w:w="1165" w:type="dxa"/>
          </w:tcPr>
          <w:p w14:paraId="14F3B6AD" w14:textId="77777777" w:rsidR="00CD7E9E" w:rsidRDefault="00624A6D">
            <w:pPr>
              <w:pStyle w:val="ListParagraph"/>
              <w:ind w:left="0"/>
              <w:jc w:val="both"/>
              <w:rPr>
                <w:szCs w:val="24"/>
              </w:rPr>
            </w:pPr>
            <w:r>
              <w:rPr>
                <w:szCs w:val="24"/>
              </w:rPr>
              <w:t>-</w:t>
            </w:r>
          </w:p>
        </w:tc>
        <w:tc>
          <w:tcPr>
            <w:tcW w:w="3374" w:type="dxa"/>
          </w:tcPr>
          <w:p w14:paraId="64B3C19E" w14:textId="77777777" w:rsidR="00CD7E9E" w:rsidRDefault="00624A6D">
            <w:pPr>
              <w:pStyle w:val="ListParagraph"/>
              <w:ind w:left="0"/>
              <w:jc w:val="both"/>
              <w:rPr>
                <w:szCs w:val="24"/>
              </w:rPr>
            </w:pPr>
            <w:r>
              <w:rPr>
                <w:szCs w:val="24"/>
              </w:rPr>
              <w:t>+(MANV,MAKHOA)</w:t>
            </w:r>
          </w:p>
        </w:tc>
      </w:tr>
      <w:tr w:rsidR="00CD7E9E" w14:paraId="38B41526" w14:textId="77777777">
        <w:tc>
          <w:tcPr>
            <w:tcW w:w="2253" w:type="dxa"/>
          </w:tcPr>
          <w:p w14:paraId="2D7F763C" w14:textId="77777777" w:rsidR="00CD7E9E" w:rsidRDefault="00624A6D">
            <w:pPr>
              <w:pStyle w:val="ListParagraph"/>
              <w:ind w:left="0"/>
              <w:jc w:val="both"/>
              <w:rPr>
                <w:szCs w:val="24"/>
              </w:rPr>
            </w:pPr>
            <w:r>
              <w:rPr>
                <w:szCs w:val="24"/>
              </w:rPr>
              <w:t>KHOA</w:t>
            </w:r>
          </w:p>
        </w:tc>
        <w:tc>
          <w:tcPr>
            <w:tcW w:w="1283" w:type="dxa"/>
          </w:tcPr>
          <w:p w14:paraId="0DE79425" w14:textId="77777777" w:rsidR="00CD7E9E" w:rsidRDefault="00624A6D">
            <w:pPr>
              <w:pStyle w:val="ListParagraph"/>
              <w:ind w:left="0"/>
              <w:jc w:val="both"/>
              <w:rPr>
                <w:szCs w:val="24"/>
              </w:rPr>
            </w:pPr>
            <w:r>
              <w:rPr>
                <w:szCs w:val="24"/>
              </w:rPr>
              <w:t>-</w:t>
            </w:r>
          </w:p>
        </w:tc>
        <w:tc>
          <w:tcPr>
            <w:tcW w:w="1165" w:type="dxa"/>
          </w:tcPr>
          <w:p w14:paraId="082B19B3" w14:textId="77777777" w:rsidR="00CD7E9E" w:rsidRDefault="00624A6D">
            <w:pPr>
              <w:pStyle w:val="ListParagraph"/>
              <w:ind w:left="0"/>
              <w:jc w:val="both"/>
              <w:rPr>
                <w:szCs w:val="24"/>
              </w:rPr>
            </w:pPr>
            <w:r>
              <w:rPr>
                <w:szCs w:val="24"/>
              </w:rPr>
              <w:t>+</w:t>
            </w:r>
          </w:p>
        </w:tc>
        <w:tc>
          <w:tcPr>
            <w:tcW w:w="3374" w:type="dxa"/>
          </w:tcPr>
          <w:p w14:paraId="78859BBA" w14:textId="77777777" w:rsidR="00CD7E9E" w:rsidRDefault="00624A6D">
            <w:pPr>
              <w:pStyle w:val="ListParagraph"/>
              <w:ind w:left="0"/>
              <w:jc w:val="both"/>
              <w:rPr>
                <w:szCs w:val="24"/>
              </w:rPr>
            </w:pPr>
            <w:r>
              <w:rPr>
                <w:szCs w:val="24"/>
              </w:rPr>
              <w:t>+(MAKHOA)</w:t>
            </w:r>
          </w:p>
        </w:tc>
      </w:tr>
    </w:tbl>
    <w:p w14:paraId="6F9C1FE7" w14:textId="77777777" w:rsidR="00CD7E9E" w:rsidRDefault="00CD7E9E">
      <w:pPr>
        <w:jc w:val="both"/>
        <w:rPr>
          <w:rFonts w:cs="Times New Roman"/>
          <w:szCs w:val="24"/>
        </w:rPr>
      </w:pPr>
    </w:p>
    <w:p w14:paraId="5380DD99" w14:textId="77777777" w:rsidR="00CD7E9E" w:rsidRPr="00D42D3D" w:rsidRDefault="00624A6D" w:rsidP="00546724">
      <w:pPr>
        <w:pStyle w:val="ListParagraph"/>
        <w:numPr>
          <w:ilvl w:val="0"/>
          <w:numId w:val="54"/>
        </w:numPr>
        <w:jc w:val="both"/>
        <w:rPr>
          <w:b/>
          <w:bCs/>
          <w:szCs w:val="24"/>
        </w:rPr>
      </w:pPr>
      <w:r>
        <w:rPr>
          <w:b/>
          <w:bCs/>
          <w:szCs w:val="24"/>
        </w:rPr>
        <w:t>RB6</w:t>
      </w:r>
    </w:p>
    <w:p w14:paraId="11C21A04" w14:textId="77777777" w:rsidR="00CD7E9E" w:rsidRDefault="00624A6D" w:rsidP="00546724">
      <w:pPr>
        <w:pStyle w:val="ListParagraph"/>
        <w:numPr>
          <w:ilvl w:val="0"/>
          <w:numId w:val="20"/>
        </w:numPr>
        <w:jc w:val="both"/>
        <w:rPr>
          <w:szCs w:val="24"/>
        </w:rPr>
      </w:pPr>
      <w:r>
        <w:rPr>
          <w:szCs w:val="24"/>
        </w:rPr>
        <w:t>Bối cảnh: NHANVIEN, PHIEUNHAPVIEN</w:t>
      </w:r>
    </w:p>
    <w:p w14:paraId="5E6CC05A" w14:textId="77777777" w:rsidR="00CD7E9E" w:rsidRDefault="00624A6D" w:rsidP="00546724">
      <w:pPr>
        <w:pStyle w:val="ListParagraph"/>
        <w:numPr>
          <w:ilvl w:val="0"/>
          <w:numId w:val="20"/>
        </w:numPr>
        <w:jc w:val="both"/>
        <w:rPr>
          <w:szCs w:val="24"/>
        </w:rPr>
      </w:pPr>
      <w:r>
        <w:rPr>
          <w:szCs w:val="24"/>
        </w:rPr>
        <w:t>Mô tả: Mỗi phiếu nhập viện chỉ được lập bởi một nhân viên</w:t>
      </w:r>
    </w:p>
    <w:p w14:paraId="0D1C1FAE" w14:textId="77777777" w:rsidR="00CD7E9E" w:rsidRPr="00A52640" w:rsidRDefault="00624A6D" w:rsidP="00546724">
      <w:pPr>
        <w:pStyle w:val="ListParagraph"/>
        <w:numPr>
          <w:ilvl w:val="0"/>
          <w:numId w:val="20"/>
        </w:numPr>
        <w:jc w:val="both"/>
        <w:rPr>
          <w:szCs w:val="24"/>
          <w:lang w:val="fr-FR"/>
        </w:rPr>
      </w:pPr>
      <w:r w:rsidRPr="00A52640">
        <w:rPr>
          <w:szCs w:val="24"/>
          <w:lang w:val="fr-FR"/>
        </w:rPr>
        <w:t xml:space="preserve">Nội dung: PHIEUNHAPVIEN[MANV]  </w:t>
      </w:r>
      <m:oMath>
        <m:r>
          <w:rPr>
            <w:rFonts w:ascii="Cambria Math" w:hAnsi="Cambria Math"/>
            <w:szCs w:val="24"/>
            <w:lang w:val="fr-FR"/>
          </w:rPr>
          <m:t>⊆</m:t>
        </m:r>
      </m:oMath>
      <w:r w:rsidRPr="00A52640">
        <w:rPr>
          <w:szCs w:val="24"/>
          <w:lang w:val="fr-FR"/>
        </w:rPr>
        <w:t xml:space="preserve"> NHANVIEN[MANV]  </w:t>
      </w:r>
    </w:p>
    <w:p w14:paraId="0AF807AB"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11"/>
        <w:gridCol w:w="1274"/>
        <w:gridCol w:w="1155"/>
        <w:gridCol w:w="3335"/>
      </w:tblGrid>
      <w:tr w:rsidR="00CD7E9E" w14:paraId="4EF11E78" w14:textId="77777777">
        <w:tc>
          <w:tcPr>
            <w:tcW w:w="2253" w:type="dxa"/>
            <w:tcBorders>
              <w:top w:val="single" w:sz="4" w:space="0" w:color="auto"/>
              <w:left w:val="single" w:sz="4" w:space="0" w:color="auto"/>
              <w:bottom w:val="single" w:sz="4" w:space="0" w:color="auto"/>
              <w:right w:val="single" w:sz="4" w:space="0" w:color="auto"/>
            </w:tcBorders>
          </w:tcPr>
          <w:p w14:paraId="684ADA19"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1A9DED0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79A769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3BC3506C"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3BA6F0DC" w14:textId="77777777">
        <w:tc>
          <w:tcPr>
            <w:tcW w:w="2253" w:type="dxa"/>
            <w:tcBorders>
              <w:top w:val="single" w:sz="4" w:space="0" w:color="auto"/>
              <w:left w:val="single" w:sz="4" w:space="0" w:color="auto"/>
              <w:bottom w:val="single" w:sz="4" w:space="0" w:color="auto"/>
              <w:right w:val="single" w:sz="4" w:space="0" w:color="auto"/>
            </w:tcBorders>
          </w:tcPr>
          <w:p w14:paraId="132AB644" w14:textId="77777777" w:rsidR="00CD7E9E" w:rsidRDefault="00624A6D">
            <w:pPr>
              <w:pStyle w:val="ListParagraph"/>
              <w:ind w:left="0"/>
              <w:jc w:val="both"/>
              <w:rPr>
                <w:kern w:val="2"/>
                <w:szCs w:val="24"/>
                <w14:ligatures w14:val="standardContextual"/>
              </w:rPr>
            </w:pPr>
            <w:r>
              <w:rPr>
                <w:kern w:val="2"/>
                <w:szCs w:val="24"/>
                <w14:ligatures w14:val="standardContextual"/>
              </w:rPr>
              <w:t>NHANVIEN</w:t>
            </w:r>
          </w:p>
        </w:tc>
        <w:tc>
          <w:tcPr>
            <w:tcW w:w="1283" w:type="dxa"/>
            <w:tcBorders>
              <w:top w:val="single" w:sz="4" w:space="0" w:color="auto"/>
              <w:left w:val="single" w:sz="4" w:space="0" w:color="auto"/>
              <w:bottom w:val="single" w:sz="4" w:space="0" w:color="auto"/>
              <w:right w:val="single" w:sz="4" w:space="0" w:color="auto"/>
            </w:tcBorders>
          </w:tcPr>
          <w:p w14:paraId="689F0BE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38991F9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55CFEC6" w14:textId="77777777" w:rsidR="00CD7E9E" w:rsidRDefault="00624A6D">
            <w:pPr>
              <w:pStyle w:val="ListParagraph"/>
              <w:ind w:left="0"/>
              <w:jc w:val="both"/>
              <w:rPr>
                <w:kern w:val="2"/>
                <w:szCs w:val="24"/>
                <w14:ligatures w14:val="standardContextual"/>
              </w:rPr>
            </w:pPr>
            <w:r>
              <w:rPr>
                <w:kern w:val="2"/>
                <w:szCs w:val="24"/>
                <w14:ligatures w14:val="standardContextual"/>
              </w:rPr>
              <w:t>+(MANV)</w:t>
            </w:r>
          </w:p>
        </w:tc>
      </w:tr>
      <w:tr w:rsidR="00CD7E9E" w14:paraId="170F84F2" w14:textId="77777777">
        <w:tc>
          <w:tcPr>
            <w:tcW w:w="2253" w:type="dxa"/>
            <w:tcBorders>
              <w:top w:val="single" w:sz="4" w:space="0" w:color="auto"/>
              <w:left w:val="single" w:sz="4" w:space="0" w:color="auto"/>
              <w:bottom w:val="single" w:sz="4" w:space="0" w:color="auto"/>
              <w:right w:val="single" w:sz="4" w:space="0" w:color="auto"/>
            </w:tcBorders>
          </w:tcPr>
          <w:p w14:paraId="0E72F63A" w14:textId="77777777" w:rsidR="00CD7E9E" w:rsidRDefault="00624A6D">
            <w:pPr>
              <w:pStyle w:val="ListParagraph"/>
              <w:ind w:left="0"/>
              <w:jc w:val="both"/>
              <w:rPr>
                <w:kern w:val="2"/>
                <w:szCs w:val="24"/>
                <w14:ligatures w14:val="standardContextual"/>
              </w:rPr>
            </w:pPr>
            <w:r>
              <w:rPr>
                <w:kern w:val="2"/>
                <w:szCs w:val="24"/>
                <w14:ligatures w14:val="standardContextual"/>
              </w:rPr>
              <w:t>PHIEUNHAPVIEN</w:t>
            </w:r>
          </w:p>
        </w:tc>
        <w:tc>
          <w:tcPr>
            <w:tcW w:w="1283" w:type="dxa"/>
            <w:tcBorders>
              <w:top w:val="single" w:sz="4" w:space="0" w:color="auto"/>
              <w:left w:val="single" w:sz="4" w:space="0" w:color="auto"/>
              <w:bottom w:val="single" w:sz="4" w:space="0" w:color="auto"/>
              <w:right w:val="single" w:sz="4" w:space="0" w:color="auto"/>
            </w:tcBorders>
          </w:tcPr>
          <w:p w14:paraId="6B5CBB6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F8F32D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39D5D43" w14:textId="77777777" w:rsidR="00CD7E9E" w:rsidRDefault="00624A6D">
            <w:pPr>
              <w:pStyle w:val="ListParagraph"/>
              <w:ind w:left="0"/>
              <w:jc w:val="both"/>
              <w:rPr>
                <w:kern w:val="2"/>
                <w:szCs w:val="24"/>
                <w14:ligatures w14:val="standardContextual"/>
              </w:rPr>
            </w:pPr>
            <w:r>
              <w:rPr>
                <w:kern w:val="2"/>
                <w:szCs w:val="24"/>
                <w14:ligatures w14:val="standardContextual"/>
              </w:rPr>
              <w:t>+(MANV)</w:t>
            </w:r>
          </w:p>
        </w:tc>
      </w:tr>
    </w:tbl>
    <w:p w14:paraId="496BF4D5" w14:textId="77777777" w:rsidR="00CD7E9E" w:rsidRDefault="00CD7E9E">
      <w:pPr>
        <w:jc w:val="both"/>
        <w:rPr>
          <w:rFonts w:cs="Times New Roman"/>
          <w:szCs w:val="24"/>
        </w:rPr>
      </w:pPr>
    </w:p>
    <w:p w14:paraId="4D9C5CB4" w14:textId="77777777" w:rsidR="00CD7E9E" w:rsidRPr="00D42D3D" w:rsidRDefault="00624A6D" w:rsidP="00546724">
      <w:pPr>
        <w:pStyle w:val="ListParagraph"/>
        <w:numPr>
          <w:ilvl w:val="0"/>
          <w:numId w:val="54"/>
        </w:numPr>
        <w:jc w:val="both"/>
        <w:rPr>
          <w:b/>
          <w:bCs/>
          <w:szCs w:val="24"/>
        </w:rPr>
      </w:pPr>
      <w:r>
        <w:rPr>
          <w:b/>
          <w:bCs/>
          <w:szCs w:val="24"/>
        </w:rPr>
        <w:t>RB7</w:t>
      </w:r>
    </w:p>
    <w:p w14:paraId="029D509E" w14:textId="77777777" w:rsidR="00CD7E9E" w:rsidRDefault="00624A6D" w:rsidP="00546724">
      <w:pPr>
        <w:pStyle w:val="ListParagraph"/>
        <w:numPr>
          <w:ilvl w:val="0"/>
          <w:numId w:val="20"/>
        </w:numPr>
        <w:jc w:val="both"/>
        <w:rPr>
          <w:szCs w:val="24"/>
        </w:rPr>
      </w:pPr>
      <w:r>
        <w:rPr>
          <w:szCs w:val="24"/>
        </w:rPr>
        <w:t>Bối cảnh: NHANVIEN, PHIEUTAMUNG</w:t>
      </w:r>
    </w:p>
    <w:p w14:paraId="682A6E1A" w14:textId="77777777" w:rsidR="00CD7E9E" w:rsidRDefault="00624A6D" w:rsidP="00546724">
      <w:pPr>
        <w:pStyle w:val="ListParagraph"/>
        <w:numPr>
          <w:ilvl w:val="0"/>
          <w:numId w:val="20"/>
        </w:numPr>
        <w:jc w:val="both"/>
        <w:rPr>
          <w:szCs w:val="24"/>
        </w:rPr>
      </w:pPr>
      <w:r>
        <w:rPr>
          <w:szCs w:val="24"/>
        </w:rPr>
        <w:t>Mô tả: Mỗi phiếu tạm ứng chỉ được lập bởi một nhân viên</w:t>
      </w:r>
    </w:p>
    <w:p w14:paraId="3ECEB7D6" w14:textId="77777777" w:rsidR="00CD7E9E" w:rsidRDefault="00624A6D" w:rsidP="00546724">
      <w:pPr>
        <w:pStyle w:val="ListParagraph"/>
        <w:numPr>
          <w:ilvl w:val="0"/>
          <w:numId w:val="20"/>
        </w:numPr>
        <w:jc w:val="both"/>
        <w:rPr>
          <w:szCs w:val="24"/>
        </w:rPr>
      </w:pPr>
      <w:r>
        <w:rPr>
          <w:szCs w:val="24"/>
        </w:rPr>
        <w:t xml:space="preserve">Nội dung: PHIEUTAMUNG[MANV]   </w:t>
      </w:r>
      <m:oMath>
        <m:r>
          <w:rPr>
            <w:rFonts w:ascii="Cambria Math" w:hAnsi="Cambria Math"/>
            <w:szCs w:val="24"/>
          </w:rPr>
          <m:t>⊆</m:t>
        </m:r>
      </m:oMath>
      <w:r>
        <w:rPr>
          <w:szCs w:val="24"/>
        </w:rPr>
        <w:t xml:space="preserve"> NHANVIEN[MANV]  </w:t>
      </w:r>
    </w:p>
    <w:p w14:paraId="1B6F55C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479ECDE7" w14:textId="77777777">
        <w:tc>
          <w:tcPr>
            <w:tcW w:w="2253" w:type="dxa"/>
            <w:tcBorders>
              <w:top w:val="single" w:sz="4" w:space="0" w:color="auto"/>
              <w:left w:val="single" w:sz="4" w:space="0" w:color="auto"/>
              <w:bottom w:val="single" w:sz="4" w:space="0" w:color="auto"/>
              <w:right w:val="single" w:sz="4" w:space="0" w:color="auto"/>
            </w:tcBorders>
          </w:tcPr>
          <w:p w14:paraId="193B50C6"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1396715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0D87771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0F08EB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A40CB71" w14:textId="77777777">
        <w:tc>
          <w:tcPr>
            <w:tcW w:w="2253" w:type="dxa"/>
            <w:tcBorders>
              <w:top w:val="single" w:sz="4" w:space="0" w:color="auto"/>
              <w:left w:val="single" w:sz="4" w:space="0" w:color="auto"/>
              <w:bottom w:val="single" w:sz="4" w:space="0" w:color="auto"/>
              <w:right w:val="single" w:sz="4" w:space="0" w:color="auto"/>
            </w:tcBorders>
          </w:tcPr>
          <w:p w14:paraId="324DFA33" w14:textId="77777777" w:rsidR="00CD7E9E" w:rsidRDefault="00624A6D">
            <w:pPr>
              <w:pStyle w:val="ListParagraph"/>
              <w:ind w:left="0"/>
              <w:jc w:val="both"/>
              <w:rPr>
                <w:kern w:val="2"/>
                <w:szCs w:val="24"/>
                <w14:ligatures w14:val="standardContextual"/>
              </w:rPr>
            </w:pPr>
            <w:r>
              <w:rPr>
                <w:kern w:val="2"/>
                <w:szCs w:val="24"/>
                <w14:ligatures w14:val="standardContextual"/>
              </w:rPr>
              <w:t>NHANVIEN</w:t>
            </w:r>
          </w:p>
        </w:tc>
        <w:tc>
          <w:tcPr>
            <w:tcW w:w="1283" w:type="dxa"/>
            <w:tcBorders>
              <w:top w:val="single" w:sz="4" w:space="0" w:color="auto"/>
              <w:left w:val="single" w:sz="4" w:space="0" w:color="auto"/>
              <w:bottom w:val="single" w:sz="4" w:space="0" w:color="auto"/>
              <w:right w:val="single" w:sz="4" w:space="0" w:color="auto"/>
            </w:tcBorders>
          </w:tcPr>
          <w:p w14:paraId="748443D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112BED6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D3FF903" w14:textId="77777777" w:rsidR="00CD7E9E" w:rsidRDefault="00624A6D">
            <w:pPr>
              <w:pStyle w:val="ListParagraph"/>
              <w:ind w:left="0"/>
              <w:jc w:val="both"/>
              <w:rPr>
                <w:kern w:val="2"/>
                <w:szCs w:val="24"/>
                <w14:ligatures w14:val="standardContextual"/>
              </w:rPr>
            </w:pPr>
            <w:r>
              <w:rPr>
                <w:kern w:val="2"/>
                <w:szCs w:val="24"/>
                <w14:ligatures w14:val="standardContextual"/>
              </w:rPr>
              <w:t>+(MANV)</w:t>
            </w:r>
          </w:p>
        </w:tc>
      </w:tr>
      <w:tr w:rsidR="00CD7E9E" w14:paraId="4585C7BC" w14:textId="77777777">
        <w:tc>
          <w:tcPr>
            <w:tcW w:w="2253" w:type="dxa"/>
            <w:tcBorders>
              <w:top w:val="single" w:sz="4" w:space="0" w:color="auto"/>
              <w:left w:val="single" w:sz="4" w:space="0" w:color="auto"/>
              <w:bottom w:val="single" w:sz="4" w:space="0" w:color="auto"/>
              <w:right w:val="single" w:sz="4" w:space="0" w:color="auto"/>
            </w:tcBorders>
          </w:tcPr>
          <w:p w14:paraId="22C9A8B6"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PHIEUTAMUNG</w:t>
            </w:r>
          </w:p>
        </w:tc>
        <w:tc>
          <w:tcPr>
            <w:tcW w:w="1283" w:type="dxa"/>
            <w:tcBorders>
              <w:top w:val="single" w:sz="4" w:space="0" w:color="auto"/>
              <w:left w:val="single" w:sz="4" w:space="0" w:color="auto"/>
              <w:bottom w:val="single" w:sz="4" w:space="0" w:color="auto"/>
              <w:right w:val="single" w:sz="4" w:space="0" w:color="auto"/>
            </w:tcBorders>
          </w:tcPr>
          <w:p w14:paraId="2D5A0EE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2FB9ED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A0AA5C2" w14:textId="77777777" w:rsidR="00CD7E9E" w:rsidRDefault="00624A6D">
            <w:pPr>
              <w:pStyle w:val="ListParagraph"/>
              <w:ind w:left="0"/>
              <w:jc w:val="both"/>
              <w:rPr>
                <w:kern w:val="2"/>
                <w:szCs w:val="24"/>
                <w14:ligatures w14:val="standardContextual"/>
              </w:rPr>
            </w:pPr>
            <w:r>
              <w:rPr>
                <w:kern w:val="2"/>
                <w:szCs w:val="24"/>
                <w14:ligatures w14:val="standardContextual"/>
              </w:rPr>
              <w:t>+(MANV)</w:t>
            </w:r>
          </w:p>
        </w:tc>
      </w:tr>
    </w:tbl>
    <w:p w14:paraId="384C6358" w14:textId="77777777" w:rsidR="00CD7E9E" w:rsidRDefault="00CD7E9E">
      <w:pPr>
        <w:jc w:val="both"/>
        <w:rPr>
          <w:rFonts w:cs="Times New Roman"/>
          <w:szCs w:val="24"/>
        </w:rPr>
      </w:pPr>
    </w:p>
    <w:p w14:paraId="658BFDF5" w14:textId="77777777" w:rsidR="00CD7E9E" w:rsidRPr="00D42D3D" w:rsidRDefault="00624A6D" w:rsidP="00546724">
      <w:pPr>
        <w:pStyle w:val="ListParagraph"/>
        <w:numPr>
          <w:ilvl w:val="0"/>
          <w:numId w:val="54"/>
        </w:numPr>
        <w:jc w:val="both"/>
        <w:rPr>
          <w:b/>
          <w:bCs/>
          <w:szCs w:val="24"/>
        </w:rPr>
      </w:pPr>
      <w:r>
        <w:rPr>
          <w:b/>
          <w:bCs/>
          <w:szCs w:val="24"/>
        </w:rPr>
        <w:t>RB8</w:t>
      </w:r>
    </w:p>
    <w:p w14:paraId="469A9BC9" w14:textId="77777777" w:rsidR="00CD7E9E" w:rsidRDefault="00624A6D" w:rsidP="00546724">
      <w:pPr>
        <w:pStyle w:val="ListParagraph"/>
        <w:numPr>
          <w:ilvl w:val="0"/>
          <w:numId w:val="20"/>
        </w:numPr>
        <w:jc w:val="both"/>
        <w:rPr>
          <w:szCs w:val="24"/>
        </w:rPr>
      </w:pPr>
      <w:r>
        <w:rPr>
          <w:szCs w:val="24"/>
        </w:rPr>
        <w:t>Bối cảnh: NHANVIEN, THAYDOIGIADICHVU, DICHVU</w:t>
      </w:r>
    </w:p>
    <w:p w14:paraId="34574A8F" w14:textId="77777777" w:rsidR="00CD7E9E" w:rsidRDefault="00624A6D" w:rsidP="00546724">
      <w:pPr>
        <w:pStyle w:val="ListParagraph"/>
        <w:numPr>
          <w:ilvl w:val="0"/>
          <w:numId w:val="20"/>
        </w:numPr>
        <w:jc w:val="both"/>
        <w:rPr>
          <w:szCs w:val="24"/>
        </w:rPr>
      </w:pPr>
      <w:r>
        <w:rPr>
          <w:szCs w:val="24"/>
        </w:rPr>
        <w:t>Mô tả: Một nhân viên có thể thay đổi giá nhiều dịch vụ và một dịch vụ có thể được thay đổi giá bởi nhiều nhân viên</w:t>
      </w:r>
    </w:p>
    <w:p w14:paraId="13D40FF1" w14:textId="77777777" w:rsidR="00CD7E9E" w:rsidRDefault="00624A6D" w:rsidP="00546724">
      <w:pPr>
        <w:pStyle w:val="ListParagraph"/>
        <w:numPr>
          <w:ilvl w:val="0"/>
          <w:numId w:val="20"/>
        </w:numPr>
        <w:jc w:val="both"/>
        <w:rPr>
          <w:szCs w:val="24"/>
        </w:rPr>
      </w:pPr>
      <w:r>
        <w:rPr>
          <w:szCs w:val="24"/>
        </w:rPr>
        <w:t xml:space="preserve">Nội dung: THAYDOIGIADICHVU[MANV]   </w:t>
      </w:r>
      <m:oMath>
        <m:r>
          <w:rPr>
            <w:rFonts w:ascii="Cambria Math" w:hAnsi="Cambria Math"/>
            <w:szCs w:val="24"/>
          </w:rPr>
          <m:t>⊆</m:t>
        </m:r>
      </m:oMath>
      <w:r>
        <w:rPr>
          <w:szCs w:val="24"/>
        </w:rPr>
        <w:t xml:space="preserve"> NHANVIEN[MANV] </w:t>
      </w:r>
    </w:p>
    <w:p w14:paraId="497448AC" w14:textId="77777777" w:rsidR="00CD7E9E" w:rsidRDefault="00624A6D">
      <w:pPr>
        <w:pStyle w:val="ListParagraph"/>
        <w:ind w:left="1800"/>
        <w:jc w:val="both"/>
        <w:rPr>
          <w:szCs w:val="24"/>
        </w:rPr>
      </w:pPr>
      <w:r>
        <w:rPr>
          <w:szCs w:val="24"/>
        </w:rPr>
        <w:t xml:space="preserve"> AND</w:t>
      </w:r>
    </w:p>
    <w:p w14:paraId="0D14CA33" w14:textId="77777777" w:rsidR="00CD7E9E" w:rsidRDefault="00624A6D">
      <w:pPr>
        <w:pStyle w:val="ListParagraph"/>
        <w:ind w:left="1800"/>
        <w:jc w:val="both"/>
        <w:rPr>
          <w:szCs w:val="24"/>
        </w:rPr>
      </w:pPr>
      <w:r>
        <w:rPr>
          <w:szCs w:val="24"/>
        </w:rPr>
        <w:t xml:space="preserve">THAYDOIGIADICHVU[MADICHVU] </w:t>
      </w:r>
      <m:oMath>
        <m:r>
          <w:rPr>
            <w:rFonts w:ascii="Cambria Math" w:hAnsi="Cambria Math"/>
            <w:szCs w:val="24"/>
          </w:rPr>
          <m:t>⊆</m:t>
        </m:r>
      </m:oMath>
      <w:r>
        <w:rPr>
          <w:szCs w:val="24"/>
        </w:rPr>
        <w:t xml:space="preserve"> DICHVU[MADICHVU]</w:t>
      </w:r>
    </w:p>
    <w:p w14:paraId="719DC697"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874"/>
        <w:gridCol w:w="1095"/>
        <w:gridCol w:w="955"/>
        <w:gridCol w:w="3151"/>
      </w:tblGrid>
      <w:tr w:rsidR="00CD7E9E" w14:paraId="185C6C9F" w14:textId="77777777">
        <w:tc>
          <w:tcPr>
            <w:tcW w:w="2253" w:type="dxa"/>
          </w:tcPr>
          <w:p w14:paraId="4CD8744F" w14:textId="77777777" w:rsidR="00CD7E9E" w:rsidRDefault="00624A6D">
            <w:pPr>
              <w:pStyle w:val="ListParagraph"/>
              <w:ind w:left="0"/>
              <w:jc w:val="both"/>
              <w:rPr>
                <w:szCs w:val="24"/>
              </w:rPr>
            </w:pPr>
            <w:r>
              <w:rPr>
                <w:szCs w:val="24"/>
              </w:rPr>
              <w:t>Quan hệ</w:t>
            </w:r>
          </w:p>
        </w:tc>
        <w:tc>
          <w:tcPr>
            <w:tcW w:w="1283" w:type="dxa"/>
          </w:tcPr>
          <w:p w14:paraId="26F2D271" w14:textId="77777777" w:rsidR="00CD7E9E" w:rsidRDefault="00624A6D">
            <w:pPr>
              <w:pStyle w:val="ListParagraph"/>
              <w:ind w:left="0"/>
              <w:jc w:val="both"/>
              <w:rPr>
                <w:szCs w:val="24"/>
              </w:rPr>
            </w:pPr>
            <w:r>
              <w:rPr>
                <w:szCs w:val="24"/>
              </w:rPr>
              <w:t xml:space="preserve">Thêm </w:t>
            </w:r>
          </w:p>
        </w:tc>
        <w:tc>
          <w:tcPr>
            <w:tcW w:w="1165" w:type="dxa"/>
          </w:tcPr>
          <w:p w14:paraId="4C80076D" w14:textId="77777777" w:rsidR="00CD7E9E" w:rsidRDefault="00624A6D">
            <w:pPr>
              <w:pStyle w:val="ListParagraph"/>
              <w:ind w:left="0"/>
              <w:jc w:val="both"/>
              <w:rPr>
                <w:szCs w:val="24"/>
              </w:rPr>
            </w:pPr>
            <w:r>
              <w:rPr>
                <w:szCs w:val="24"/>
              </w:rPr>
              <w:t xml:space="preserve">Xóa </w:t>
            </w:r>
          </w:p>
        </w:tc>
        <w:tc>
          <w:tcPr>
            <w:tcW w:w="3374" w:type="dxa"/>
          </w:tcPr>
          <w:p w14:paraId="66A9BA49" w14:textId="77777777" w:rsidR="00CD7E9E" w:rsidRDefault="00624A6D">
            <w:pPr>
              <w:pStyle w:val="ListParagraph"/>
              <w:ind w:left="0"/>
              <w:jc w:val="both"/>
              <w:rPr>
                <w:szCs w:val="24"/>
              </w:rPr>
            </w:pPr>
            <w:r>
              <w:rPr>
                <w:szCs w:val="24"/>
              </w:rPr>
              <w:t>Sửa</w:t>
            </w:r>
          </w:p>
        </w:tc>
      </w:tr>
      <w:tr w:rsidR="00CD7E9E" w14:paraId="3FE7BCE0" w14:textId="77777777">
        <w:tc>
          <w:tcPr>
            <w:tcW w:w="2253" w:type="dxa"/>
          </w:tcPr>
          <w:p w14:paraId="2CBFCB08" w14:textId="77777777" w:rsidR="00CD7E9E" w:rsidRDefault="00624A6D">
            <w:pPr>
              <w:pStyle w:val="ListParagraph"/>
              <w:ind w:left="0"/>
              <w:jc w:val="both"/>
              <w:rPr>
                <w:szCs w:val="24"/>
              </w:rPr>
            </w:pPr>
            <w:r>
              <w:rPr>
                <w:szCs w:val="24"/>
              </w:rPr>
              <w:t>NHANVIEN</w:t>
            </w:r>
          </w:p>
        </w:tc>
        <w:tc>
          <w:tcPr>
            <w:tcW w:w="1283" w:type="dxa"/>
          </w:tcPr>
          <w:p w14:paraId="54DCBF62" w14:textId="77777777" w:rsidR="00CD7E9E" w:rsidRDefault="00624A6D">
            <w:pPr>
              <w:pStyle w:val="ListParagraph"/>
              <w:ind w:left="0"/>
              <w:jc w:val="both"/>
              <w:rPr>
                <w:szCs w:val="24"/>
              </w:rPr>
            </w:pPr>
            <w:r>
              <w:rPr>
                <w:szCs w:val="24"/>
              </w:rPr>
              <w:t>-</w:t>
            </w:r>
          </w:p>
        </w:tc>
        <w:tc>
          <w:tcPr>
            <w:tcW w:w="1165" w:type="dxa"/>
          </w:tcPr>
          <w:p w14:paraId="33A6E566" w14:textId="77777777" w:rsidR="00CD7E9E" w:rsidRDefault="00624A6D">
            <w:pPr>
              <w:pStyle w:val="ListParagraph"/>
              <w:ind w:left="0"/>
              <w:jc w:val="both"/>
              <w:rPr>
                <w:szCs w:val="24"/>
              </w:rPr>
            </w:pPr>
            <w:r>
              <w:rPr>
                <w:szCs w:val="24"/>
              </w:rPr>
              <w:t>+</w:t>
            </w:r>
          </w:p>
        </w:tc>
        <w:tc>
          <w:tcPr>
            <w:tcW w:w="3374" w:type="dxa"/>
          </w:tcPr>
          <w:p w14:paraId="24BB48E2" w14:textId="77777777" w:rsidR="00CD7E9E" w:rsidRDefault="00624A6D">
            <w:pPr>
              <w:pStyle w:val="ListParagraph"/>
              <w:ind w:left="0"/>
              <w:jc w:val="both"/>
              <w:rPr>
                <w:szCs w:val="24"/>
              </w:rPr>
            </w:pPr>
            <w:r>
              <w:rPr>
                <w:szCs w:val="24"/>
              </w:rPr>
              <w:t>+(MANV)</w:t>
            </w:r>
          </w:p>
        </w:tc>
      </w:tr>
      <w:tr w:rsidR="00CD7E9E" w14:paraId="5B56F2E7" w14:textId="77777777">
        <w:tc>
          <w:tcPr>
            <w:tcW w:w="2253" w:type="dxa"/>
          </w:tcPr>
          <w:p w14:paraId="3845AEBF" w14:textId="77777777" w:rsidR="00CD7E9E" w:rsidRDefault="00624A6D">
            <w:pPr>
              <w:pStyle w:val="ListParagraph"/>
              <w:ind w:left="0"/>
              <w:jc w:val="both"/>
              <w:rPr>
                <w:szCs w:val="24"/>
              </w:rPr>
            </w:pPr>
            <w:r>
              <w:rPr>
                <w:szCs w:val="24"/>
              </w:rPr>
              <w:t>THAYDOIGIADICHVU</w:t>
            </w:r>
          </w:p>
        </w:tc>
        <w:tc>
          <w:tcPr>
            <w:tcW w:w="1283" w:type="dxa"/>
          </w:tcPr>
          <w:p w14:paraId="644DB944" w14:textId="77777777" w:rsidR="00CD7E9E" w:rsidRDefault="00624A6D">
            <w:pPr>
              <w:pStyle w:val="ListParagraph"/>
              <w:ind w:left="0"/>
              <w:jc w:val="both"/>
              <w:rPr>
                <w:szCs w:val="24"/>
              </w:rPr>
            </w:pPr>
            <w:r>
              <w:rPr>
                <w:szCs w:val="24"/>
              </w:rPr>
              <w:t>+</w:t>
            </w:r>
          </w:p>
        </w:tc>
        <w:tc>
          <w:tcPr>
            <w:tcW w:w="1165" w:type="dxa"/>
          </w:tcPr>
          <w:p w14:paraId="14C9446A" w14:textId="77777777" w:rsidR="00CD7E9E" w:rsidRDefault="00624A6D">
            <w:pPr>
              <w:pStyle w:val="ListParagraph"/>
              <w:ind w:left="0"/>
              <w:jc w:val="both"/>
              <w:rPr>
                <w:szCs w:val="24"/>
              </w:rPr>
            </w:pPr>
            <w:r>
              <w:rPr>
                <w:szCs w:val="24"/>
              </w:rPr>
              <w:t>-</w:t>
            </w:r>
          </w:p>
        </w:tc>
        <w:tc>
          <w:tcPr>
            <w:tcW w:w="3374" w:type="dxa"/>
          </w:tcPr>
          <w:p w14:paraId="085260C4" w14:textId="77777777" w:rsidR="00CD7E9E" w:rsidRDefault="00624A6D">
            <w:pPr>
              <w:pStyle w:val="ListParagraph"/>
              <w:ind w:left="0"/>
              <w:jc w:val="both"/>
              <w:rPr>
                <w:szCs w:val="24"/>
              </w:rPr>
            </w:pPr>
            <w:r>
              <w:rPr>
                <w:szCs w:val="24"/>
              </w:rPr>
              <w:t>+(MANV,MADICHVU)</w:t>
            </w:r>
          </w:p>
        </w:tc>
      </w:tr>
      <w:tr w:rsidR="00CD7E9E" w14:paraId="408C10AE" w14:textId="77777777">
        <w:tc>
          <w:tcPr>
            <w:tcW w:w="2253" w:type="dxa"/>
          </w:tcPr>
          <w:p w14:paraId="31B16E7F" w14:textId="77777777" w:rsidR="00CD7E9E" w:rsidRDefault="00624A6D">
            <w:pPr>
              <w:pStyle w:val="ListParagraph"/>
              <w:ind w:left="0"/>
              <w:jc w:val="both"/>
              <w:rPr>
                <w:szCs w:val="24"/>
              </w:rPr>
            </w:pPr>
            <w:r>
              <w:rPr>
                <w:szCs w:val="24"/>
              </w:rPr>
              <w:t>DICHVU</w:t>
            </w:r>
          </w:p>
        </w:tc>
        <w:tc>
          <w:tcPr>
            <w:tcW w:w="1283" w:type="dxa"/>
          </w:tcPr>
          <w:p w14:paraId="7EE8CB29" w14:textId="77777777" w:rsidR="00CD7E9E" w:rsidRDefault="00624A6D">
            <w:pPr>
              <w:pStyle w:val="ListParagraph"/>
              <w:ind w:left="0"/>
              <w:jc w:val="both"/>
              <w:rPr>
                <w:szCs w:val="24"/>
              </w:rPr>
            </w:pPr>
            <w:r>
              <w:rPr>
                <w:szCs w:val="24"/>
              </w:rPr>
              <w:t>-</w:t>
            </w:r>
          </w:p>
        </w:tc>
        <w:tc>
          <w:tcPr>
            <w:tcW w:w="1165" w:type="dxa"/>
          </w:tcPr>
          <w:p w14:paraId="43C6D99B" w14:textId="77777777" w:rsidR="00CD7E9E" w:rsidRDefault="00624A6D">
            <w:pPr>
              <w:pStyle w:val="ListParagraph"/>
              <w:ind w:left="0"/>
              <w:jc w:val="both"/>
              <w:rPr>
                <w:szCs w:val="24"/>
              </w:rPr>
            </w:pPr>
            <w:r>
              <w:rPr>
                <w:szCs w:val="24"/>
              </w:rPr>
              <w:t>+</w:t>
            </w:r>
          </w:p>
        </w:tc>
        <w:tc>
          <w:tcPr>
            <w:tcW w:w="3374" w:type="dxa"/>
          </w:tcPr>
          <w:p w14:paraId="3E96F6EF" w14:textId="77777777" w:rsidR="00CD7E9E" w:rsidRDefault="00624A6D">
            <w:pPr>
              <w:pStyle w:val="ListParagraph"/>
              <w:ind w:left="0"/>
              <w:jc w:val="both"/>
              <w:rPr>
                <w:szCs w:val="24"/>
              </w:rPr>
            </w:pPr>
            <w:r>
              <w:rPr>
                <w:szCs w:val="24"/>
              </w:rPr>
              <w:t>+(MADICHVU)</w:t>
            </w:r>
          </w:p>
        </w:tc>
      </w:tr>
    </w:tbl>
    <w:p w14:paraId="5868C597" w14:textId="77777777" w:rsidR="00CD7E9E" w:rsidRDefault="00CD7E9E">
      <w:pPr>
        <w:jc w:val="both"/>
        <w:rPr>
          <w:rFonts w:cs="Times New Roman"/>
          <w:szCs w:val="24"/>
        </w:rPr>
      </w:pPr>
    </w:p>
    <w:p w14:paraId="46711EA7" w14:textId="77777777" w:rsidR="00CD7E9E" w:rsidRPr="00D42D3D" w:rsidRDefault="00624A6D" w:rsidP="00546724">
      <w:pPr>
        <w:pStyle w:val="ListParagraph"/>
        <w:numPr>
          <w:ilvl w:val="0"/>
          <w:numId w:val="54"/>
        </w:numPr>
        <w:jc w:val="both"/>
        <w:rPr>
          <w:b/>
          <w:bCs/>
          <w:szCs w:val="24"/>
        </w:rPr>
      </w:pPr>
      <w:r>
        <w:rPr>
          <w:b/>
          <w:bCs/>
          <w:szCs w:val="24"/>
        </w:rPr>
        <w:t>RB9</w:t>
      </w:r>
    </w:p>
    <w:p w14:paraId="7CB1BC9D" w14:textId="77777777" w:rsidR="00CD7E9E" w:rsidRDefault="00624A6D" w:rsidP="00546724">
      <w:pPr>
        <w:pStyle w:val="ListParagraph"/>
        <w:numPr>
          <w:ilvl w:val="0"/>
          <w:numId w:val="20"/>
        </w:numPr>
        <w:jc w:val="both"/>
        <w:rPr>
          <w:szCs w:val="24"/>
        </w:rPr>
      </w:pPr>
      <w:r>
        <w:rPr>
          <w:szCs w:val="24"/>
        </w:rPr>
        <w:t>Bối cảnh: NHANVIEN, THUCHIENDICHVU, DICHVU</w:t>
      </w:r>
    </w:p>
    <w:p w14:paraId="499DCBF8" w14:textId="77777777" w:rsidR="00CD7E9E" w:rsidRDefault="00624A6D" w:rsidP="00546724">
      <w:pPr>
        <w:pStyle w:val="ListParagraph"/>
        <w:numPr>
          <w:ilvl w:val="0"/>
          <w:numId w:val="20"/>
        </w:numPr>
        <w:jc w:val="both"/>
        <w:rPr>
          <w:szCs w:val="24"/>
        </w:rPr>
      </w:pPr>
      <w:r>
        <w:rPr>
          <w:szCs w:val="24"/>
        </w:rPr>
        <w:t>Mô tả: Một nhân viên có thể thực hiện nhiều dịch vụ và một dịch vụ có thể được thực hiện bởi nhiều nhân viên</w:t>
      </w:r>
    </w:p>
    <w:p w14:paraId="45A6C987" w14:textId="77777777" w:rsidR="00CD7E9E" w:rsidRDefault="00624A6D" w:rsidP="00546724">
      <w:pPr>
        <w:pStyle w:val="ListParagraph"/>
        <w:numPr>
          <w:ilvl w:val="0"/>
          <w:numId w:val="20"/>
        </w:numPr>
        <w:jc w:val="both"/>
        <w:rPr>
          <w:szCs w:val="24"/>
        </w:rPr>
      </w:pPr>
      <w:r>
        <w:rPr>
          <w:szCs w:val="24"/>
        </w:rPr>
        <w:t xml:space="preserve">Nội dung: THUCHIENDICHVU[MANV]   </w:t>
      </w:r>
      <m:oMath>
        <m:r>
          <w:rPr>
            <w:rFonts w:ascii="Cambria Math" w:hAnsi="Cambria Math"/>
            <w:szCs w:val="24"/>
          </w:rPr>
          <m:t>⊆</m:t>
        </m:r>
      </m:oMath>
      <w:r>
        <w:rPr>
          <w:szCs w:val="24"/>
        </w:rPr>
        <w:t xml:space="preserve"> NHANVIEN[MANV]  AND</w:t>
      </w:r>
    </w:p>
    <w:p w14:paraId="2A8E111E" w14:textId="77777777" w:rsidR="00CD7E9E" w:rsidRDefault="00624A6D">
      <w:pPr>
        <w:pStyle w:val="ListParagraph"/>
        <w:ind w:left="1800"/>
        <w:jc w:val="both"/>
        <w:rPr>
          <w:szCs w:val="24"/>
        </w:rPr>
      </w:pPr>
      <w:r>
        <w:rPr>
          <w:szCs w:val="24"/>
        </w:rPr>
        <w:t xml:space="preserve">THUCHIENDICHVU[MADICHVU] </w:t>
      </w:r>
      <m:oMath>
        <m:r>
          <w:rPr>
            <w:rFonts w:ascii="Cambria Math" w:hAnsi="Cambria Math"/>
            <w:szCs w:val="24"/>
          </w:rPr>
          <m:t>⊆</m:t>
        </m:r>
      </m:oMath>
      <w:r>
        <w:rPr>
          <w:szCs w:val="24"/>
        </w:rPr>
        <w:t xml:space="preserve"> DICHVU[MADICHVU]</w:t>
      </w:r>
    </w:p>
    <w:p w14:paraId="273373E8"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556"/>
        <w:gridCol w:w="1191"/>
        <w:gridCol w:w="1063"/>
        <w:gridCol w:w="3265"/>
      </w:tblGrid>
      <w:tr w:rsidR="00CD7E9E" w14:paraId="00EFC724" w14:textId="77777777">
        <w:tc>
          <w:tcPr>
            <w:tcW w:w="2253" w:type="dxa"/>
          </w:tcPr>
          <w:p w14:paraId="7BF2541C" w14:textId="77777777" w:rsidR="00CD7E9E" w:rsidRDefault="00624A6D">
            <w:pPr>
              <w:pStyle w:val="ListParagraph"/>
              <w:ind w:left="0"/>
              <w:jc w:val="both"/>
              <w:rPr>
                <w:szCs w:val="24"/>
              </w:rPr>
            </w:pPr>
            <w:r>
              <w:rPr>
                <w:szCs w:val="24"/>
              </w:rPr>
              <w:t>Quan hệ</w:t>
            </w:r>
          </w:p>
        </w:tc>
        <w:tc>
          <w:tcPr>
            <w:tcW w:w="1283" w:type="dxa"/>
          </w:tcPr>
          <w:p w14:paraId="1A91A54B" w14:textId="77777777" w:rsidR="00CD7E9E" w:rsidRDefault="00624A6D">
            <w:pPr>
              <w:pStyle w:val="ListParagraph"/>
              <w:ind w:left="0"/>
              <w:jc w:val="both"/>
              <w:rPr>
                <w:szCs w:val="24"/>
              </w:rPr>
            </w:pPr>
            <w:r>
              <w:rPr>
                <w:szCs w:val="24"/>
              </w:rPr>
              <w:t xml:space="preserve">Thêm </w:t>
            </w:r>
          </w:p>
        </w:tc>
        <w:tc>
          <w:tcPr>
            <w:tcW w:w="1165" w:type="dxa"/>
          </w:tcPr>
          <w:p w14:paraId="607EF01B" w14:textId="77777777" w:rsidR="00CD7E9E" w:rsidRDefault="00624A6D">
            <w:pPr>
              <w:pStyle w:val="ListParagraph"/>
              <w:ind w:left="0"/>
              <w:jc w:val="both"/>
              <w:rPr>
                <w:szCs w:val="24"/>
              </w:rPr>
            </w:pPr>
            <w:r>
              <w:rPr>
                <w:szCs w:val="24"/>
              </w:rPr>
              <w:t xml:space="preserve">Xóa </w:t>
            </w:r>
          </w:p>
        </w:tc>
        <w:tc>
          <w:tcPr>
            <w:tcW w:w="3374" w:type="dxa"/>
          </w:tcPr>
          <w:p w14:paraId="00CE2F0D" w14:textId="77777777" w:rsidR="00CD7E9E" w:rsidRDefault="00624A6D">
            <w:pPr>
              <w:pStyle w:val="ListParagraph"/>
              <w:ind w:left="0"/>
              <w:jc w:val="both"/>
              <w:rPr>
                <w:szCs w:val="24"/>
              </w:rPr>
            </w:pPr>
            <w:r>
              <w:rPr>
                <w:szCs w:val="24"/>
              </w:rPr>
              <w:t>Sửa</w:t>
            </w:r>
          </w:p>
        </w:tc>
      </w:tr>
      <w:tr w:rsidR="00CD7E9E" w14:paraId="3EDC05C3" w14:textId="77777777">
        <w:tc>
          <w:tcPr>
            <w:tcW w:w="2253" w:type="dxa"/>
          </w:tcPr>
          <w:p w14:paraId="09B75326" w14:textId="77777777" w:rsidR="00CD7E9E" w:rsidRDefault="00624A6D">
            <w:pPr>
              <w:pStyle w:val="ListParagraph"/>
              <w:ind w:left="0"/>
              <w:jc w:val="both"/>
              <w:rPr>
                <w:szCs w:val="24"/>
              </w:rPr>
            </w:pPr>
            <w:r>
              <w:rPr>
                <w:szCs w:val="24"/>
              </w:rPr>
              <w:t>NHANVIEN</w:t>
            </w:r>
          </w:p>
        </w:tc>
        <w:tc>
          <w:tcPr>
            <w:tcW w:w="1283" w:type="dxa"/>
          </w:tcPr>
          <w:p w14:paraId="58FD9814" w14:textId="77777777" w:rsidR="00CD7E9E" w:rsidRDefault="00624A6D">
            <w:pPr>
              <w:pStyle w:val="ListParagraph"/>
              <w:ind w:left="0"/>
              <w:jc w:val="both"/>
              <w:rPr>
                <w:szCs w:val="24"/>
              </w:rPr>
            </w:pPr>
            <w:r>
              <w:rPr>
                <w:szCs w:val="24"/>
              </w:rPr>
              <w:t>-</w:t>
            </w:r>
          </w:p>
        </w:tc>
        <w:tc>
          <w:tcPr>
            <w:tcW w:w="1165" w:type="dxa"/>
          </w:tcPr>
          <w:p w14:paraId="13C01C78" w14:textId="77777777" w:rsidR="00CD7E9E" w:rsidRDefault="00624A6D">
            <w:pPr>
              <w:pStyle w:val="ListParagraph"/>
              <w:ind w:left="0"/>
              <w:jc w:val="both"/>
              <w:rPr>
                <w:szCs w:val="24"/>
              </w:rPr>
            </w:pPr>
            <w:r>
              <w:rPr>
                <w:szCs w:val="24"/>
              </w:rPr>
              <w:t>+</w:t>
            </w:r>
          </w:p>
        </w:tc>
        <w:tc>
          <w:tcPr>
            <w:tcW w:w="3374" w:type="dxa"/>
          </w:tcPr>
          <w:p w14:paraId="4C10E2DD" w14:textId="77777777" w:rsidR="00CD7E9E" w:rsidRDefault="00624A6D">
            <w:pPr>
              <w:pStyle w:val="ListParagraph"/>
              <w:ind w:left="0"/>
              <w:jc w:val="both"/>
              <w:rPr>
                <w:szCs w:val="24"/>
              </w:rPr>
            </w:pPr>
            <w:r>
              <w:rPr>
                <w:szCs w:val="24"/>
              </w:rPr>
              <w:t>+(MANV)</w:t>
            </w:r>
          </w:p>
        </w:tc>
      </w:tr>
      <w:tr w:rsidR="00CD7E9E" w14:paraId="743F1D10" w14:textId="77777777">
        <w:tc>
          <w:tcPr>
            <w:tcW w:w="2253" w:type="dxa"/>
          </w:tcPr>
          <w:p w14:paraId="19D5DCA3" w14:textId="77777777" w:rsidR="00CD7E9E" w:rsidRDefault="00624A6D">
            <w:pPr>
              <w:pStyle w:val="ListParagraph"/>
              <w:ind w:left="0"/>
              <w:jc w:val="both"/>
              <w:rPr>
                <w:szCs w:val="24"/>
              </w:rPr>
            </w:pPr>
            <w:r>
              <w:rPr>
                <w:szCs w:val="24"/>
              </w:rPr>
              <w:t>THUCHIENDICHVU</w:t>
            </w:r>
          </w:p>
        </w:tc>
        <w:tc>
          <w:tcPr>
            <w:tcW w:w="1283" w:type="dxa"/>
          </w:tcPr>
          <w:p w14:paraId="3C7E280A" w14:textId="77777777" w:rsidR="00CD7E9E" w:rsidRDefault="00624A6D">
            <w:pPr>
              <w:pStyle w:val="ListParagraph"/>
              <w:ind w:left="0"/>
              <w:jc w:val="both"/>
              <w:rPr>
                <w:szCs w:val="24"/>
              </w:rPr>
            </w:pPr>
            <w:r>
              <w:rPr>
                <w:szCs w:val="24"/>
              </w:rPr>
              <w:t>+</w:t>
            </w:r>
          </w:p>
        </w:tc>
        <w:tc>
          <w:tcPr>
            <w:tcW w:w="1165" w:type="dxa"/>
          </w:tcPr>
          <w:p w14:paraId="4ED2E4C5" w14:textId="77777777" w:rsidR="00CD7E9E" w:rsidRDefault="00624A6D">
            <w:pPr>
              <w:pStyle w:val="ListParagraph"/>
              <w:ind w:left="0"/>
              <w:jc w:val="both"/>
              <w:rPr>
                <w:szCs w:val="24"/>
              </w:rPr>
            </w:pPr>
            <w:r>
              <w:rPr>
                <w:szCs w:val="24"/>
              </w:rPr>
              <w:t>-</w:t>
            </w:r>
          </w:p>
        </w:tc>
        <w:tc>
          <w:tcPr>
            <w:tcW w:w="3374" w:type="dxa"/>
          </w:tcPr>
          <w:p w14:paraId="0B9F2AF1" w14:textId="77777777" w:rsidR="00CD7E9E" w:rsidRDefault="00624A6D">
            <w:pPr>
              <w:pStyle w:val="ListParagraph"/>
              <w:ind w:left="0"/>
              <w:jc w:val="both"/>
              <w:rPr>
                <w:szCs w:val="24"/>
              </w:rPr>
            </w:pPr>
            <w:r>
              <w:rPr>
                <w:szCs w:val="24"/>
              </w:rPr>
              <w:t>+(MANV,MADICHVU)</w:t>
            </w:r>
          </w:p>
        </w:tc>
      </w:tr>
      <w:tr w:rsidR="00CD7E9E" w14:paraId="6902BBF2" w14:textId="77777777">
        <w:tc>
          <w:tcPr>
            <w:tcW w:w="2253" w:type="dxa"/>
          </w:tcPr>
          <w:p w14:paraId="344AF3E3" w14:textId="77777777" w:rsidR="00CD7E9E" w:rsidRDefault="00624A6D">
            <w:pPr>
              <w:pStyle w:val="ListParagraph"/>
              <w:ind w:left="0"/>
              <w:jc w:val="both"/>
              <w:rPr>
                <w:szCs w:val="24"/>
              </w:rPr>
            </w:pPr>
            <w:r>
              <w:rPr>
                <w:szCs w:val="24"/>
              </w:rPr>
              <w:t>DICHVU</w:t>
            </w:r>
          </w:p>
        </w:tc>
        <w:tc>
          <w:tcPr>
            <w:tcW w:w="1283" w:type="dxa"/>
          </w:tcPr>
          <w:p w14:paraId="3A7B15B8" w14:textId="77777777" w:rsidR="00CD7E9E" w:rsidRDefault="00624A6D">
            <w:pPr>
              <w:pStyle w:val="ListParagraph"/>
              <w:ind w:left="0"/>
              <w:jc w:val="both"/>
              <w:rPr>
                <w:szCs w:val="24"/>
              </w:rPr>
            </w:pPr>
            <w:r>
              <w:rPr>
                <w:szCs w:val="24"/>
              </w:rPr>
              <w:t>-</w:t>
            </w:r>
          </w:p>
        </w:tc>
        <w:tc>
          <w:tcPr>
            <w:tcW w:w="1165" w:type="dxa"/>
          </w:tcPr>
          <w:p w14:paraId="1EFD0DE9" w14:textId="77777777" w:rsidR="00CD7E9E" w:rsidRDefault="00624A6D">
            <w:pPr>
              <w:pStyle w:val="ListParagraph"/>
              <w:ind w:left="0"/>
              <w:jc w:val="both"/>
              <w:rPr>
                <w:szCs w:val="24"/>
              </w:rPr>
            </w:pPr>
            <w:r>
              <w:rPr>
                <w:szCs w:val="24"/>
              </w:rPr>
              <w:t>+</w:t>
            </w:r>
          </w:p>
        </w:tc>
        <w:tc>
          <w:tcPr>
            <w:tcW w:w="3374" w:type="dxa"/>
          </w:tcPr>
          <w:p w14:paraId="6D0B63DB" w14:textId="77777777" w:rsidR="00CD7E9E" w:rsidRDefault="00624A6D">
            <w:pPr>
              <w:pStyle w:val="ListParagraph"/>
              <w:ind w:left="0"/>
              <w:jc w:val="both"/>
              <w:rPr>
                <w:szCs w:val="24"/>
              </w:rPr>
            </w:pPr>
            <w:r>
              <w:rPr>
                <w:szCs w:val="24"/>
              </w:rPr>
              <w:t>+(MADICHVU)</w:t>
            </w:r>
          </w:p>
        </w:tc>
      </w:tr>
    </w:tbl>
    <w:p w14:paraId="28F128A1" w14:textId="77777777" w:rsidR="00CD7E9E" w:rsidRDefault="00CD7E9E">
      <w:pPr>
        <w:jc w:val="both"/>
        <w:rPr>
          <w:rFonts w:cs="Times New Roman"/>
          <w:szCs w:val="24"/>
        </w:rPr>
      </w:pPr>
    </w:p>
    <w:p w14:paraId="46B069AD" w14:textId="77777777" w:rsidR="00CD7E9E" w:rsidRPr="00D42D3D" w:rsidRDefault="00624A6D" w:rsidP="00546724">
      <w:pPr>
        <w:pStyle w:val="ListParagraph"/>
        <w:numPr>
          <w:ilvl w:val="0"/>
          <w:numId w:val="54"/>
        </w:numPr>
        <w:jc w:val="both"/>
        <w:rPr>
          <w:b/>
          <w:bCs/>
          <w:szCs w:val="24"/>
        </w:rPr>
      </w:pPr>
      <w:r>
        <w:rPr>
          <w:b/>
          <w:bCs/>
          <w:szCs w:val="24"/>
        </w:rPr>
        <w:t>RB10</w:t>
      </w:r>
    </w:p>
    <w:p w14:paraId="78D2ECBC" w14:textId="77777777" w:rsidR="00CD7E9E" w:rsidRDefault="00624A6D" w:rsidP="00546724">
      <w:pPr>
        <w:pStyle w:val="ListParagraph"/>
        <w:numPr>
          <w:ilvl w:val="0"/>
          <w:numId w:val="20"/>
        </w:numPr>
        <w:jc w:val="both"/>
        <w:rPr>
          <w:szCs w:val="24"/>
        </w:rPr>
      </w:pPr>
      <w:r>
        <w:rPr>
          <w:szCs w:val="24"/>
        </w:rPr>
        <w:t>Bối cảnh: NHANVIEN, KHAM, BENHAN</w:t>
      </w:r>
    </w:p>
    <w:p w14:paraId="4ED0CECC" w14:textId="77777777" w:rsidR="00CD7E9E" w:rsidRDefault="00624A6D" w:rsidP="00546724">
      <w:pPr>
        <w:pStyle w:val="ListParagraph"/>
        <w:numPr>
          <w:ilvl w:val="0"/>
          <w:numId w:val="20"/>
        </w:numPr>
        <w:jc w:val="both"/>
        <w:rPr>
          <w:szCs w:val="24"/>
        </w:rPr>
      </w:pPr>
      <w:r>
        <w:rPr>
          <w:szCs w:val="24"/>
        </w:rPr>
        <w:t>Mô tả: Một nhân viên có thể khám cho nhiều bệnh án(đại diện cho bệnh nhân) và một bệnh án(đại diện cho bệnh nhân) có thể được khám bởi nhiều nhân viên</w:t>
      </w:r>
    </w:p>
    <w:p w14:paraId="3B9A5488" w14:textId="77777777" w:rsidR="00CD7E9E" w:rsidRDefault="00624A6D" w:rsidP="00546724">
      <w:pPr>
        <w:pStyle w:val="ListParagraph"/>
        <w:numPr>
          <w:ilvl w:val="0"/>
          <w:numId w:val="20"/>
        </w:numPr>
        <w:jc w:val="both"/>
        <w:rPr>
          <w:szCs w:val="24"/>
        </w:rPr>
      </w:pPr>
      <w:r>
        <w:rPr>
          <w:szCs w:val="24"/>
        </w:rPr>
        <w:t>Nội dung: KHAM</w:t>
      </w:r>
      <m:oMath>
        <m:r>
          <m:rPr>
            <m:sty m:val="p"/>
          </m:rPr>
          <w:rPr>
            <w:rFonts w:ascii="Cambria Math" w:hAnsi="Cambria Math"/>
            <w:szCs w:val="24"/>
          </w:rPr>
          <m:t xml:space="preserve">[MANV]  </m:t>
        </m:r>
        <m:r>
          <w:rPr>
            <w:rFonts w:ascii="Cambria Math" w:hAnsi="Cambria Math"/>
            <w:szCs w:val="24"/>
          </w:rPr>
          <m:t>⊆</m:t>
        </m:r>
      </m:oMath>
      <w:r>
        <w:rPr>
          <w:szCs w:val="24"/>
        </w:rPr>
        <w:t xml:space="preserve"> NHANVIEN[MANV]   AND</w:t>
      </w:r>
    </w:p>
    <w:p w14:paraId="2AA9B8E1" w14:textId="77777777" w:rsidR="00CD7E9E" w:rsidRDefault="00624A6D">
      <w:pPr>
        <w:pStyle w:val="ListParagraph"/>
        <w:ind w:left="1800"/>
        <w:jc w:val="both"/>
        <w:rPr>
          <w:szCs w:val="24"/>
        </w:rPr>
      </w:pPr>
      <w:r>
        <w:rPr>
          <w:szCs w:val="24"/>
        </w:rPr>
        <w:t>KHAM[MABENHAN]</w:t>
      </w:r>
      <m:oMath>
        <m:r>
          <w:rPr>
            <w:rFonts w:ascii="Cambria Math" w:hAnsi="Cambria Math"/>
            <w:szCs w:val="24"/>
          </w:rPr>
          <m:t>⊆</m:t>
        </m:r>
      </m:oMath>
      <w:r>
        <w:rPr>
          <w:szCs w:val="24"/>
        </w:rPr>
        <w:t xml:space="preserve"> DICHVU[MABENHAN]</w:t>
      </w:r>
    </w:p>
    <w:p w14:paraId="4C26508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61E7824F" w14:textId="77777777">
        <w:tc>
          <w:tcPr>
            <w:tcW w:w="2253" w:type="dxa"/>
          </w:tcPr>
          <w:p w14:paraId="74ED0FA1" w14:textId="77777777" w:rsidR="00CD7E9E" w:rsidRDefault="00624A6D">
            <w:pPr>
              <w:pStyle w:val="ListParagraph"/>
              <w:ind w:left="0"/>
              <w:jc w:val="both"/>
              <w:rPr>
                <w:szCs w:val="24"/>
              </w:rPr>
            </w:pPr>
            <w:r>
              <w:rPr>
                <w:szCs w:val="24"/>
              </w:rPr>
              <w:t>Quan hệ</w:t>
            </w:r>
          </w:p>
        </w:tc>
        <w:tc>
          <w:tcPr>
            <w:tcW w:w="1283" w:type="dxa"/>
          </w:tcPr>
          <w:p w14:paraId="457D8E98" w14:textId="77777777" w:rsidR="00CD7E9E" w:rsidRDefault="00624A6D">
            <w:pPr>
              <w:pStyle w:val="ListParagraph"/>
              <w:ind w:left="0"/>
              <w:jc w:val="both"/>
              <w:rPr>
                <w:szCs w:val="24"/>
              </w:rPr>
            </w:pPr>
            <w:r>
              <w:rPr>
                <w:szCs w:val="24"/>
              </w:rPr>
              <w:t xml:space="preserve">Thêm </w:t>
            </w:r>
          </w:p>
        </w:tc>
        <w:tc>
          <w:tcPr>
            <w:tcW w:w="1165" w:type="dxa"/>
          </w:tcPr>
          <w:p w14:paraId="7CD447D7" w14:textId="77777777" w:rsidR="00CD7E9E" w:rsidRDefault="00624A6D">
            <w:pPr>
              <w:pStyle w:val="ListParagraph"/>
              <w:ind w:left="0"/>
              <w:jc w:val="both"/>
              <w:rPr>
                <w:szCs w:val="24"/>
              </w:rPr>
            </w:pPr>
            <w:r>
              <w:rPr>
                <w:szCs w:val="24"/>
              </w:rPr>
              <w:t xml:space="preserve">Xóa </w:t>
            </w:r>
          </w:p>
        </w:tc>
        <w:tc>
          <w:tcPr>
            <w:tcW w:w="3374" w:type="dxa"/>
          </w:tcPr>
          <w:p w14:paraId="76D4EF26" w14:textId="77777777" w:rsidR="00CD7E9E" w:rsidRDefault="00624A6D">
            <w:pPr>
              <w:pStyle w:val="ListParagraph"/>
              <w:ind w:left="0"/>
              <w:jc w:val="both"/>
              <w:rPr>
                <w:szCs w:val="24"/>
              </w:rPr>
            </w:pPr>
            <w:r>
              <w:rPr>
                <w:szCs w:val="24"/>
              </w:rPr>
              <w:t>Sửa</w:t>
            </w:r>
          </w:p>
        </w:tc>
      </w:tr>
      <w:tr w:rsidR="00CD7E9E" w14:paraId="47FAFE98" w14:textId="77777777">
        <w:tc>
          <w:tcPr>
            <w:tcW w:w="2253" w:type="dxa"/>
          </w:tcPr>
          <w:p w14:paraId="097EF422" w14:textId="77777777" w:rsidR="00CD7E9E" w:rsidRDefault="00624A6D">
            <w:pPr>
              <w:pStyle w:val="ListParagraph"/>
              <w:ind w:left="0"/>
              <w:jc w:val="both"/>
              <w:rPr>
                <w:szCs w:val="24"/>
              </w:rPr>
            </w:pPr>
            <w:r>
              <w:rPr>
                <w:szCs w:val="24"/>
              </w:rPr>
              <w:lastRenderedPageBreak/>
              <w:t>NHANVIEN</w:t>
            </w:r>
          </w:p>
        </w:tc>
        <w:tc>
          <w:tcPr>
            <w:tcW w:w="1283" w:type="dxa"/>
          </w:tcPr>
          <w:p w14:paraId="66687140" w14:textId="77777777" w:rsidR="00CD7E9E" w:rsidRDefault="00624A6D">
            <w:pPr>
              <w:pStyle w:val="ListParagraph"/>
              <w:ind w:left="0"/>
              <w:jc w:val="both"/>
              <w:rPr>
                <w:szCs w:val="24"/>
              </w:rPr>
            </w:pPr>
            <w:r>
              <w:rPr>
                <w:szCs w:val="24"/>
              </w:rPr>
              <w:t>-</w:t>
            </w:r>
          </w:p>
        </w:tc>
        <w:tc>
          <w:tcPr>
            <w:tcW w:w="1165" w:type="dxa"/>
          </w:tcPr>
          <w:p w14:paraId="4FCD873B" w14:textId="77777777" w:rsidR="00CD7E9E" w:rsidRDefault="00624A6D">
            <w:pPr>
              <w:pStyle w:val="ListParagraph"/>
              <w:ind w:left="0"/>
              <w:jc w:val="both"/>
              <w:rPr>
                <w:szCs w:val="24"/>
              </w:rPr>
            </w:pPr>
            <w:r>
              <w:rPr>
                <w:szCs w:val="24"/>
              </w:rPr>
              <w:t>+</w:t>
            </w:r>
          </w:p>
        </w:tc>
        <w:tc>
          <w:tcPr>
            <w:tcW w:w="3374" w:type="dxa"/>
          </w:tcPr>
          <w:p w14:paraId="1AC9BA41" w14:textId="77777777" w:rsidR="00CD7E9E" w:rsidRDefault="00624A6D">
            <w:pPr>
              <w:pStyle w:val="ListParagraph"/>
              <w:ind w:left="0"/>
              <w:jc w:val="both"/>
              <w:rPr>
                <w:szCs w:val="24"/>
              </w:rPr>
            </w:pPr>
            <w:r>
              <w:rPr>
                <w:szCs w:val="24"/>
              </w:rPr>
              <w:t>+(MANV)</w:t>
            </w:r>
          </w:p>
        </w:tc>
      </w:tr>
      <w:tr w:rsidR="00CD7E9E" w14:paraId="531F7F35" w14:textId="77777777">
        <w:tc>
          <w:tcPr>
            <w:tcW w:w="2253" w:type="dxa"/>
          </w:tcPr>
          <w:p w14:paraId="0305E2CA" w14:textId="77777777" w:rsidR="00CD7E9E" w:rsidRDefault="00624A6D">
            <w:pPr>
              <w:pStyle w:val="ListParagraph"/>
              <w:ind w:left="0"/>
              <w:jc w:val="both"/>
              <w:rPr>
                <w:szCs w:val="24"/>
              </w:rPr>
            </w:pPr>
            <w:r>
              <w:rPr>
                <w:szCs w:val="24"/>
              </w:rPr>
              <w:t>KHAM</w:t>
            </w:r>
          </w:p>
        </w:tc>
        <w:tc>
          <w:tcPr>
            <w:tcW w:w="1283" w:type="dxa"/>
          </w:tcPr>
          <w:p w14:paraId="13DA237F" w14:textId="77777777" w:rsidR="00CD7E9E" w:rsidRDefault="00624A6D">
            <w:pPr>
              <w:pStyle w:val="ListParagraph"/>
              <w:ind w:left="0"/>
              <w:jc w:val="both"/>
              <w:rPr>
                <w:szCs w:val="24"/>
              </w:rPr>
            </w:pPr>
            <w:r>
              <w:rPr>
                <w:szCs w:val="24"/>
              </w:rPr>
              <w:t>+</w:t>
            </w:r>
          </w:p>
        </w:tc>
        <w:tc>
          <w:tcPr>
            <w:tcW w:w="1165" w:type="dxa"/>
          </w:tcPr>
          <w:p w14:paraId="329076E3" w14:textId="77777777" w:rsidR="00CD7E9E" w:rsidRDefault="00624A6D">
            <w:pPr>
              <w:pStyle w:val="ListParagraph"/>
              <w:ind w:left="0"/>
              <w:jc w:val="both"/>
              <w:rPr>
                <w:szCs w:val="24"/>
              </w:rPr>
            </w:pPr>
            <w:r>
              <w:rPr>
                <w:szCs w:val="24"/>
              </w:rPr>
              <w:t>-</w:t>
            </w:r>
          </w:p>
        </w:tc>
        <w:tc>
          <w:tcPr>
            <w:tcW w:w="3374" w:type="dxa"/>
          </w:tcPr>
          <w:p w14:paraId="6B2DB256" w14:textId="77777777" w:rsidR="00CD7E9E" w:rsidRDefault="00624A6D">
            <w:pPr>
              <w:pStyle w:val="ListParagraph"/>
              <w:ind w:left="0"/>
              <w:jc w:val="both"/>
              <w:rPr>
                <w:szCs w:val="24"/>
              </w:rPr>
            </w:pPr>
            <w:r>
              <w:rPr>
                <w:szCs w:val="24"/>
              </w:rPr>
              <w:t>+(MANV,MABENHAN)</w:t>
            </w:r>
          </w:p>
        </w:tc>
      </w:tr>
      <w:tr w:rsidR="00CD7E9E" w14:paraId="5DA8CEB0" w14:textId="77777777">
        <w:tc>
          <w:tcPr>
            <w:tcW w:w="2253" w:type="dxa"/>
          </w:tcPr>
          <w:p w14:paraId="7A5FF8BB" w14:textId="77777777" w:rsidR="00CD7E9E" w:rsidRDefault="00624A6D">
            <w:pPr>
              <w:pStyle w:val="ListParagraph"/>
              <w:ind w:left="0"/>
              <w:jc w:val="both"/>
              <w:rPr>
                <w:szCs w:val="24"/>
              </w:rPr>
            </w:pPr>
            <w:r>
              <w:rPr>
                <w:szCs w:val="24"/>
              </w:rPr>
              <w:t>BENHAN</w:t>
            </w:r>
          </w:p>
        </w:tc>
        <w:tc>
          <w:tcPr>
            <w:tcW w:w="1283" w:type="dxa"/>
          </w:tcPr>
          <w:p w14:paraId="4ED60E07" w14:textId="77777777" w:rsidR="00CD7E9E" w:rsidRDefault="00624A6D">
            <w:pPr>
              <w:pStyle w:val="ListParagraph"/>
              <w:ind w:left="0"/>
              <w:jc w:val="both"/>
              <w:rPr>
                <w:szCs w:val="24"/>
              </w:rPr>
            </w:pPr>
            <w:r>
              <w:rPr>
                <w:szCs w:val="24"/>
              </w:rPr>
              <w:t>-</w:t>
            </w:r>
          </w:p>
        </w:tc>
        <w:tc>
          <w:tcPr>
            <w:tcW w:w="1165" w:type="dxa"/>
          </w:tcPr>
          <w:p w14:paraId="04E4F232" w14:textId="77777777" w:rsidR="00CD7E9E" w:rsidRDefault="00624A6D">
            <w:pPr>
              <w:pStyle w:val="ListParagraph"/>
              <w:ind w:left="0"/>
              <w:jc w:val="both"/>
              <w:rPr>
                <w:szCs w:val="24"/>
              </w:rPr>
            </w:pPr>
            <w:r>
              <w:rPr>
                <w:szCs w:val="24"/>
              </w:rPr>
              <w:t>+</w:t>
            </w:r>
          </w:p>
        </w:tc>
        <w:tc>
          <w:tcPr>
            <w:tcW w:w="3374" w:type="dxa"/>
          </w:tcPr>
          <w:p w14:paraId="5E2C1EDC" w14:textId="77777777" w:rsidR="00CD7E9E" w:rsidRDefault="00624A6D">
            <w:pPr>
              <w:pStyle w:val="ListParagraph"/>
              <w:ind w:left="0"/>
              <w:jc w:val="both"/>
              <w:rPr>
                <w:szCs w:val="24"/>
              </w:rPr>
            </w:pPr>
            <w:r>
              <w:rPr>
                <w:szCs w:val="24"/>
              </w:rPr>
              <w:t>+(MABENHAN)</w:t>
            </w:r>
          </w:p>
        </w:tc>
      </w:tr>
    </w:tbl>
    <w:p w14:paraId="300E1DF0" w14:textId="77777777" w:rsidR="00CD7E9E" w:rsidRDefault="00CD7E9E">
      <w:pPr>
        <w:jc w:val="both"/>
        <w:rPr>
          <w:rFonts w:cs="Times New Roman"/>
          <w:szCs w:val="24"/>
        </w:rPr>
      </w:pPr>
    </w:p>
    <w:p w14:paraId="289F5E86" w14:textId="77777777" w:rsidR="00CD7E9E" w:rsidRPr="00D42D3D" w:rsidRDefault="00624A6D" w:rsidP="00546724">
      <w:pPr>
        <w:pStyle w:val="ListParagraph"/>
        <w:numPr>
          <w:ilvl w:val="0"/>
          <w:numId w:val="54"/>
        </w:numPr>
        <w:jc w:val="both"/>
        <w:rPr>
          <w:b/>
          <w:bCs/>
          <w:szCs w:val="24"/>
        </w:rPr>
      </w:pPr>
      <w:r>
        <w:rPr>
          <w:b/>
          <w:bCs/>
          <w:szCs w:val="24"/>
        </w:rPr>
        <w:t xml:space="preserve"> RB11</w:t>
      </w:r>
    </w:p>
    <w:p w14:paraId="04FA0876" w14:textId="77777777" w:rsidR="00CD7E9E" w:rsidRDefault="00624A6D" w:rsidP="00546724">
      <w:pPr>
        <w:pStyle w:val="ListParagraph"/>
        <w:numPr>
          <w:ilvl w:val="0"/>
          <w:numId w:val="20"/>
        </w:numPr>
        <w:jc w:val="both"/>
        <w:rPr>
          <w:szCs w:val="24"/>
        </w:rPr>
      </w:pPr>
      <w:r>
        <w:rPr>
          <w:szCs w:val="24"/>
        </w:rPr>
        <w:t>Bối cảnh: NHANVIEN, THAYDOIGIATHUOC, THUOC</w:t>
      </w:r>
    </w:p>
    <w:p w14:paraId="072338D0" w14:textId="77777777" w:rsidR="00CD7E9E" w:rsidRDefault="00624A6D" w:rsidP="00546724">
      <w:pPr>
        <w:pStyle w:val="ListParagraph"/>
        <w:numPr>
          <w:ilvl w:val="0"/>
          <w:numId w:val="20"/>
        </w:numPr>
        <w:jc w:val="both"/>
        <w:rPr>
          <w:szCs w:val="24"/>
        </w:rPr>
      </w:pPr>
      <w:r>
        <w:rPr>
          <w:szCs w:val="24"/>
        </w:rPr>
        <w:t>Mô tả: Một nhân viên có thể thay đổi giá của nhiều loại thuốc và một loại thuốc có thể được thay đổi bởi nhiều nhân viên</w:t>
      </w:r>
    </w:p>
    <w:p w14:paraId="6D4741E7" w14:textId="77777777" w:rsidR="00CD7E9E" w:rsidRDefault="00624A6D" w:rsidP="00546724">
      <w:pPr>
        <w:pStyle w:val="ListParagraph"/>
        <w:numPr>
          <w:ilvl w:val="0"/>
          <w:numId w:val="20"/>
        </w:numPr>
        <w:jc w:val="both"/>
        <w:rPr>
          <w:szCs w:val="24"/>
        </w:rPr>
      </w:pPr>
      <w:r>
        <w:rPr>
          <w:szCs w:val="24"/>
        </w:rPr>
        <w:t xml:space="preserve">Nội dung: THAYDOIGIATHUOC[MANV]   </w:t>
      </w:r>
      <m:oMath>
        <m:r>
          <w:rPr>
            <w:rFonts w:ascii="Cambria Math" w:hAnsi="Cambria Math"/>
            <w:szCs w:val="24"/>
          </w:rPr>
          <m:t>⊆</m:t>
        </m:r>
      </m:oMath>
      <w:r>
        <w:rPr>
          <w:szCs w:val="24"/>
        </w:rPr>
        <w:t xml:space="preserve"> NHANVIEN[MANV]  AND</w:t>
      </w:r>
    </w:p>
    <w:p w14:paraId="61B8198D" w14:textId="77777777" w:rsidR="00CD7E9E" w:rsidRDefault="00624A6D">
      <w:pPr>
        <w:pStyle w:val="ListParagraph"/>
        <w:ind w:left="1800"/>
        <w:jc w:val="both"/>
        <w:rPr>
          <w:szCs w:val="24"/>
        </w:rPr>
      </w:pPr>
      <w:r>
        <w:rPr>
          <w:szCs w:val="24"/>
        </w:rPr>
        <w:t xml:space="preserve">THAYDOIGIATHUOC[MATHUOC] </w:t>
      </w:r>
      <m:oMath>
        <m:r>
          <w:rPr>
            <w:rFonts w:ascii="Cambria Math" w:hAnsi="Cambria Math"/>
            <w:szCs w:val="24"/>
          </w:rPr>
          <m:t>⊆</m:t>
        </m:r>
      </m:oMath>
      <w:r>
        <w:rPr>
          <w:szCs w:val="24"/>
        </w:rPr>
        <w:t xml:space="preserve"> DICHVU[MATHUOC]</w:t>
      </w:r>
    </w:p>
    <w:p w14:paraId="6EB91FF2"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759"/>
        <w:gridCol w:w="1146"/>
        <w:gridCol w:w="1012"/>
        <w:gridCol w:w="3158"/>
      </w:tblGrid>
      <w:tr w:rsidR="00CD7E9E" w14:paraId="3CA39C63" w14:textId="77777777">
        <w:tc>
          <w:tcPr>
            <w:tcW w:w="2253" w:type="dxa"/>
            <w:tcBorders>
              <w:top w:val="single" w:sz="4" w:space="0" w:color="auto"/>
              <w:left w:val="single" w:sz="4" w:space="0" w:color="auto"/>
              <w:bottom w:val="single" w:sz="4" w:space="0" w:color="auto"/>
              <w:right w:val="single" w:sz="4" w:space="0" w:color="auto"/>
            </w:tcBorders>
          </w:tcPr>
          <w:p w14:paraId="4F0B6C11"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43DAA6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4CBF36A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5EA009C4"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6E166613" w14:textId="77777777">
        <w:tc>
          <w:tcPr>
            <w:tcW w:w="2253" w:type="dxa"/>
            <w:tcBorders>
              <w:top w:val="single" w:sz="4" w:space="0" w:color="auto"/>
              <w:left w:val="single" w:sz="4" w:space="0" w:color="auto"/>
              <w:bottom w:val="single" w:sz="4" w:space="0" w:color="auto"/>
              <w:right w:val="single" w:sz="4" w:space="0" w:color="auto"/>
            </w:tcBorders>
          </w:tcPr>
          <w:p w14:paraId="6BB3694A" w14:textId="77777777" w:rsidR="00CD7E9E" w:rsidRDefault="00624A6D">
            <w:pPr>
              <w:pStyle w:val="ListParagraph"/>
              <w:ind w:left="0"/>
              <w:jc w:val="both"/>
              <w:rPr>
                <w:kern w:val="2"/>
                <w:szCs w:val="24"/>
                <w14:ligatures w14:val="standardContextual"/>
              </w:rPr>
            </w:pPr>
            <w:r>
              <w:rPr>
                <w:kern w:val="2"/>
                <w:szCs w:val="24"/>
                <w14:ligatures w14:val="standardContextual"/>
              </w:rPr>
              <w:t>NHANVIEN</w:t>
            </w:r>
          </w:p>
        </w:tc>
        <w:tc>
          <w:tcPr>
            <w:tcW w:w="1283" w:type="dxa"/>
            <w:tcBorders>
              <w:top w:val="single" w:sz="4" w:space="0" w:color="auto"/>
              <w:left w:val="single" w:sz="4" w:space="0" w:color="auto"/>
              <w:bottom w:val="single" w:sz="4" w:space="0" w:color="auto"/>
              <w:right w:val="single" w:sz="4" w:space="0" w:color="auto"/>
            </w:tcBorders>
          </w:tcPr>
          <w:p w14:paraId="5CDB283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EA32C1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4DF1ADD" w14:textId="77777777" w:rsidR="00CD7E9E" w:rsidRDefault="00624A6D">
            <w:pPr>
              <w:pStyle w:val="ListParagraph"/>
              <w:ind w:left="0"/>
              <w:jc w:val="both"/>
              <w:rPr>
                <w:kern w:val="2"/>
                <w:szCs w:val="24"/>
                <w14:ligatures w14:val="standardContextual"/>
              </w:rPr>
            </w:pPr>
            <w:r>
              <w:rPr>
                <w:kern w:val="2"/>
                <w:szCs w:val="24"/>
                <w14:ligatures w14:val="standardContextual"/>
              </w:rPr>
              <w:t>+(MANV)</w:t>
            </w:r>
          </w:p>
        </w:tc>
      </w:tr>
      <w:tr w:rsidR="00CD7E9E" w14:paraId="28800193" w14:textId="77777777">
        <w:tc>
          <w:tcPr>
            <w:tcW w:w="2253" w:type="dxa"/>
            <w:tcBorders>
              <w:top w:val="single" w:sz="4" w:space="0" w:color="auto"/>
              <w:left w:val="single" w:sz="4" w:space="0" w:color="auto"/>
              <w:bottom w:val="single" w:sz="4" w:space="0" w:color="auto"/>
              <w:right w:val="single" w:sz="4" w:space="0" w:color="auto"/>
            </w:tcBorders>
          </w:tcPr>
          <w:p w14:paraId="6C56E647" w14:textId="77777777" w:rsidR="00CD7E9E" w:rsidRDefault="00624A6D">
            <w:pPr>
              <w:pStyle w:val="ListParagraph"/>
              <w:ind w:left="0"/>
              <w:jc w:val="both"/>
              <w:rPr>
                <w:kern w:val="2"/>
                <w:szCs w:val="24"/>
                <w14:ligatures w14:val="standardContextual"/>
              </w:rPr>
            </w:pPr>
            <w:r>
              <w:rPr>
                <w:szCs w:val="24"/>
              </w:rPr>
              <w:t>THAYDOIGIATHUOC</w:t>
            </w:r>
          </w:p>
        </w:tc>
        <w:tc>
          <w:tcPr>
            <w:tcW w:w="1283" w:type="dxa"/>
            <w:tcBorders>
              <w:top w:val="single" w:sz="4" w:space="0" w:color="auto"/>
              <w:left w:val="single" w:sz="4" w:space="0" w:color="auto"/>
              <w:bottom w:val="single" w:sz="4" w:space="0" w:color="auto"/>
              <w:right w:val="single" w:sz="4" w:space="0" w:color="auto"/>
            </w:tcBorders>
          </w:tcPr>
          <w:p w14:paraId="5CCD29E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5CD635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36944C4" w14:textId="77777777" w:rsidR="00CD7E9E" w:rsidRDefault="00624A6D">
            <w:pPr>
              <w:pStyle w:val="ListParagraph"/>
              <w:ind w:left="0"/>
              <w:jc w:val="both"/>
              <w:rPr>
                <w:kern w:val="2"/>
                <w:szCs w:val="24"/>
                <w14:ligatures w14:val="standardContextual"/>
              </w:rPr>
            </w:pPr>
            <w:r>
              <w:rPr>
                <w:kern w:val="2"/>
                <w:szCs w:val="24"/>
                <w14:ligatures w14:val="standardContextual"/>
              </w:rPr>
              <w:t>+(MANV,MATHUOC)</w:t>
            </w:r>
          </w:p>
        </w:tc>
      </w:tr>
      <w:tr w:rsidR="00CD7E9E" w14:paraId="3A6CF013" w14:textId="77777777">
        <w:tc>
          <w:tcPr>
            <w:tcW w:w="2253" w:type="dxa"/>
            <w:tcBorders>
              <w:top w:val="single" w:sz="4" w:space="0" w:color="auto"/>
              <w:left w:val="single" w:sz="4" w:space="0" w:color="auto"/>
              <w:bottom w:val="single" w:sz="4" w:space="0" w:color="auto"/>
              <w:right w:val="single" w:sz="4" w:space="0" w:color="auto"/>
            </w:tcBorders>
          </w:tcPr>
          <w:p w14:paraId="51C92D4F" w14:textId="77777777" w:rsidR="00CD7E9E" w:rsidRDefault="00624A6D">
            <w:pPr>
              <w:pStyle w:val="ListParagraph"/>
              <w:ind w:left="0"/>
              <w:jc w:val="both"/>
              <w:rPr>
                <w:kern w:val="2"/>
                <w:szCs w:val="24"/>
                <w14:ligatures w14:val="standardContextual"/>
              </w:rPr>
            </w:pPr>
            <w:r>
              <w:rPr>
                <w:kern w:val="2"/>
                <w:szCs w:val="24"/>
                <w14:ligatures w14:val="standardContextual"/>
              </w:rPr>
              <w:t>DICHVU</w:t>
            </w:r>
          </w:p>
        </w:tc>
        <w:tc>
          <w:tcPr>
            <w:tcW w:w="1283" w:type="dxa"/>
            <w:tcBorders>
              <w:top w:val="single" w:sz="4" w:space="0" w:color="auto"/>
              <w:left w:val="single" w:sz="4" w:space="0" w:color="auto"/>
              <w:bottom w:val="single" w:sz="4" w:space="0" w:color="auto"/>
              <w:right w:val="single" w:sz="4" w:space="0" w:color="auto"/>
            </w:tcBorders>
          </w:tcPr>
          <w:p w14:paraId="2DDBFF6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BE2B64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37714FC" w14:textId="77777777" w:rsidR="00CD7E9E" w:rsidRDefault="00624A6D">
            <w:pPr>
              <w:pStyle w:val="ListParagraph"/>
              <w:ind w:left="0"/>
              <w:jc w:val="both"/>
              <w:rPr>
                <w:kern w:val="2"/>
                <w:szCs w:val="24"/>
                <w14:ligatures w14:val="standardContextual"/>
              </w:rPr>
            </w:pPr>
            <w:r>
              <w:rPr>
                <w:kern w:val="2"/>
                <w:szCs w:val="24"/>
                <w14:ligatures w14:val="standardContextual"/>
              </w:rPr>
              <w:t>+(MATHUOC)</w:t>
            </w:r>
          </w:p>
        </w:tc>
      </w:tr>
    </w:tbl>
    <w:p w14:paraId="0042CB5E" w14:textId="77777777" w:rsidR="00CD7E9E" w:rsidRDefault="00CD7E9E">
      <w:pPr>
        <w:jc w:val="both"/>
        <w:rPr>
          <w:rFonts w:cs="Times New Roman"/>
          <w:szCs w:val="24"/>
        </w:rPr>
      </w:pPr>
    </w:p>
    <w:p w14:paraId="1D808D0C" w14:textId="77777777" w:rsidR="00CD7E9E" w:rsidRPr="00D42D3D" w:rsidRDefault="00624A6D" w:rsidP="00546724">
      <w:pPr>
        <w:pStyle w:val="ListParagraph"/>
        <w:numPr>
          <w:ilvl w:val="0"/>
          <w:numId w:val="54"/>
        </w:numPr>
        <w:jc w:val="both"/>
        <w:rPr>
          <w:b/>
          <w:bCs/>
          <w:szCs w:val="24"/>
        </w:rPr>
      </w:pPr>
      <w:r>
        <w:rPr>
          <w:b/>
          <w:bCs/>
          <w:szCs w:val="24"/>
        </w:rPr>
        <w:t xml:space="preserve"> RB12</w:t>
      </w:r>
    </w:p>
    <w:p w14:paraId="67AFCC2A" w14:textId="77777777" w:rsidR="00CD7E9E" w:rsidRDefault="00624A6D" w:rsidP="00546724">
      <w:pPr>
        <w:pStyle w:val="ListParagraph"/>
        <w:numPr>
          <w:ilvl w:val="0"/>
          <w:numId w:val="20"/>
        </w:numPr>
        <w:jc w:val="both"/>
        <w:rPr>
          <w:szCs w:val="24"/>
        </w:rPr>
      </w:pPr>
      <w:r>
        <w:rPr>
          <w:szCs w:val="24"/>
        </w:rPr>
        <w:t>Bối cảnh: BENHAN, HOADON</w:t>
      </w:r>
    </w:p>
    <w:p w14:paraId="5E38686F" w14:textId="77777777" w:rsidR="00CD7E9E" w:rsidRDefault="00624A6D" w:rsidP="00546724">
      <w:pPr>
        <w:pStyle w:val="ListParagraph"/>
        <w:numPr>
          <w:ilvl w:val="0"/>
          <w:numId w:val="20"/>
        </w:numPr>
        <w:jc w:val="both"/>
        <w:rPr>
          <w:szCs w:val="24"/>
        </w:rPr>
      </w:pPr>
      <w:r>
        <w:rPr>
          <w:szCs w:val="24"/>
        </w:rPr>
        <w:t>Mô tả: Một hóa đơn chỉ thuộc một bệnh án và một bệnh án chỉ có một hóa đơn</w:t>
      </w:r>
    </w:p>
    <w:p w14:paraId="350B49DC" w14:textId="77777777" w:rsidR="00CD7E9E" w:rsidRDefault="00624A6D" w:rsidP="00546724">
      <w:pPr>
        <w:pStyle w:val="ListParagraph"/>
        <w:numPr>
          <w:ilvl w:val="0"/>
          <w:numId w:val="20"/>
        </w:numPr>
        <w:jc w:val="both"/>
        <w:rPr>
          <w:szCs w:val="24"/>
        </w:rPr>
      </w:pPr>
      <w:r>
        <w:rPr>
          <w:szCs w:val="24"/>
        </w:rPr>
        <w:t xml:space="preserve">Nội dung: HOADON[MABENHAN] </w:t>
      </w:r>
      <m:oMath>
        <m:r>
          <w:rPr>
            <w:rFonts w:ascii="Cambria Math" w:hAnsi="Cambria Math"/>
            <w:szCs w:val="24"/>
          </w:rPr>
          <m:t>⊆</m:t>
        </m:r>
      </m:oMath>
      <w:r>
        <w:rPr>
          <w:szCs w:val="24"/>
        </w:rPr>
        <w:t xml:space="preserve"> BENHAN[MABENHAN] AND </w:t>
      </w:r>
    </w:p>
    <w:p w14:paraId="0D1D471B" w14:textId="77777777" w:rsidR="00CD7E9E" w:rsidRDefault="00624A6D">
      <w:pPr>
        <w:pStyle w:val="ListParagraph"/>
        <w:ind w:left="1800"/>
        <w:jc w:val="both"/>
        <w:rPr>
          <w:szCs w:val="24"/>
        </w:rPr>
      </w:pPr>
      <w:r>
        <w:rPr>
          <w:szCs w:val="24"/>
        </w:rPr>
        <w:t>BENHAN[SOHOADON]</w:t>
      </w:r>
      <m:oMath>
        <m:r>
          <w:rPr>
            <w:rFonts w:ascii="Cambria Math" w:hAnsi="Cambria Math"/>
            <w:szCs w:val="24"/>
          </w:rPr>
          <m:t>⊆</m:t>
        </m:r>
      </m:oMath>
      <w:r>
        <w:rPr>
          <w:szCs w:val="24"/>
        </w:rPr>
        <w:t xml:space="preserve"> HOADON[SOHOADON]</w:t>
      </w:r>
    </w:p>
    <w:p w14:paraId="373D838B"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162"/>
        <w:gridCol w:w="1237"/>
        <w:gridCol w:w="1114"/>
        <w:gridCol w:w="3562"/>
      </w:tblGrid>
      <w:tr w:rsidR="00CD7E9E" w14:paraId="4592D0C0" w14:textId="77777777">
        <w:tc>
          <w:tcPr>
            <w:tcW w:w="2253" w:type="dxa"/>
            <w:tcBorders>
              <w:top w:val="single" w:sz="4" w:space="0" w:color="auto"/>
              <w:left w:val="single" w:sz="4" w:space="0" w:color="auto"/>
              <w:bottom w:val="single" w:sz="4" w:space="0" w:color="auto"/>
              <w:right w:val="single" w:sz="4" w:space="0" w:color="auto"/>
            </w:tcBorders>
          </w:tcPr>
          <w:p w14:paraId="4DEC2FD5"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78F3CB0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BC0C4C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6D49DC3C"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4DA3245" w14:textId="77777777">
        <w:tc>
          <w:tcPr>
            <w:tcW w:w="2253" w:type="dxa"/>
            <w:tcBorders>
              <w:top w:val="single" w:sz="4" w:space="0" w:color="auto"/>
              <w:left w:val="single" w:sz="4" w:space="0" w:color="auto"/>
              <w:bottom w:val="single" w:sz="4" w:space="0" w:color="auto"/>
              <w:right w:val="single" w:sz="4" w:space="0" w:color="auto"/>
            </w:tcBorders>
          </w:tcPr>
          <w:p w14:paraId="2C5F1F68"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5844A17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BF30D0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64875C1" w14:textId="77777777" w:rsidR="00CD7E9E" w:rsidRDefault="00624A6D">
            <w:pPr>
              <w:pStyle w:val="ListParagraph"/>
              <w:ind w:left="0"/>
              <w:jc w:val="both"/>
              <w:rPr>
                <w:kern w:val="2"/>
                <w:szCs w:val="24"/>
                <w14:ligatures w14:val="standardContextual"/>
              </w:rPr>
            </w:pPr>
            <w:r>
              <w:rPr>
                <w:kern w:val="2"/>
                <w:szCs w:val="24"/>
                <w14:ligatures w14:val="standardContextual"/>
              </w:rPr>
              <w:t>+(MABENHAN,SOHOADON)</w:t>
            </w:r>
          </w:p>
        </w:tc>
      </w:tr>
      <w:tr w:rsidR="00CD7E9E" w14:paraId="6C01BD04" w14:textId="77777777">
        <w:tc>
          <w:tcPr>
            <w:tcW w:w="2253" w:type="dxa"/>
            <w:tcBorders>
              <w:top w:val="single" w:sz="4" w:space="0" w:color="auto"/>
              <w:left w:val="single" w:sz="4" w:space="0" w:color="auto"/>
              <w:bottom w:val="single" w:sz="4" w:space="0" w:color="auto"/>
              <w:right w:val="single" w:sz="4" w:space="0" w:color="auto"/>
            </w:tcBorders>
          </w:tcPr>
          <w:p w14:paraId="71C77401"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0BBA3CC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2BA863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8BBE9B6" w14:textId="77777777" w:rsidR="00CD7E9E" w:rsidRDefault="00624A6D">
            <w:pPr>
              <w:pStyle w:val="ListParagraph"/>
              <w:ind w:left="0"/>
              <w:jc w:val="both"/>
              <w:rPr>
                <w:kern w:val="2"/>
                <w:szCs w:val="24"/>
                <w14:ligatures w14:val="standardContextual"/>
              </w:rPr>
            </w:pPr>
            <w:r>
              <w:rPr>
                <w:kern w:val="2"/>
                <w:szCs w:val="24"/>
                <w14:ligatures w14:val="standardContextual"/>
              </w:rPr>
              <w:t>+(SOHOADON,MABENHAN)</w:t>
            </w:r>
          </w:p>
        </w:tc>
      </w:tr>
    </w:tbl>
    <w:p w14:paraId="19BD2164" w14:textId="77777777" w:rsidR="00CD7E9E" w:rsidRDefault="00CD7E9E">
      <w:pPr>
        <w:jc w:val="both"/>
        <w:rPr>
          <w:rFonts w:cs="Times New Roman"/>
          <w:szCs w:val="24"/>
        </w:rPr>
      </w:pPr>
    </w:p>
    <w:p w14:paraId="07B6B234" w14:textId="77777777" w:rsidR="00CD7E9E" w:rsidRPr="00D42D3D" w:rsidRDefault="00624A6D" w:rsidP="00546724">
      <w:pPr>
        <w:pStyle w:val="ListParagraph"/>
        <w:numPr>
          <w:ilvl w:val="0"/>
          <w:numId w:val="54"/>
        </w:numPr>
        <w:jc w:val="both"/>
        <w:rPr>
          <w:b/>
          <w:bCs/>
          <w:szCs w:val="24"/>
        </w:rPr>
      </w:pPr>
      <w:r>
        <w:rPr>
          <w:b/>
          <w:bCs/>
          <w:szCs w:val="24"/>
        </w:rPr>
        <w:t>RB13</w:t>
      </w:r>
    </w:p>
    <w:p w14:paraId="06DF2333" w14:textId="77777777" w:rsidR="00CD7E9E" w:rsidRDefault="00624A6D" w:rsidP="00546724">
      <w:pPr>
        <w:pStyle w:val="ListParagraph"/>
        <w:numPr>
          <w:ilvl w:val="0"/>
          <w:numId w:val="20"/>
        </w:numPr>
        <w:jc w:val="both"/>
        <w:rPr>
          <w:szCs w:val="24"/>
        </w:rPr>
      </w:pPr>
      <w:r>
        <w:rPr>
          <w:szCs w:val="24"/>
        </w:rPr>
        <w:t>Bối cảnh: BENHAN, CHITIETGIUONG, GIUONG</w:t>
      </w:r>
    </w:p>
    <w:p w14:paraId="395618BF" w14:textId="77777777" w:rsidR="00CD7E9E" w:rsidRDefault="00624A6D" w:rsidP="00546724">
      <w:pPr>
        <w:pStyle w:val="ListParagraph"/>
        <w:numPr>
          <w:ilvl w:val="0"/>
          <w:numId w:val="20"/>
        </w:numPr>
        <w:jc w:val="both"/>
        <w:rPr>
          <w:szCs w:val="24"/>
        </w:rPr>
      </w:pPr>
      <w:r>
        <w:rPr>
          <w:szCs w:val="24"/>
        </w:rPr>
        <w:t>Mô tả: Một bệnh án có thể có nhiều giường và một giường có thể thuộc nhiều bệnh án khác nhau vào những thời điểm khác nhau</w:t>
      </w:r>
    </w:p>
    <w:p w14:paraId="37001A39" w14:textId="77777777" w:rsidR="00CD7E9E" w:rsidRDefault="00624A6D" w:rsidP="00546724">
      <w:pPr>
        <w:pStyle w:val="ListParagraph"/>
        <w:numPr>
          <w:ilvl w:val="0"/>
          <w:numId w:val="20"/>
        </w:numPr>
        <w:jc w:val="both"/>
        <w:rPr>
          <w:szCs w:val="24"/>
        </w:rPr>
      </w:pPr>
      <w:r>
        <w:rPr>
          <w:szCs w:val="24"/>
        </w:rPr>
        <w:t>Nội dung: CHITIETGIUONG[MABENHAN]</w:t>
      </w:r>
      <m:oMath>
        <m:r>
          <w:rPr>
            <w:rFonts w:ascii="Cambria Math" w:hAnsi="Cambria Math"/>
            <w:szCs w:val="24"/>
          </w:rPr>
          <m:t>⊆</m:t>
        </m:r>
      </m:oMath>
      <w:r>
        <w:rPr>
          <w:szCs w:val="24"/>
        </w:rPr>
        <w:t xml:space="preserve"> BENHAN[MABENHAN]</w:t>
      </w:r>
    </w:p>
    <w:p w14:paraId="19FAD773" w14:textId="77777777" w:rsidR="00CD7E9E" w:rsidRDefault="00624A6D">
      <w:pPr>
        <w:pStyle w:val="ListParagraph"/>
        <w:ind w:left="1800"/>
        <w:jc w:val="both"/>
        <w:rPr>
          <w:szCs w:val="24"/>
        </w:rPr>
      </w:pPr>
      <w:r>
        <w:rPr>
          <w:szCs w:val="24"/>
        </w:rPr>
        <w:t>AND CHITIETGIUONG[MAGIUONG]</w:t>
      </w:r>
      <m:oMath>
        <m:r>
          <w:rPr>
            <w:rFonts w:ascii="Cambria Math" w:hAnsi="Cambria Math"/>
            <w:szCs w:val="24"/>
          </w:rPr>
          <m:t>⊆</m:t>
        </m:r>
      </m:oMath>
      <w:r>
        <w:rPr>
          <w:szCs w:val="24"/>
        </w:rPr>
        <w:t xml:space="preserve"> GIUONG[MAGIUONG]</w:t>
      </w:r>
    </w:p>
    <w:p w14:paraId="472808FB"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072"/>
        <w:gridCol w:w="990"/>
        <w:gridCol w:w="3760"/>
      </w:tblGrid>
      <w:tr w:rsidR="00CD7E9E" w14:paraId="4F58BDC5" w14:textId="77777777">
        <w:tc>
          <w:tcPr>
            <w:tcW w:w="2253" w:type="dxa"/>
            <w:tcBorders>
              <w:top w:val="single" w:sz="4" w:space="0" w:color="auto"/>
              <w:left w:val="single" w:sz="4" w:space="0" w:color="auto"/>
              <w:bottom w:val="single" w:sz="4" w:space="0" w:color="auto"/>
              <w:right w:val="single" w:sz="4" w:space="0" w:color="auto"/>
            </w:tcBorders>
          </w:tcPr>
          <w:p w14:paraId="65ED537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072" w:type="dxa"/>
            <w:tcBorders>
              <w:top w:val="single" w:sz="4" w:space="0" w:color="auto"/>
              <w:left w:val="single" w:sz="4" w:space="0" w:color="auto"/>
              <w:bottom w:val="single" w:sz="4" w:space="0" w:color="auto"/>
              <w:right w:val="single" w:sz="4" w:space="0" w:color="auto"/>
            </w:tcBorders>
          </w:tcPr>
          <w:p w14:paraId="5CA88EC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990" w:type="dxa"/>
            <w:tcBorders>
              <w:top w:val="single" w:sz="4" w:space="0" w:color="auto"/>
              <w:left w:val="single" w:sz="4" w:space="0" w:color="auto"/>
              <w:bottom w:val="single" w:sz="4" w:space="0" w:color="auto"/>
              <w:right w:val="single" w:sz="4" w:space="0" w:color="auto"/>
            </w:tcBorders>
          </w:tcPr>
          <w:p w14:paraId="4979E36C"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760" w:type="dxa"/>
            <w:tcBorders>
              <w:top w:val="single" w:sz="4" w:space="0" w:color="auto"/>
              <w:left w:val="single" w:sz="4" w:space="0" w:color="auto"/>
              <w:bottom w:val="single" w:sz="4" w:space="0" w:color="auto"/>
              <w:right w:val="single" w:sz="4" w:space="0" w:color="auto"/>
            </w:tcBorders>
          </w:tcPr>
          <w:p w14:paraId="6416877D"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0FA4965" w14:textId="77777777">
        <w:tc>
          <w:tcPr>
            <w:tcW w:w="2253" w:type="dxa"/>
            <w:tcBorders>
              <w:top w:val="single" w:sz="4" w:space="0" w:color="auto"/>
              <w:left w:val="single" w:sz="4" w:space="0" w:color="auto"/>
              <w:bottom w:val="single" w:sz="4" w:space="0" w:color="auto"/>
              <w:right w:val="single" w:sz="4" w:space="0" w:color="auto"/>
            </w:tcBorders>
          </w:tcPr>
          <w:p w14:paraId="1A7515F8"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BENHAN</w:t>
            </w:r>
          </w:p>
        </w:tc>
        <w:tc>
          <w:tcPr>
            <w:tcW w:w="1072" w:type="dxa"/>
            <w:tcBorders>
              <w:top w:val="single" w:sz="4" w:space="0" w:color="auto"/>
              <w:left w:val="single" w:sz="4" w:space="0" w:color="auto"/>
              <w:bottom w:val="single" w:sz="4" w:space="0" w:color="auto"/>
              <w:right w:val="single" w:sz="4" w:space="0" w:color="auto"/>
            </w:tcBorders>
          </w:tcPr>
          <w:p w14:paraId="18D8980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990" w:type="dxa"/>
            <w:tcBorders>
              <w:top w:val="single" w:sz="4" w:space="0" w:color="auto"/>
              <w:left w:val="single" w:sz="4" w:space="0" w:color="auto"/>
              <w:bottom w:val="single" w:sz="4" w:space="0" w:color="auto"/>
              <w:right w:val="single" w:sz="4" w:space="0" w:color="auto"/>
            </w:tcBorders>
          </w:tcPr>
          <w:p w14:paraId="484DCCB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760" w:type="dxa"/>
            <w:tcBorders>
              <w:top w:val="single" w:sz="4" w:space="0" w:color="auto"/>
              <w:left w:val="single" w:sz="4" w:space="0" w:color="auto"/>
              <w:bottom w:val="single" w:sz="4" w:space="0" w:color="auto"/>
              <w:right w:val="single" w:sz="4" w:space="0" w:color="auto"/>
            </w:tcBorders>
          </w:tcPr>
          <w:p w14:paraId="6BB45A54"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r w:rsidR="00CD7E9E" w14:paraId="62593FB9" w14:textId="77777777">
        <w:tc>
          <w:tcPr>
            <w:tcW w:w="2253" w:type="dxa"/>
            <w:tcBorders>
              <w:top w:val="single" w:sz="4" w:space="0" w:color="auto"/>
              <w:left w:val="single" w:sz="4" w:space="0" w:color="auto"/>
              <w:bottom w:val="single" w:sz="4" w:space="0" w:color="auto"/>
              <w:right w:val="single" w:sz="4" w:space="0" w:color="auto"/>
            </w:tcBorders>
          </w:tcPr>
          <w:p w14:paraId="1CDE6B5B" w14:textId="77777777" w:rsidR="00CD7E9E" w:rsidRDefault="00624A6D">
            <w:pPr>
              <w:pStyle w:val="ListParagraph"/>
              <w:ind w:left="0"/>
              <w:jc w:val="both"/>
              <w:rPr>
                <w:kern w:val="2"/>
                <w:szCs w:val="24"/>
                <w14:ligatures w14:val="standardContextual"/>
              </w:rPr>
            </w:pPr>
            <w:r>
              <w:rPr>
                <w:szCs w:val="24"/>
              </w:rPr>
              <w:t>CHITIETGIUONG</w:t>
            </w:r>
          </w:p>
        </w:tc>
        <w:tc>
          <w:tcPr>
            <w:tcW w:w="1072" w:type="dxa"/>
            <w:tcBorders>
              <w:top w:val="single" w:sz="4" w:space="0" w:color="auto"/>
              <w:left w:val="single" w:sz="4" w:space="0" w:color="auto"/>
              <w:bottom w:val="single" w:sz="4" w:space="0" w:color="auto"/>
              <w:right w:val="single" w:sz="4" w:space="0" w:color="auto"/>
            </w:tcBorders>
          </w:tcPr>
          <w:p w14:paraId="1BC9365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990" w:type="dxa"/>
            <w:tcBorders>
              <w:top w:val="single" w:sz="4" w:space="0" w:color="auto"/>
              <w:left w:val="single" w:sz="4" w:space="0" w:color="auto"/>
              <w:bottom w:val="single" w:sz="4" w:space="0" w:color="auto"/>
              <w:right w:val="single" w:sz="4" w:space="0" w:color="auto"/>
            </w:tcBorders>
          </w:tcPr>
          <w:p w14:paraId="1137448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760" w:type="dxa"/>
            <w:tcBorders>
              <w:top w:val="single" w:sz="4" w:space="0" w:color="auto"/>
              <w:left w:val="single" w:sz="4" w:space="0" w:color="auto"/>
              <w:bottom w:val="single" w:sz="4" w:space="0" w:color="auto"/>
              <w:right w:val="single" w:sz="4" w:space="0" w:color="auto"/>
            </w:tcBorders>
          </w:tcPr>
          <w:p w14:paraId="104C8364" w14:textId="77777777" w:rsidR="00CD7E9E" w:rsidRDefault="00624A6D">
            <w:pPr>
              <w:pStyle w:val="ListParagraph"/>
              <w:ind w:left="0"/>
              <w:jc w:val="both"/>
              <w:rPr>
                <w:kern w:val="2"/>
                <w:szCs w:val="24"/>
                <w14:ligatures w14:val="standardContextual"/>
              </w:rPr>
            </w:pPr>
            <w:r>
              <w:rPr>
                <w:kern w:val="2"/>
                <w:szCs w:val="24"/>
                <w14:ligatures w14:val="standardContextual"/>
              </w:rPr>
              <w:t>+(</w:t>
            </w:r>
            <w:r>
              <w:rPr>
                <w:iCs/>
                <w:szCs w:val="24"/>
              </w:rPr>
              <w:t xml:space="preserve"> MABENHAN</w:t>
            </w:r>
            <w:r>
              <w:rPr>
                <w:kern w:val="2"/>
                <w:szCs w:val="24"/>
                <w14:ligatures w14:val="standardContextual"/>
              </w:rPr>
              <w:t>,MAGIUONG)</w:t>
            </w:r>
          </w:p>
        </w:tc>
      </w:tr>
      <w:tr w:rsidR="00CD7E9E" w14:paraId="6C9FEEF4" w14:textId="77777777">
        <w:tc>
          <w:tcPr>
            <w:tcW w:w="2253" w:type="dxa"/>
            <w:tcBorders>
              <w:top w:val="single" w:sz="4" w:space="0" w:color="auto"/>
              <w:left w:val="single" w:sz="4" w:space="0" w:color="auto"/>
              <w:bottom w:val="single" w:sz="4" w:space="0" w:color="auto"/>
              <w:right w:val="single" w:sz="4" w:space="0" w:color="auto"/>
            </w:tcBorders>
          </w:tcPr>
          <w:p w14:paraId="14EE7ABB" w14:textId="77777777" w:rsidR="00CD7E9E" w:rsidRDefault="00624A6D">
            <w:pPr>
              <w:pStyle w:val="ListParagraph"/>
              <w:ind w:left="0"/>
              <w:jc w:val="both"/>
              <w:rPr>
                <w:kern w:val="2"/>
                <w:szCs w:val="24"/>
                <w14:ligatures w14:val="standardContextual"/>
              </w:rPr>
            </w:pPr>
            <w:r>
              <w:rPr>
                <w:kern w:val="2"/>
                <w:szCs w:val="24"/>
                <w14:ligatures w14:val="standardContextual"/>
              </w:rPr>
              <w:t>GIUONG</w:t>
            </w:r>
          </w:p>
        </w:tc>
        <w:tc>
          <w:tcPr>
            <w:tcW w:w="1072" w:type="dxa"/>
            <w:tcBorders>
              <w:top w:val="single" w:sz="4" w:space="0" w:color="auto"/>
              <w:left w:val="single" w:sz="4" w:space="0" w:color="auto"/>
              <w:bottom w:val="single" w:sz="4" w:space="0" w:color="auto"/>
              <w:right w:val="single" w:sz="4" w:space="0" w:color="auto"/>
            </w:tcBorders>
          </w:tcPr>
          <w:p w14:paraId="1BE723E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990" w:type="dxa"/>
            <w:tcBorders>
              <w:top w:val="single" w:sz="4" w:space="0" w:color="auto"/>
              <w:left w:val="single" w:sz="4" w:space="0" w:color="auto"/>
              <w:bottom w:val="single" w:sz="4" w:space="0" w:color="auto"/>
              <w:right w:val="single" w:sz="4" w:space="0" w:color="auto"/>
            </w:tcBorders>
          </w:tcPr>
          <w:p w14:paraId="0D59828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760" w:type="dxa"/>
            <w:tcBorders>
              <w:top w:val="single" w:sz="4" w:space="0" w:color="auto"/>
              <w:left w:val="single" w:sz="4" w:space="0" w:color="auto"/>
              <w:bottom w:val="single" w:sz="4" w:space="0" w:color="auto"/>
              <w:right w:val="single" w:sz="4" w:space="0" w:color="auto"/>
            </w:tcBorders>
          </w:tcPr>
          <w:p w14:paraId="3DF14990" w14:textId="77777777" w:rsidR="00CD7E9E" w:rsidRDefault="00624A6D">
            <w:pPr>
              <w:pStyle w:val="ListParagraph"/>
              <w:ind w:left="0"/>
              <w:jc w:val="both"/>
              <w:rPr>
                <w:kern w:val="2"/>
                <w:szCs w:val="24"/>
                <w14:ligatures w14:val="standardContextual"/>
              </w:rPr>
            </w:pPr>
            <w:r>
              <w:rPr>
                <w:kern w:val="2"/>
                <w:szCs w:val="24"/>
                <w14:ligatures w14:val="standardContextual"/>
              </w:rPr>
              <w:t>+( MAGIUONG)</w:t>
            </w:r>
          </w:p>
        </w:tc>
      </w:tr>
    </w:tbl>
    <w:p w14:paraId="4E9EF815" w14:textId="77777777" w:rsidR="00CD7E9E" w:rsidRDefault="00CD7E9E">
      <w:pPr>
        <w:jc w:val="both"/>
        <w:rPr>
          <w:rFonts w:cs="Times New Roman"/>
          <w:szCs w:val="24"/>
        </w:rPr>
      </w:pPr>
    </w:p>
    <w:p w14:paraId="43A017C5" w14:textId="77777777" w:rsidR="00CD7E9E" w:rsidRPr="00D42D3D" w:rsidRDefault="00624A6D" w:rsidP="00546724">
      <w:pPr>
        <w:pStyle w:val="ListParagraph"/>
        <w:numPr>
          <w:ilvl w:val="0"/>
          <w:numId w:val="54"/>
        </w:numPr>
        <w:jc w:val="both"/>
        <w:rPr>
          <w:b/>
          <w:bCs/>
          <w:szCs w:val="24"/>
        </w:rPr>
      </w:pPr>
      <w:r>
        <w:rPr>
          <w:b/>
          <w:bCs/>
          <w:szCs w:val="24"/>
        </w:rPr>
        <w:t>RB14</w:t>
      </w:r>
    </w:p>
    <w:p w14:paraId="6FBCA7BF" w14:textId="77777777" w:rsidR="00CD7E9E" w:rsidRDefault="00624A6D" w:rsidP="00546724">
      <w:pPr>
        <w:pStyle w:val="ListParagraph"/>
        <w:numPr>
          <w:ilvl w:val="0"/>
          <w:numId w:val="20"/>
        </w:numPr>
        <w:jc w:val="both"/>
        <w:rPr>
          <w:szCs w:val="24"/>
        </w:rPr>
      </w:pPr>
      <w:r>
        <w:rPr>
          <w:szCs w:val="24"/>
        </w:rPr>
        <w:t>Bối cảnh: BENHAN, PHIEUNHAPVIEN</w:t>
      </w:r>
    </w:p>
    <w:p w14:paraId="337C39A8" w14:textId="77777777" w:rsidR="00CD7E9E" w:rsidRDefault="00624A6D" w:rsidP="00546724">
      <w:pPr>
        <w:pStyle w:val="ListParagraph"/>
        <w:numPr>
          <w:ilvl w:val="0"/>
          <w:numId w:val="20"/>
        </w:numPr>
        <w:jc w:val="both"/>
        <w:rPr>
          <w:szCs w:val="24"/>
        </w:rPr>
      </w:pPr>
      <w:r>
        <w:rPr>
          <w:szCs w:val="24"/>
        </w:rPr>
        <w:t>Mô tả: Một phiếu nhập viện thuộc một bệnh án và một bệnh án có một phiếu nhập viện</w:t>
      </w:r>
    </w:p>
    <w:p w14:paraId="3FBCB1D5" w14:textId="77777777" w:rsidR="00CD7E9E" w:rsidRDefault="00624A6D" w:rsidP="00546724">
      <w:pPr>
        <w:pStyle w:val="ListParagraph"/>
        <w:numPr>
          <w:ilvl w:val="0"/>
          <w:numId w:val="20"/>
        </w:numPr>
        <w:jc w:val="both"/>
        <w:rPr>
          <w:szCs w:val="24"/>
        </w:rPr>
      </w:pPr>
      <w:r>
        <w:rPr>
          <w:szCs w:val="24"/>
        </w:rPr>
        <w:t>Nội dung: PHIEUNHAPVIEN[MABENHAN]</w:t>
      </w:r>
      <m:oMath>
        <m:r>
          <w:rPr>
            <w:rFonts w:ascii="Cambria Math" w:hAnsi="Cambria Math"/>
            <w:szCs w:val="24"/>
          </w:rPr>
          <m:t>⊆</m:t>
        </m:r>
      </m:oMath>
      <w:r>
        <w:rPr>
          <w:szCs w:val="24"/>
        </w:rPr>
        <w:t xml:space="preserve"> BENHAN[MABENHAN]</w:t>
      </w:r>
    </w:p>
    <w:p w14:paraId="44FEFD03" w14:textId="77777777" w:rsidR="00CD7E9E" w:rsidRPr="00A52640" w:rsidRDefault="00624A6D">
      <w:pPr>
        <w:pStyle w:val="ListParagraph"/>
        <w:ind w:left="1800"/>
        <w:jc w:val="both"/>
        <w:rPr>
          <w:szCs w:val="24"/>
          <w:lang w:val="fr-FR"/>
        </w:rPr>
      </w:pPr>
      <w:r w:rsidRPr="00A52640">
        <w:rPr>
          <w:szCs w:val="24"/>
          <w:lang w:val="fr-FR"/>
        </w:rPr>
        <w:t>AND</w:t>
      </w:r>
    </w:p>
    <w:p w14:paraId="053D449E" w14:textId="77777777" w:rsidR="00CD7E9E" w:rsidRPr="00A52640" w:rsidRDefault="00624A6D">
      <w:pPr>
        <w:pStyle w:val="ListParagraph"/>
        <w:ind w:left="1800"/>
        <w:jc w:val="both"/>
        <w:rPr>
          <w:szCs w:val="24"/>
          <w:lang w:val="fr-FR"/>
        </w:rPr>
      </w:pPr>
      <w:r w:rsidRPr="00A52640">
        <w:rPr>
          <w:szCs w:val="24"/>
          <w:lang w:val="fr-FR"/>
        </w:rPr>
        <w:t>BENHAN[MAPHIEUNHAPVIEN]</w:t>
      </w:r>
      <m:oMath>
        <m:r>
          <w:rPr>
            <w:rFonts w:ascii="Cambria Math" w:hAnsi="Cambria Math"/>
            <w:szCs w:val="24"/>
            <w:lang w:val="fr-FR"/>
          </w:rPr>
          <m:t>⊆</m:t>
        </m:r>
      </m:oMath>
      <w:r w:rsidRPr="00A52640">
        <w:rPr>
          <w:szCs w:val="24"/>
          <w:lang w:val="fr-FR"/>
        </w:rPr>
        <w:t xml:space="preserve"> PHIEUNHAPVIEN[MAPHIEUNHAPVIEN]</w:t>
      </w:r>
    </w:p>
    <w:p w14:paraId="1A7E23CA"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11"/>
        <w:gridCol w:w="1265"/>
        <w:gridCol w:w="1146"/>
        <w:gridCol w:w="3353"/>
      </w:tblGrid>
      <w:tr w:rsidR="00CD7E9E" w14:paraId="5327CAC3" w14:textId="77777777">
        <w:tc>
          <w:tcPr>
            <w:tcW w:w="2253" w:type="dxa"/>
            <w:tcBorders>
              <w:top w:val="single" w:sz="4" w:space="0" w:color="auto"/>
              <w:left w:val="single" w:sz="4" w:space="0" w:color="auto"/>
              <w:bottom w:val="single" w:sz="4" w:space="0" w:color="auto"/>
              <w:right w:val="single" w:sz="4" w:space="0" w:color="auto"/>
            </w:tcBorders>
          </w:tcPr>
          <w:p w14:paraId="742FAD4F"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6418A0FD"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FE4FC5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EB0E40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1EE6DDD" w14:textId="77777777">
        <w:tc>
          <w:tcPr>
            <w:tcW w:w="2253" w:type="dxa"/>
            <w:tcBorders>
              <w:top w:val="single" w:sz="4" w:space="0" w:color="auto"/>
              <w:left w:val="single" w:sz="4" w:space="0" w:color="auto"/>
              <w:bottom w:val="single" w:sz="4" w:space="0" w:color="auto"/>
              <w:right w:val="single" w:sz="4" w:space="0" w:color="auto"/>
            </w:tcBorders>
          </w:tcPr>
          <w:p w14:paraId="389A70DC"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17E86F7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B09871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78F78A8"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p w14:paraId="6614AAEF" w14:textId="77777777" w:rsidR="00CD7E9E" w:rsidRDefault="00624A6D">
            <w:pPr>
              <w:pStyle w:val="ListParagraph"/>
              <w:ind w:left="0"/>
              <w:jc w:val="both"/>
              <w:rPr>
                <w:kern w:val="2"/>
                <w:szCs w:val="24"/>
                <w14:ligatures w14:val="standardContextual"/>
              </w:rPr>
            </w:pPr>
            <w:r>
              <w:rPr>
                <w:kern w:val="2"/>
                <w:szCs w:val="24"/>
                <w14:ligatures w14:val="standardContextual"/>
              </w:rPr>
              <w:t>MAPHIEUNHAPVIEN)</w:t>
            </w:r>
          </w:p>
        </w:tc>
      </w:tr>
      <w:tr w:rsidR="00CD7E9E" w14:paraId="75501785" w14:textId="77777777">
        <w:tc>
          <w:tcPr>
            <w:tcW w:w="2253" w:type="dxa"/>
            <w:tcBorders>
              <w:top w:val="single" w:sz="4" w:space="0" w:color="auto"/>
              <w:left w:val="single" w:sz="4" w:space="0" w:color="auto"/>
              <w:bottom w:val="single" w:sz="4" w:space="0" w:color="auto"/>
              <w:right w:val="single" w:sz="4" w:space="0" w:color="auto"/>
            </w:tcBorders>
          </w:tcPr>
          <w:p w14:paraId="72F9855C" w14:textId="77777777" w:rsidR="00CD7E9E" w:rsidRDefault="00624A6D">
            <w:pPr>
              <w:pStyle w:val="ListParagraph"/>
              <w:ind w:left="0"/>
              <w:jc w:val="both"/>
              <w:rPr>
                <w:kern w:val="2"/>
                <w:szCs w:val="24"/>
                <w14:ligatures w14:val="standardContextual"/>
              </w:rPr>
            </w:pPr>
            <w:r>
              <w:rPr>
                <w:kern w:val="2"/>
                <w:szCs w:val="24"/>
                <w14:ligatures w14:val="standardContextual"/>
              </w:rPr>
              <w:t>PHIEUNHAPVIEN</w:t>
            </w:r>
          </w:p>
        </w:tc>
        <w:tc>
          <w:tcPr>
            <w:tcW w:w="1283" w:type="dxa"/>
            <w:tcBorders>
              <w:top w:val="single" w:sz="4" w:space="0" w:color="auto"/>
              <w:left w:val="single" w:sz="4" w:space="0" w:color="auto"/>
              <w:bottom w:val="single" w:sz="4" w:space="0" w:color="auto"/>
              <w:right w:val="single" w:sz="4" w:space="0" w:color="auto"/>
            </w:tcBorders>
          </w:tcPr>
          <w:p w14:paraId="697DFE9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19D2E3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603C143" w14:textId="77777777" w:rsidR="00CD7E9E" w:rsidRDefault="00624A6D">
            <w:pPr>
              <w:pStyle w:val="ListParagraph"/>
              <w:ind w:left="0"/>
              <w:jc w:val="both"/>
              <w:rPr>
                <w:kern w:val="2"/>
                <w:szCs w:val="24"/>
                <w14:ligatures w14:val="standardContextual"/>
              </w:rPr>
            </w:pPr>
            <w:r>
              <w:rPr>
                <w:kern w:val="2"/>
                <w:szCs w:val="24"/>
                <w14:ligatures w14:val="standardContextual"/>
              </w:rPr>
              <w:t>+( MAPHIEUNHAPVIEN,</w:t>
            </w:r>
          </w:p>
          <w:p w14:paraId="7919FEC7"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bl>
    <w:p w14:paraId="1CA333A4" w14:textId="77777777" w:rsidR="00CD7E9E" w:rsidRDefault="00CD7E9E">
      <w:pPr>
        <w:jc w:val="both"/>
        <w:rPr>
          <w:szCs w:val="24"/>
        </w:rPr>
      </w:pPr>
    </w:p>
    <w:p w14:paraId="3C00EAD4" w14:textId="77777777" w:rsidR="00CD7E9E" w:rsidRPr="00D42D3D" w:rsidRDefault="00624A6D" w:rsidP="00546724">
      <w:pPr>
        <w:pStyle w:val="ListParagraph"/>
        <w:numPr>
          <w:ilvl w:val="0"/>
          <w:numId w:val="54"/>
        </w:numPr>
        <w:jc w:val="both"/>
        <w:rPr>
          <w:b/>
          <w:bCs/>
          <w:szCs w:val="24"/>
        </w:rPr>
      </w:pPr>
      <w:r>
        <w:rPr>
          <w:b/>
          <w:bCs/>
          <w:szCs w:val="24"/>
        </w:rPr>
        <w:t>RB15</w:t>
      </w:r>
    </w:p>
    <w:p w14:paraId="0A3D8F1A" w14:textId="77777777" w:rsidR="00CD7E9E" w:rsidRDefault="00624A6D" w:rsidP="00546724">
      <w:pPr>
        <w:pStyle w:val="ListParagraph"/>
        <w:numPr>
          <w:ilvl w:val="0"/>
          <w:numId w:val="20"/>
        </w:numPr>
        <w:jc w:val="both"/>
        <w:rPr>
          <w:szCs w:val="24"/>
        </w:rPr>
      </w:pPr>
      <w:r>
        <w:rPr>
          <w:szCs w:val="24"/>
        </w:rPr>
        <w:t>Bối cảnh: BENHAN, PHIEUTAMUNG</w:t>
      </w:r>
    </w:p>
    <w:p w14:paraId="76A781E1" w14:textId="77777777" w:rsidR="00CD7E9E" w:rsidRDefault="00624A6D" w:rsidP="00546724">
      <w:pPr>
        <w:pStyle w:val="ListParagraph"/>
        <w:numPr>
          <w:ilvl w:val="0"/>
          <w:numId w:val="20"/>
        </w:numPr>
        <w:jc w:val="both"/>
        <w:rPr>
          <w:szCs w:val="24"/>
        </w:rPr>
      </w:pPr>
      <w:r>
        <w:rPr>
          <w:szCs w:val="24"/>
        </w:rPr>
        <w:t>Mô tả: Một phiếu tạm ứng chỉ thuộc một bệnh án</w:t>
      </w:r>
    </w:p>
    <w:p w14:paraId="132E7FBD" w14:textId="77777777" w:rsidR="00CD7E9E" w:rsidRDefault="00624A6D" w:rsidP="00546724">
      <w:pPr>
        <w:pStyle w:val="ListParagraph"/>
        <w:numPr>
          <w:ilvl w:val="0"/>
          <w:numId w:val="20"/>
        </w:numPr>
        <w:jc w:val="both"/>
        <w:rPr>
          <w:szCs w:val="24"/>
        </w:rPr>
      </w:pPr>
      <w:r>
        <w:rPr>
          <w:szCs w:val="24"/>
        </w:rPr>
        <w:t xml:space="preserve">Nội dung: PHIEUTAMUNG[MABENHAN] </w:t>
      </w:r>
      <m:oMath>
        <m:r>
          <w:rPr>
            <w:rFonts w:ascii="Cambria Math" w:hAnsi="Cambria Math"/>
            <w:szCs w:val="24"/>
          </w:rPr>
          <m:t>⊆</m:t>
        </m:r>
      </m:oMath>
      <w:r>
        <w:rPr>
          <w:szCs w:val="24"/>
        </w:rPr>
        <w:t xml:space="preserve"> BENHAN[MABENHAN]</w:t>
      </w:r>
    </w:p>
    <w:p w14:paraId="79E737D2"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4840987A" w14:textId="77777777">
        <w:tc>
          <w:tcPr>
            <w:tcW w:w="2253" w:type="dxa"/>
            <w:tcBorders>
              <w:top w:val="single" w:sz="4" w:space="0" w:color="auto"/>
              <w:left w:val="single" w:sz="4" w:space="0" w:color="auto"/>
              <w:bottom w:val="single" w:sz="4" w:space="0" w:color="auto"/>
              <w:right w:val="single" w:sz="4" w:space="0" w:color="auto"/>
            </w:tcBorders>
          </w:tcPr>
          <w:p w14:paraId="36555C0A"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3B8C31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622088C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152BB16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ADE27C6" w14:textId="77777777">
        <w:tc>
          <w:tcPr>
            <w:tcW w:w="2253" w:type="dxa"/>
            <w:tcBorders>
              <w:top w:val="single" w:sz="4" w:space="0" w:color="auto"/>
              <w:left w:val="single" w:sz="4" w:space="0" w:color="auto"/>
              <w:bottom w:val="single" w:sz="4" w:space="0" w:color="auto"/>
              <w:right w:val="single" w:sz="4" w:space="0" w:color="auto"/>
            </w:tcBorders>
          </w:tcPr>
          <w:p w14:paraId="712649AC"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64E5450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A959C4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898D988"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r w:rsidR="00CD7E9E" w14:paraId="181F53F4" w14:textId="77777777">
        <w:tc>
          <w:tcPr>
            <w:tcW w:w="2253" w:type="dxa"/>
            <w:tcBorders>
              <w:top w:val="single" w:sz="4" w:space="0" w:color="auto"/>
              <w:left w:val="single" w:sz="4" w:space="0" w:color="auto"/>
              <w:bottom w:val="single" w:sz="4" w:space="0" w:color="auto"/>
              <w:right w:val="single" w:sz="4" w:space="0" w:color="auto"/>
            </w:tcBorders>
          </w:tcPr>
          <w:p w14:paraId="47A8A9F3" w14:textId="77777777" w:rsidR="00CD7E9E" w:rsidRDefault="00624A6D">
            <w:pPr>
              <w:pStyle w:val="ListParagraph"/>
              <w:ind w:left="0"/>
              <w:jc w:val="both"/>
              <w:rPr>
                <w:kern w:val="2"/>
                <w:szCs w:val="24"/>
                <w14:ligatures w14:val="standardContextual"/>
              </w:rPr>
            </w:pPr>
            <w:r>
              <w:rPr>
                <w:kern w:val="2"/>
                <w:szCs w:val="24"/>
                <w14:ligatures w14:val="standardContextual"/>
              </w:rPr>
              <w:t>PHIEUTAMUNG</w:t>
            </w:r>
          </w:p>
        </w:tc>
        <w:tc>
          <w:tcPr>
            <w:tcW w:w="1283" w:type="dxa"/>
            <w:tcBorders>
              <w:top w:val="single" w:sz="4" w:space="0" w:color="auto"/>
              <w:left w:val="single" w:sz="4" w:space="0" w:color="auto"/>
              <w:bottom w:val="single" w:sz="4" w:space="0" w:color="auto"/>
              <w:right w:val="single" w:sz="4" w:space="0" w:color="auto"/>
            </w:tcBorders>
          </w:tcPr>
          <w:p w14:paraId="2C8CB30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CBC248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8D114FF"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bl>
    <w:p w14:paraId="04E47EE7" w14:textId="77777777" w:rsidR="00CD7E9E" w:rsidRDefault="00CD7E9E">
      <w:pPr>
        <w:jc w:val="both"/>
        <w:rPr>
          <w:szCs w:val="24"/>
        </w:rPr>
      </w:pPr>
    </w:p>
    <w:p w14:paraId="4CE50D6E" w14:textId="77777777" w:rsidR="00CD7E9E" w:rsidRPr="00D42D3D" w:rsidRDefault="00624A6D" w:rsidP="00546724">
      <w:pPr>
        <w:pStyle w:val="ListParagraph"/>
        <w:numPr>
          <w:ilvl w:val="0"/>
          <w:numId w:val="54"/>
        </w:numPr>
        <w:jc w:val="both"/>
        <w:rPr>
          <w:b/>
          <w:bCs/>
          <w:szCs w:val="24"/>
        </w:rPr>
      </w:pPr>
      <w:r>
        <w:rPr>
          <w:b/>
          <w:bCs/>
          <w:szCs w:val="24"/>
        </w:rPr>
        <w:t>RB16</w:t>
      </w:r>
    </w:p>
    <w:p w14:paraId="0A410091" w14:textId="77777777" w:rsidR="00CD7E9E" w:rsidRDefault="00624A6D" w:rsidP="00546724">
      <w:pPr>
        <w:pStyle w:val="ListParagraph"/>
        <w:numPr>
          <w:ilvl w:val="0"/>
          <w:numId w:val="20"/>
        </w:numPr>
        <w:jc w:val="both"/>
        <w:rPr>
          <w:szCs w:val="24"/>
        </w:rPr>
      </w:pPr>
      <w:r>
        <w:rPr>
          <w:szCs w:val="24"/>
        </w:rPr>
        <w:t>Bối cảnh: BENHAN, THUCHIENDICHVU</w:t>
      </w:r>
    </w:p>
    <w:p w14:paraId="7ABF78B7" w14:textId="77777777" w:rsidR="00CD7E9E" w:rsidRDefault="00624A6D" w:rsidP="00546724">
      <w:pPr>
        <w:pStyle w:val="ListParagraph"/>
        <w:numPr>
          <w:ilvl w:val="0"/>
          <w:numId w:val="20"/>
        </w:numPr>
        <w:jc w:val="both"/>
        <w:rPr>
          <w:szCs w:val="24"/>
        </w:rPr>
      </w:pPr>
      <w:r>
        <w:rPr>
          <w:szCs w:val="24"/>
        </w:rPr>
        <w:t>Mô tả: Một lần thực hiện dịch vụ thuộc một bệnh án</w:t>
      </w:r>
    </w:p>
    <w:p w14:paraId="1E86ED9B" w14:textId="77777777" w:rsidR="00CD7E9E" w:rsidRDefault="00624A6D" w:rsidP="00546724">
      <w:pPr>
        <w:pStyle w:val="ListParagraph"/>
        <w:numPr>
          <w:ilvl w:val="0"/>
          <w:numId w:val="20"/>
        </w:numPr>
        <w:jc w:val="both"/>
        <w:rPr>
          <w:szCs w:val="24"/>
        </w:rPr>
      </w:pPr>
      <w:r>
        <w:rPr>
          <w:szCs w:val="24"/>
        </w:rPr>
        <w:t xml:space="preserve">Nội dung: </w:t>
      </w:r>
    </w:p>
    <w:p w14:paraId="39562727" w14:textId="77777777" w:rsidR="00CD7E9E" w:rsidRDefault="00624A6D">
      <w:pPr>
        <w:pStyle w:val="ListParagraph"/>
        <w:ind w:left="1800"/>
        <w:jc w:val="both"/>
        <w:rPr>
          <w:szCs w:val="24"/>
        </w:rPr>
      </w:pPr>
      <w:r>
        <w:rPr>
          <w:szCs w:val="24"/>
        </w:rPr>
        <w:t xml:space="preserve">THUCHIENDICHVU[MABENHAN] </w:t>
      </w:r>
      <m:oMath>
        <m:r>
          <w:rPr>
            <w:rFonts w:ascii="Cambria Math" w:hAnsi="Cambria Math"/>
            <w:szCs w:val="24"/>
          </w:rPr>
          <m:t>⊆</m:t>
        </m:r>
      </m:oMath>
      <w:r>
        <w:rPr>
          <w:szCs w:val="24"/>
        </w:rPr>
        <w:t xml:space="preserve"> BENHAN[MABENHAN]</w:t>
      </w:r>
    </w:p>
    <w:p w14:paraId="3928E6D3"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556"/>
        <w:gridCol w:w="1223"/>
        <w:gridCol w:w="1097"/>
        <w:gridCol w:w="3199"/>
      </w:tblGrid>
      <w:tr w:rsidR="00CD7E9E" w14:paraId="102E449A" w14:textId="77777777">
        <w:tc>
          <w:tcPr>
            <w:tcW w:w="2253" w:type="dxa"/>
            <w:tcBorders>
              <w:top w:val="single" w:sz="4" w:space="0" w:color="auto"/>
              <w:left w:val="single" w:sz="4" w:space="0" w:color="auto"/>
              <w:bottom w:val="single" w:sz="4" w:space="0" w:color="auto"/>
              <w:right w:val="single" w:sz="4" w:space="0" w:color="auto"/>
            </w:tcBorders>
          </w:tcPr>
          <w:p w14:paraId="712BF674"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3E9ABD1F"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5156273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712AC0AB"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554639D4" w14:textId="77777777">
        <w:tc>
          <w:tcPr>
            <w:tcW w:w="2253" w:type="dxa"/>
            <w:tcBorders>
              <w:top w:val="single" w:sz="4" w:space="0" w:color="auto"/>
              <w:left w:val="single" w:sz="4" w:space="0" w:color="auto"/>
              <w:bottom w:val="single" w:sz="4" w:space="0" w:color="auto"/>
              <w:right w:val="single" w:sz="4" w:space="0" w:color="auto"/>
            </w:tcBorders>
          </w:tcPr>
          <w:p w14:paraId="5A0A91C0"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BENHAN</w:t>
            </w:r>
          </w:p>
        </w:tc>
        <w:tc>
          <w:tcPr>
            <w:tcW w:w="1283" w:type="dxa"/>
            <w:tcBorders>
              <w:top w:val="single" w:sz="4" w:space="0" w:color="auto"/>
              <w:left w:val="single" w:sz="4" w:space="0" w:color="auto"/>
              <w:bottom w:val="single" w:sz="4" w:space="0" w:color="auto"/>
              <w:right w:val="single" w:sz="4" w:space="0" w:color="auto"/>
            </w:tcBorders>
          </w:tcPr>
          <w:p w14:paraId="6286495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4B9741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9A76122"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r w:rsidR="00CD7E9E" w14:paraId="0A7A1641" w14:textId="77777777">
        <w:tc>
          <w:tcPr>
            <w:tcW w:w="2253" w:type="dxa"/>
            <w:tcBorders>
              <w:top w:val="single" w:sz="4" w:space="0" w:color="auto"/>
              <w:left w:val="single" w:sz="4" w:space="0" w:color="auto"/>
              <w:bottom w:val="single" w:sz="4" w:space="0" w:color="auto"/>
              <w:right w:val="single" w:sz="4" w:space="0" w:color="auto"/>
            </w:tcBorders>
          </w:tcPr>
          <w:p w14:paraId="02256A1D" w14:textId="77777777" w:rsidR="00CD7E9E" w:rsidRDefault="00624A6D">
            <w:pPr>
              <w:pStyle w:val="ListParagraph"/>
              <w:ind w:left="0"/>
              <w:jc w:val="both"/>
              <w:rPr>
                <w:kern w:val="2"/>
                <w:szCs w:val="24"/>
                <w14:ligatures w14:val="standardContextual"/>
              </w:rPr>
            </w:pPr>
            <w:r>
              <w:rPr>
                <w:szCs w:val="24"/>
              </w:rPr>
              <w:t>THUCHIENDICHVU</w:t>
            </w:r>
          </w:p>
        </w:tc>
        <w:tc>
          <w:tcPr>
            <w:tcW w:w="1283" w:type="dxa"/>
            <w:tcBorders>
              <w:top w:val="single" w:sz="4" w:space="0" w:color="auto"/>
              <w:left w:val="single" w:sz="4" w:space="0" w:color="auto"/>
              <w:bottom w:val="single" w:sz="4" w:space="0" w:color="auto"/>
              <w:right w:val="single" w:sz="4" w:space="0" w:color="auto"/>
            </w:tcBorders>
          </w:tcPr>
          <w:p w14:paraId="706483D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B21EC5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F751A2D"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bl>
    <w:p w14:paraId="08B4704B" w14:textId="77777777" w:rsidR="00CD7E9E" w:rsidRDefault="00CD7E9E">
      <w:pPr>
        <w:jc w:val="both"/>
        <w:rPr>
          <w:szCs w:val="24"/>
        </w:rPr>
      </w:pPr>
    </w:p>
    <w:p w14:paraId="0D4494F6" w14:textId="77777777" w:rsidR="00CD7E9E" w:rsidRPr="00D42D3D" w:rsidRDefault="00624A6D" w:rsidP="00546724">
      <w:pPr>
        <w:pStyle w:val="ListParagraph"/>
        <w:numPr>
          <w:ilvl w:val="0"/>
          <w:numId w:val="54"/>
        </w:numPr>
        <w:jc w:val="both"/>
        <w:rPr>
          <w:b/>
          <w:bCs/>
          <w:szCs w:val="24"/>
        </w:rPr>
      </w:pPr>
      <w:r>
        <w:rPr>
          <w:b/>
          <w:bCs/>
          <w:szCs w:val="24"/>
        </w:rPr>
        <w:t>RB17</w:t>
      </w:r>
    </w:p>
    <w:p w14:paraId="1B135F30" w14:textId="77777777" w:rsidR="00CD7E9E" w:rsidRDefault="00624A6D" w:rsidP="00546724">
      <w:pPr>
        <w:pStyle w:val="ListParagraph"/>
        <w:numPr>
          <w:ilvl w:val="0"/>
          <w:numId w:val="20"/>
        </w:numPr>
        <w:jc w:val="both"/>
        <w:rPr>
          <w:szCs w:val="24"/>
        </w:rPr>
      </w:pPr>
      <w:r>
        <w:rPr>
          <w:szCs w:val="24"/>
        </w:rPr>
        <w:t>Bối cảnh: BENHAN, KHAM</w:t>
      </w:r>
    </w:p>
    <w:p w14:paraId="5137624B" w14:textId="77777777" w:rsidR="00CD7E9E" w:rsidRDefault="00624A6D" w:rsidP="00546724">
      <w:pPr>
        <w:pStyle w:val="ListParagraph"/>
        <w:numPr>
          <w:ilvl w:val="0"/>
          <w:numId w:val="20"/>
        </w:numPr>
        <w:jc w:val="both"/>
        <w:rPr>
          <w:szCs w:val="24"/>
        </w:rPr>
      </w:pPr>
      <w:r>
        <w:rPr>
          <w:szCs w:val="24"/>
        </w:rPr>
        <w:t>Mô tả: Một lần khám thuộc một bệnh án</w:t>
      </w:r>
    </w:p>
    <w:p w14:paraId="54C2B761" w14:textId="77777777" w:rsidR="00CD7E9E" w:rsidRDefault="00624A6D" w:rsidP="00546724">
      <w:pPr>
        <w:pStyle w:val="ListParagraph"/>
        <w:numPr>
          <w:ilvl w:val="0"/>
          <w:numId w:val="20"/>
        </w:numPr>
        <w:jc w:val="both"/>
        <w:rPr>
          <w:szCs w:val="24"/>
        </w:rPr>
      </w:pPr>
      <w:r>
        <w:rPr>
          <w:szCs w:val="24"/>
        </w:rPr>
        <w:t xml:space="preserve">Nội dung: KHAM[MABENHAN] </w:t>
      </w:r>
      <m:oMath>
        <m:r>
          <w:rPr>
            <w:rFonts w:ascii="Cambria Math" w:hAnsi="Cambria Math"/>
            <w:szCs w:val="24"/>
          </w:rPr>
          <m:t>⊆</m:t>
        </m:r>
      </m:oMath>
      <w:r>
        <w:rPr>
          <w:szCs w:val="24"/>
        </w:rPr>
        <w:t xml:space="preserve"> BENHAN[MABENHAN]</w:t>
      </w:r>
    </w:p>
    <w:p w14:paraId="4D01DFC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0DF5405F" w14:textId="77777777">
        <w:tc>
          <w:tcPr>
            <w:tcW w:w="2253" w:type="dxa"/>
            <w:tcBorders>
              <w:top w:val="single" w:sz="4" w:space="0" w:color="auto"/>
              <w:left w:val="single" w:sz="4" w:space="0" w:color="auto"/>
              <w:bottom w:val="single" w:sz="4" w:space="0" w:color="auto"/>
              <w:right w:val="single" w:sz="4" w:space="0" w:color="auto"/>
            </w:tcBorders>
          </w:tcPr>
          <w:p w14:paraId="5BF393F6"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2A80321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30D66A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4280284"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65B15C2E" w14:textId="77777777">
        <w:tc>
          <w:tcPr>
            <w:tcW w:w="2253" w:type="dxa"/>
            <w:tcBorders>
              <w:top w:val="single" w:sz="4" w:space="0" w:color="auto"/>
              <w:left w:val="single" w:sz="4" w:space="0" w:color="auto"/>
              <w:bottom w:val="single" w:sz="4" w:space="0" w:color="auto"/>
              <w:right w:val="single" w:sz="4" w:space="0" w:color="auto"/>
            </w:tcBorders>
          </w:tcPr>
          <w:p w14:paraId="14B33BC1"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3B081A4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0E4F45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A7F0361"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r w:rsidR="00CD7E9E" w14:paraId="0E8661DB" w14:textId="77777777">
        <w:tc>
          <w:tcPr>
            <w:tcW w:w="2253" w:type="dxa"/>
            <w:tcBorders>
              <w:top w:val="single" w:sz="4" w:space="0" w:color="auto"/>
              <w:left w:val="single" w:sz="4" w:space="0" w:color="auto"/>
              <w:bottom w:val="single" w:sz="4" w:space="0" w:color="auto"/>
              <w:right w:val="single" w:sz="4" w:space="0" w:color="auto"/>
            </w:tcBorders>
          </w:tcPr>
          <w:p w14:paraId="602A3689" w14:textId="77777777" w:rsidR="00CD7E9E" w:rsidRDefault="00624A6D">
            <w:pPr>
              <w:pStyle w:val="ListParagraph"/>
              <w:ind w:left="0"/>
              <w:jc w:val="both"/>
              <w:rPr>
                <w:kern w:val="2"/>
                <w:szCs w:val="24"/>
                <w14:ligatures w14:val="standardContextual"/>
              </w:rPr>
            </w:pPr>
            <w:r>
              <w:rPr>
                <w:kern w:val="2"/>
                <w:szCs w:val="24"/>
                <w14:ligatures w14:val="standardContextual"/>
              </w:rPr>
              <w:t>KHAM</w:t>
            </w:r>
          </w:p>
        </w:tc>
        <w:tc>
          <w:tcPr>
            <w:tcW w:w="1283" w:type="dxa"/>
            <w:tcBorders>
              <w:top w:val="single" w:sz="4" w:space="0" w:color="auto"/>
              <w:left w:val="single" w:sz="4" w:space="0" w:color="auto"/>
              <w:bottom w:val="single" w:sz="4" w:space="0" w:color="auto"/>
              <w:right w:val="single" w:sz="4" w:space="0" w:color="auto"/>
            </w:tcBorders>
          </w:tcPr>
          <w:p w14:paraId="4E7B203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48F3D1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62758CB" w14:textId="77777777" w:rsidR="00CD7E9E" w:rsidRDefault="00624A6D">
            <w:pPr>
              <w:pStyle w:val="ListParagraph"/>
              <w:ind w:left="0"/>
              <w:jc w:val="both"/>
              <w:rPr>
                <w:kern w:val="2"/>
                <w:szCs w:val="24"/>
                <w14:ligatures w14:val="standardContextual"/>
              </w:rPr>
            </w:pPr>
            <w:r>
              <w:rPr>
                <w:kern w:val="2"/>
                <w:szCs w:val="24"/>
                <w14:ligatures w14:val="standardContextual"/>
              </w:rPr>
              <w:t>+(MABENHAN)</w:t>
            </w:r>
          </w:p>
        </w:tc>
      </w:tr>
    </w:tbl>
    <w:p w14:paraId="5464B692" w14:textId="77777777" w:rsidR="00CD7E9E" w:rsidRDefault="00CD7E9E">
      <w:pPr>
        <w:jc w:val="both"/>
        <w:rPr>
          <w:szCs w:val="24"/>
        </w:rPr>
      </w:pPr>
    </w:p>
    <w:p w14:paraId="36BCD8BB" w14:textId="77777777" w:rsidR="00CD7E9E" w:rsidRPr="00D42D3D" w:rsidRDefault="00D42D3D" w:rsidP="00546724">
      <w:pPr>
        <w:pStyle w:val="ListParagraph"/>
        <w:numPr>
          <w:ilvl w:val="0"/>
          <w:numId w:val="54"/>
        </w:numPr>
        <w:jc w:val="both"/>
        <w:rPr>
          <w:b/>
          <w:bCs/>
          <w:szCs w:val="24"/>
        </w:rPr>
      </w:pPr>
      <w:r>
        <w:rPr>
          <w:b/>
          <w:bCs/>
          <w:szCs w:val="24"/>
        </w:rPr>
        <w:t>RB</w:t>
      </w:r>
      <w:r w:rsidR="00624A6D">
        <w:rPr>
          <w:b/>
          <w:bCs/>
          <w:szCs w:val="24"/>
        </w:rPr>
        <w:t>18</w:t>
      </w:r>
    </w:p>
    <w:p w14:paraId="05D341AC" w14:textId="77777777" w:rsidR="00CD7E9E" w:rsidRDefault="00624A6D" w:rsidP="00546724">
      <w:pPr>
        <w:pStyle w:val="ListParagraph"/>
        <w:numPr>
          <w:ilvl w:val="0"/>
          <w:numId w:val="20"/>
        </w:numPr>
        <w:jc w:val="both"/>
        <w:rPr>
          <w:szCs w:val="24"/>
        </w:rPr>
      </w:pPr>
      <w:r>
        <w:rPr>
          <w:szCs w:val="24"/>
        </w:rPr>
        <w:t>Bối cảnh: BENHNHAN, BENHAN</w:t>
      </w:r>
    </w:p>
    <w:p w14:paraId="148B1EC1" w14:textId="77777777" w:rsidR="00CD7E9E" w:rsidRDefault="00624A6D" w:rsidP="00546724">
      <w:pPr>
        <w:pStyle w:val="ListParagraph"/>
        <w:numPr>
          <w:ilvl w:val="0"/>
          <w:numId w:val="20"/>
        </w:numPr>
        <w:jc w:val="both"/>
        <w:rPr>
          <w:szCs w:val="24"/>
        </w:rPr>
      </w:pPr>
      <w:r>
        <w:rPr>
          <w:szCs w:val="24"/>
        </w:rPr>
        <w:t>Mô tả: Một bệnh án thuộc một bệnh nhân</w:t>
      </w:r>
    </w:p>
    <w:p w14:paraId="38279F97" w14:textId="77777777" w:rsidR="00CD7E9E" w:rsidRDefault="00624A6D" w:rsidP="00546724">
      <w:pPr>
        <w:pStyle w:val="ListParagraph"/>
        <w:numPr>
          <w:ilvl w:val="0"/>
          <w:numId w:val="20"/>
        </w:numPr>
        <w:jc w:val="both"/>
        <w:rPr>
          <w:szCs w:val="24"/>
        </w:rPr>
      </w:pPr>
      <w:r>
        <w:rPr>
          <w:szCs w:val="24"/>
        </w:rPr>
        <w:t xml:space="preserve">Nội dung: </w:t>
      </w:r>
    </w:p>
    <w:p w14:paraId="632236A6" w14:textId="77777777" w:rsidR="00CD7E9E" w:rsidRDefault="00624A6D">
      <w:pPr>
        <w:pStyle w:val="ListParagraph"/>
        <w:ind w:left="1800"/>
        <w:jc w:val="both"/>
        <w:rPr>
          <w:szCs w:val="24"/>
        </w:rPr>
      </w:pPr>
      <w:r>
        <w:rPr>
          <w:szCs w:val="24"/>
        </w:rPr>
        <w:t>BENHAN[MABENHNHAN]</w:t>
      </w:r>
      <m:oMath>
        <m:r>
          <w:rPr>
            <w:rFonts w:ascii="Cambria Math" w:hAnsi="Cambria Math"/>
            <w:szCs w:val="24"/>
          </w:rPr>
          <m:t>⊆</m:t>
        </m:r>
      </m:oMath>
      <w:r>
        <w:rPr>
          <w:szCs w:val="24"/>
        </w:rPr>
        <w:t xml:space="preserve"> BENHNHAN[MABENHNHAN]</w:t>
      </w:r>
    </w:p>
    <w:p w14:paraId="3297737E"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CB40AE5" w14:textId="77777777">
        <w:tc>
          <w:tcPr>
            <w:tcW w:w="2253" w:type="dxa"/>
            <w:tcBorders>
              <w:top w:val="single" w:sz="4" w:space="0" w:color="auto"/>
              <w:left w:val="single" w:sz="4" w:space="0" w:color="auto"/>
              <w:bottom w:val="single" w:sz="4" w:space="0" w:color="auto"/>
              <w:right w:val="single" w:sz="4" w:space="0" w:color="auto"/>
            </w:tcBorders>
          </w:tcPr>
          <w:p w14:paraId="773685E8"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1BC0D05"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264C367C"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54D2F955"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5B510E60" w14:textId="77777777">
        <w:tc>
          <w:tcPr>
            <w:tcW w:w="2253" w:type="dxa"/>
            <w:tcBorders>
              <w:top w:val="single" w:sz="4" w:space="0" w:color="auto"/>
              <w:left w:val="single" w:sz="4" w:space="0" w:color="auto"/>
              <w:bottom w:val="single" w:sz="4" w:space="0" w:color="auto"/>
              <w:right w:val="single" w:sz="4" w:space="0" w:color="auto"/>
            </w:tcBorders>
          </w:tcPr>
          <w:p w14:paraId="6212C4F0" w14:textId="77777777" w:rsidR="00CD7E9E" w:rsidRDefault="00624A6D">
            <w:pPr>
              <w:pStyle w:val="ListParagraph"/>
              <w:ind w:left="0"/>
              <w:jc w:val="both"/>
              <w:rPr>
                <w:kern w:val="2"/>
                <w:szCs w:val="24"/>
                <w14:ligatures w14:val="standardContextual"/>
              </w:rPr>
            </w:pPr>
            <w:r>
              <w:rPr>
                <w:kern w:val="2"/>
                <w:szCs w:val="24"/>
                <w14:ligatures w14:val="standardContextual"/>
              </w:rPr>
              <w:t>BENHNHAN</w:t>
            </w:r>
          </w:p>
        </w:tc>
        <w:tc>
          <w:tcPr>
            <w:tcW w:w="1283" w:type="dxa"/>
            <w:tcBorders>
              <w:top w:val="single" w:sz="4" w:space="0" w:color="auto"/>
              <w:left w:val="single" w:sz="4" w:space="0" w:color="auto"/>
              <w:bottom w:val="single" w:sz="4" w:space="0" w:color="auto"/>
              <w:right w:val="single" w:sz="4" w:space="0" w:color="auto"/>
            </w:tcBorders>
          </w:tcPr>
          <w:p w14:paraId="051A0B8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339C3F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A1FA6DB" w14:textId="77777777" w:rsidR="00CD7E9E" w:rsidRDefault="00624A6D">
            <w:pPr>
              <w:pStyle w:val="ListParagraph"/>
              <w:ind w:left="0"/>
              <w:jc w:val="both"/>
              <w:rPr>
                <w:kern w:val="2"/>
                <w:szCs w:val="24"/>
                <w14:ligatures w14:val="standardContextual"/>
              </w:rPr>
            </w:pPr>
            <w:r>
              <w:rPr>
                <w:kern w:val="2"/>
                <w:szCs w:val="24"/>
                <w14:ligatures w14:val="standardContextual"/>
              </w:rPr>
              <w:t>+(MABENHNHAN)</w:t>
            </w:r>
          </w:p>
        </w:tc>
      </w:tr>
      <w:tr w:rsidR="00CD7E9E" w14:paraId="77A6EE3C" w14:textId="77777777">
        <w:tc>
          <w:tcPr>
            <w:tcW w:w="2253" w:type="dxa"/>
            <w:tcBorders>
              <w:top w:val="single" w:sz="4" w:space="0" w:color="auto"/>
              <w:left w:val="single" w:sz="4" w:space="0" w:color="auto"/>
              <w:bottom w:val="single" w:sz="4" w:space="0" w:color="auto"/>
              <w:right w:val="single" w:sz="4" w:space="0" w:color="auto"/>
            </w:tcBorders>
          </w:tcPr>
          <w:p w14:paraId="4FA16B84"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7EA67D5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423835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173844A" w14:textId="77777777" w:rsidR="00CD7E9E" w:rsidRDefault="00624A6D">
            <w:pPr>
              <w:pStyle w:val="ListParagraph"/>
              <w:ind w:left="0"/>
              <w:jc w:val="both"/>
              <w:rPr>
                <w:kern w:val="2"/>
                <w:szCs w:val="24"/>
                <w14:ligatures w14:val="standardContextual"/>
              </w:rPr>
            </w:pPr>
            <w:r>
              <w:rPr>
                <w:kern w:val="2"/>
                <w:szCs w:val="24"/>
                <w14:ligatures w14:val="standardContextual"/>
              </w:rPr>
              <w:t>+(MABENHNHAN)</w:t>
            </w:r>
          </w:p>
        </w:tc>
      </w:tr>
    </w:tbl>
    <w:p w14:paraId="5A0E6E9A" w14:textId="77777777" w:rsidR="00CD7E9E" w:rsidRDefault="00CD7E9E">
      <w:pPr>
        <w:jc w:val="both"/>
        <w:rPr>
          <w:b/>
          <w:bCs/>
          <w:szCs w:val="24"/>
        </w:rPr>
      </w:pPr>
    </w:p>
    <w:p w14:paraId="76B5FF0E" w14:textId="77777777" w:rsidR="00CD7E9E" w:rsidRPr="00D42D3D" w:rsidRDefault="00624A6D" w:rsidP="00546724">
      <w:pPr>
        <w:pStyle w:val="ListParagraph"/>
        <w:numPr>
          <w:ilvl w:val="0"/>
          <w:numId w:val="54"/>
        </w:numPr>
        <w:jc w:val="both"/>
        <w:rPr>
          <w:b/>
          <w:bCs/>
          <w:szCs w:val="24"/>
        </w:rPr>
      </w:pPr>
      <w:r>
        <w:rPr>
          <w:b/>
          <w:bCs/>
          <w:szCs w:val="24"/>
        </w:rPr>
        <w:t>RB19</w:t>
      </w:r>
    </w:p>
    <w:p w14:paraId="3F06B89E" w14:textId="77777777" w:rsidR="00CD7E9E" w:rsidRDefault="00624A6D" w:rsidP="00546724">
      <w:pPr>
        <w:pStyle w:val="ListParagraph"/>
        <w:numPr>
          <w:ilvl w:val="0"/>
          <w:numId w:val="20"/>
        </w:numPr>
        <w:jc w:val="both"/>
        <w:rPr>
          <w:szCs w:val="24"/>
        </w:rPr>
      </w:pPr>
      <w:r>
        <w:rPr>
          <w:szCs w:val="24"/>
        </w:rPr>
        <w:t>Bối cảnh: BENHNHAN, BAOHIEMYTE</w:t>
      </w:r>
    </w:p>
    <w:p w14:paraId="7FE55B0A" w14:textId="77777777" w:rsidR="00CD7E9E" w:rsidRDefault="00624A6D" w:rsidP="00546724">
      <w:pPr>
        <w:pStyle w:val="ListParagraph"/>
        <w:numPr>
          <w:ilvl w:val="0"/>
          <w:numId w:val="20"/>
        </w:numPr>
        <w:jc w:val="both"/>
        <w:rPr>
          <w:szCs w:val="24"/>
        </w:rPr>
      </w:pPr>
      <w:r>
        <w:rPr>
          <w:szCs w:val="24"/>
        </w:rPr>
        <w:t>Mô tả: Một bệnh nhân có một thẻ bảo hiểm y tế và một thẻ bảo hiểm y tế thuộc một bệnh nhân</w:t>
      </w:r>
    </w:p>
    <w:p w14:paraId="1CE28014" w14:textId="77777777" w:rsidR="00CD7E9E" w:rsidRDefault="00624A6D" w:rsidP="00546724">
      <w:pPr>
        <w:pStyle w:val="ListParagraph"/>
        <w:numPr>
          <w:ilvl w:val="0"/>
          <w:numId w:val="20"/>
        </w:numPr>
        <w:jc w:val="both"/>
        <w:rPr>
          <w:szCs w:val="24"/>
        </w:rPr>
      </w:pPr>
      <w:r>
        <w:rPr>
          <w:szCs w:val="24"/>
        </w:rPr>
        <w:t xml:space="preserve">Nội dung: </w:t>
      </w:r>
    </w:p>
    <w:p w14:paraId="3858330B" w14:textId="77777777" w:rsidR="00CD7E9E" w:rsidRDefault="00624A6D">
      <w:pPr>
        <w:pStyle w:val="ListParagraph"/>
        <w:ind w:left="1800"/>
        <w:jc w:val="both"/>
        <w:rPr>
          <w:szCs w:val="24"/>
        </w:rPr>
      </w:pPr>
      <w:r>
        <w:rPr>
          <w:szCs w:val="24"/>
        </w:rPr>
        <w:t xml:space="preserve">BAOHIEMYTE[MABENHNHAN] </w:t>
      </w:r>
      <m:oMath>
        <m:r>
          <w:rPr>
            <w:rFonts w:ascii="Cambria Math" w:hAnsi="Cambria Math"/>
            <w:szCs w:val="24"/>
          </w:rPr>
          <m:t>⊆</m:t>
        </m:r>
      </m:oMath>
      <w:r>
        <w:rPr>
          <w:szCs w:val="24"/>
        </w:rPr>
        <w:t xml:space="preserve"> BENHNHAN[MABENHNHAN]</w:t>
      </w:r>
    </w:p>
    <w:p w14:paraId="2AAAF42E" w14:textId="77777777" w:rsidR="00CD7E9E" w:rsidRDefault="00624A6D">
      <w:pPr>
        <w:pStyle w:val="ListParagraph"/>
        <w:ind w:left="1800"/>
        <w:jc w:val="both"/>
        <w:rPr>
          <w:szCs w:val="24"/>
        </w:rPr>
      </w:pPr>
      <w:r>
        <w:rPr>
          <w:szCs w:val="24"/>
        </w:rPr>
        <w:t>AND</w:t>
      </w:r>
    </w:p>
    <w:p w14:paraId="7B66519D" w14:textId="77777777" w:rsidR="00CD7E9E" w:rsidRPr="00D42D3D" w:rsidRDefault="00624A6D" w:rsidP="00D42D3D">
      <w:pPr>
        <w:pStyle w:val="ListParagraph"/>
        <w:ind w:left="1800"/>
        <w:jc w:val="both"/>
        <w:rPr>
          <w:szCs w:val="24"/>
        </w:rPr>
      </w:pPr>
      <w:r>
        <w:rPr>
          <w:szCs w:val="24"/>
        </w:rPr>
        <w:t>BENHNHAN[MABHYT]</w:t>
      </w:r>
      <m:oMath>
        <m:r>
          <w:rPr>
            <w:rFonts w:ascii="Cambria Math" w:hAnsi="Cambria Math"/>
            <w:szCs w:val="24"/>
          </w:rPr>
          <m:t>⊆</m:t>
        </m:r>
      </m:oMath>
      <w:r>
        <w:rPr>
          <w:szCs w:val="24"/>
        </w:rPr>
        <w:t xml:space="preserve"> BAOHIEMYTE[MABHYT]</w:t>
      </w:r>
    </w:p>
    <w:p w14:paraId="1F55EA20"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4FD4951B" w14:textId="77777777">
        <w:tc>
          <w:tcPr>
            <w:tcW w:w="2253" w:type="dxa"/>
            <w:tcBorders>
              <w:top w:val="single" w:sz="4" w:space="0" w:color="auto"/>
              <w:left w:val="single" w:sz="4" w:space="0" w:color="auto"/>
              <w:bottom w:val="single" w:sz="4" w:space="0" w:color="auto"/>
              <w:right w:val="single" w:sz="4" w:space="0" w:color="auto"/>
            </w:tcBorders>
          </w:tcPr>
          <w:p w14:paraId="3E038B4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2903828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06B35D6C"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A13ACB0"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0DE6F07" w14:textId="77777777">
        <w:tc>
          <w:tcPr>
            <w:tcW w:w="2253" w:type="dxa"/>
            <w:tcBorders>
              <w:top w:val="single" w:sz="4" w:space="0" w:color="auto"/>
              <w:left w:val="single" w:sz="4" w:space="0" w:color="auto"/>
              <w:bottom w:val="single" w:sz="4" w:space="0" w:color="auto"/>
              <w:right w:val="single" w:sz="4" w:space="0" w:color="auto"/>
            </w:tcBorders>
          </w:tcPr>
          <w:p w14:paraId="29691D5A" w14:textId="77777777" w:rsidR="00CD7E9E" w:rsidRDefault="00624A6D">
            <w:pPr>
              <w:pStyle w:val="ListParagraph"/>
              <w:ind w:left="0"/>
              <w:jc w:val="both"/>
              <w:rPr>
                <w:kern w:val="2"/>
                <w:szCs w:val="24"/>
                <w14:ligatures w14:val="standardContextual"/>
              </w:rPr>
            </w:pPr>
            <w:r>
              <w:rPr>
                <w:kern w:val="2"/>
                <w:szCs w:val="24"/>
                <w14:ligatures w14:val="standardContextual"/>
              </w:rPr>
              <w:t>BENHNHAN</w:t>
            </w:r>
          </w:p>
        </w:tc>
        <w:tc>
          <w:tcPr>
            <w:tcW w:w="1283" w:type="dxa"/>
            <w:tcBorders>
              <w:top w:val="single" w:sz="4" w:space="0" w:color="auto"/>
              <w:left w:val="single" w:sz="4" w:space="0" w:color="auto"/>
              <w:bottom w:val="single" w:sz="4" w:space="0" w:color="auto"/>
              <w:right w:val="single" w:sz="4" w:space="0" w:color="auto"/>
            </w:tcBorders>
          </w:tcPr>
          <w:p w14:paraId="4097D8C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1C64A81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C90FA47" w14:textId="77777777" w:rsidR="00CD7E9E" w:rsidRDefault="00624A6D">
            <w:pPr>
              <w:pStyle w:val="ListParagraph"/>
              <w:ind w:left="0"/>
              <w:jc w:val="both"/>
              <w:rPr>
                <w:kern w:val="2"/>
                <w:szCs w:val="24"/>
                <w14:ligatures w14:val="standardContextual"/>
              </w:rPr>
            </w:pPr>
            <w:r>
              <w:rPr>
                <w:kern w:val="2"/>
                <w:szCs w:val="24"/>
                <w14:ligatures w14:val="standardContextual"/>
              </w:rPr>
              <w:t>+(MABENHNHAN, MABHYT)</w:t>
            </w:r>
          </w:p>
        </w:tc>
      </w:tr>
      <w:tr w:rsidR="00CD7E9E" w14:paraId="6F2507A6" w14:textId="77777777">
        <w:tc>
          <w:tcPr>
            <w:tcW w:w="2253" w:type="dxa"/>
            <w:tcBorders>
              <w:top w:val="single" w:sz="4" w:space="0" w:color="auto"/>
              <w:left w:val="single" w:sz="4" w:space="0" w:color="auto"/>
              <w:bottom w:val="single" w:sz="4" w:space="0" w:color="auto"/>
              <w:right w:val="single" w:sz="4" w:space="0" w:color="auto"/>
            </w:tcBorders>
          </w:tcPr>
          <w:p w14:paraId="30563556"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BAOHIEMYTE</w:t>
            </w:r>
          </w:p>
        </w:tc>
        <w:tc>
          <w:tcPr>
            <w:tcW w:w="1283" w:type="dxa"/>
            <w:tcBorders>
              <w:top w:val="single" w:sz="4" w:space="0" w:color="auto"/>
              <w:left w:val="single" w:sz="4" w:space="0" w:color="auto"/>
              <w:bottom w:val="single" w:sz="4" w:space="0" w:color="auto"/>
              <w:right w:val="single" w:sz="4" w:space="0" w:color="auto"/>
            </w:tcBorders>
          </w:tcPr>
          <w:p w14:paraId="7648FD4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9289EB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65DFFA4" w14:textId="77777777" w:rsidR="00CD7E9E" w:rsidRDefault="00624A6D">
            <w:pPr>
              <w:pStyle w:val="ListParagraph"/>
              <w:ind w:left="0"/>
              <w:jc w:val="both"/>
              <w:rPr>
                <w:kern w:val="2"/>
                <w:szCs w:val="24"/>
                <w14:ligatures w14:val="standardContextual"/>
              </w:rPr>
            </w:pPr>
            <w:r>
              <w:rPr>
                <w:kern w:val="2"/>
                <w:szCs w:val="24"/>
                <w14:ligatures w14:val="standardContextual"/>
              </w:rPr>
              <w:t>+(MABHYT, MABENHNHAN)</w:t>
            </w:r>
          </w:p>
        </w:tc>
      </w:tr>
    </w:tbl>
    <w:p w14:paraId="7AA359AC" w14:textId="77777777" w:rsidR="00CD7E9E" w:rsidRDefault="00CD7E9E">
      <w:pPr>
        <w:jc w:val="both"/>
        <w:rPr>
          <w:szCs w:val="24"/>
        </w:rPr>
      </w:pPr>
    </w:p>
    <w:p w14:paraId="67B40AC0" w14:textId="77777777" w:rsidR="00CD7E9E" w:rsidRPr="00D42D3D" w:rsidRDefault="00624A6D" w:rsidP="00546724">
      <w:pPr>
        <w:pStyle w:val="ListParagraph"/>
        <w:numPr>
          <w:ilvl w:val="0"/>
          <w:numId w:val="54"/>
        </w:numPr>
        <w:jc w:val="both"/>
        <w:rPr>
          <w:b/>
          <w:bCs/>
          <w:szCs w:val="24"/>
        </w:rPr>
      </w:pPr>
      <w:r>
        <w:rPr>
          <w:b/>
          <w:bCs/>
          <w:szCs w:val="24"/>
        </w:rPr>
        <w:t>RB20</w:t>
      </w:r>
    </w:p>
    <w:p w14:paraId="010D5DEB" w14:textId="77777777" w:rsidR="00CD7E9E" w:rsidRDefault="00624A6D" w:rsidP="00546724">
      <w:pPr>
        <w:pStyle w:val="ListParagraph"/>
        <w:numPr>
          <w:ilvl w:val="0"/>
          <w:numId w:val="20"/>
        </w:numPr>
        <w:jc w:val="both"/>
        <w:rPr>
          <w:szCs w:val="24"/>
        </w:rPr>
      </w:pPr>
      <w:r>
        <w:rPr>
          <w:szCs w:val="24"/>
        </w:rPr>
        <w:t xml:space="preserve">Bối cảnh: HOADON, PHIEUXUATVIEN </w:t>
      </w:r>
    </w:p>
    <w:p w14:paraId="78D89EA4" w14:textId="77777777" w:rsidR="00CD7E9E" w:rsidRDefault="00624A6D" w:rsidP="00546724">
      <w:pPr>
        <w:pStyle w:val="ListParagraph"/>
        <w:numPr>
          <w:ilvl w:val="0"/>
          <w:numId w:val="20"/>
        </w:numPr>
        <w:jc w:val="both"/>
        <w:rPr>
          <w:szCs w:val="24"/>
        </w:rPr>
      </w:pPr>
      <w:r>
        <w:rPr>
          <w:szCs w:val="24"/>
        </w:rPr>
        <w:t>Mô tả: Một hóa đơn thuộc một phiếu xuất viện và một phiếu xuất viện có một hóa đơn</w:t>
      </w:r>
    </w:p>
    <w:p w14:paraId="294AE21B" w14:textId="77777777" w:rsidR="00CD7E9E" w:rsidRDefault="00624A6D" w:rsidP="00546724">
      <w:pPr>
        <w:pStyle w:val="ListParagraph"/>
        <w:numPr>
          <w:ilvl w:val="0"/>
          <w:numId w:val="20"/>
        </w:numPr>
        <w:jc w:val="both"/>
        <w:rPr>
          <w:szCs w:val="24"/>
        </w:rPr>
      </w:pPr>
      <w:r>
        <w:rPr>
          <w:szCs w:val="24"/>
        </w:rPr>
        <w:t xml:space="preserve">Nội dung: </w:t>
      </w:r>
    </w:p>
    <w:p w14:paraId="38D0F3CF" w14:textId="77777777" w:rsidR="00CD7E9E" w:rsidRDefault="00624A6D">
      <w:pPr>
        <w:pStyle w:val="ListParagraph"/>
        <w:ind w:left="1800"/>
        <w:jc w:val="both"/>
        <w:rPr>
          <w:szCs w:val="24"/>
        </w:rPr>
      </w:pPr>
      <w:r>
        <w:rPr>
          <w:szCs w:val="24"/>
        </w:rPr>
        <w:t>HOADON[MAPHIEUXUATVIEN]</w:t>
      </w:r>
      <m:oMath>
        <m:r>
          <w:rPr>
            <w:rFonts w:ascii="Cambria Math" w:hAnsi="Cambria Math"/>
            <w:szCs w:val="24"/>
          </w:rPr>
          <m:t>⊆</m:t>
        </m:r>
      </m:oMath>
      <w:r>
        <w:rPr>
          <w:szCs w:val="24"/>
        </w:rPr>
        <w:t xml:space="preserve"> </w:t>
      </w:r>
    </w:p>
    <w:p w14:paraId="43262969" w14:textId="77777777" w:rsidR="00CD7E9E" w:rsidRDefault="00624A6D">
      <w:pPr>
        <w:pStyle w:val="ListParagraph"/>
        <w:ind w:left="1800"/>
        <w:jc w:val="both"/>
        <w:rPr>
          <w:szCs w:val="24"/>
        </w:rPr>
      </w:pPr>
      <w:r>
        <w:rPr>
          <w:szCs w:val="24"/>
        </w:rPr>
        <w:t>PHIEUXUATVIEN[MAPHIEUXUATVIEN]</w:t>
      </w:r>
    </w:p>
    <w:p w14:paraId="2A0F797D" w14:textId="77777777" w:rsidR="00CD7E9E" w:rsidRDefault="00624A6D">
      <w:pPr>
        <w:pStyle w:val="ListParagraph"/>
        <w:ind w:left="1800"/>
        <w:jc w:val="both"/>
        <w:rPr>
          <w:szCs w:val="24"/>
        </w:rPr>
      </w:pPr>
      <w:r>
        <w:rPr>
          <w:szCs w:val="24"/>
        </w:rPr>
        <w:t>AND</w:t>
      </w:r>
    </w:p>
    <w:p w14:paraId="2EB469CE" w14:textId="77777777" w:rsidR="00CD7E9E" w:rsidRDefault="00624A6D">
      <w:pPr>
        <w:pStyle w:val="ListParagraph"/>
        <w:ind w:left="1800"/>
        <w:jc w:val="both"/>
        <w:rPr>
          <w:szCs w:val="24"/>
        </w:rPr>
      </w:pPr>
      <w:r>
        <w:rPr>
          <w:szCs w:val="24"/>
        </w:rPr>
        <w:t xml:space="preserve">PHIEUXUATVIEN[SOHOADON] </w:t>
      </w:r>
      <m:oMath>
        <m:r>
          <w:rPr>
            <w:rFonts w:ascii="Cambria Math" w:hAnsi="Cambria Math"/>
            <w:szCs w:val="24"/>
          </w:rPr>
          <m:t>⊆</m:t>
        </m:r>
      </m:oMath>
      <w:r>
        <w:rPr>
          <w:szCs w:val="24"/>
        </w:rPr>
        <w:t xml:space="preserve"> </w:t>
      </w:r>
    </w:p>
    <w:p w14:paraId="5A4BE2EB" w14:textId="77777777" w:rsidR="00CD7E9E" w:rsidRPr="00D42D3D" w:rsidRDefault="00624A6D" w:rsidP="00D42D3D">
      <w:pPr>
        <w:pStyle w:val="ListParagraph"/>
        <w:ind w:left="1800"/>
        <w:jc w:val="both"/>
        <w:rPr>
          <w:szCs w:val="24"/>
        </w:rPr>
      </w:pPr>
      <w:r>
        <w:rPr>
          <w:szCs w:val="24"/>
        </w:rPr>
        <w:t>HOADON[SOHOADON]</w:t>
      </w:r>
    </w:p>
    <w:p w14:paraId="2C4D3E78"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97"/>
        <w:gridCol w:w="1268"/>
        <w:gridCol w:w="1148"/>
        <w:gridCol w:w="3362"/>
      </w:tblGrid>
      <w:tr w:rsidR="00CD7E9E" w14:paraId="4FE5C8F4" w14:textId="77777777">
        <w:tc>
          <w:tcPr>
            <w:tcW w:w="2253" w:type="dxa"/>
            <w:tcBorders>
              <w:top w:val="single" w:sz="4" w:space="0" w:color="auto"/>
              <w:left w:val="single" w:sz="4" w:space="0" w:color="auto"/>
              <w:bottom w:val="single" w:sz="4" w:space="0" w:color="auto"/>
              <w:right w:val="single" w:sz="4" w:space="0" w:color="auto"/>
            </w:tcBorders>
          </w:tcPr>
          <w:p w14:paraId="2A62470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174CA62D"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728FC7C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10EF859E"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82176A4" w14:textId="77777777">
        <w:tc>
          <w:tcPr>
            <w:tcW w:w="2253" w:type="dxa"/>
            <w:tcBorders>
              <w:top w:val="single" w:sz="4" w:space="0" w:color="auto"/>
              <w:left w:val="single" w:sz="4" w:space="0" w:color="auto"/>
              <w:bottom w:val="single" w:sz="4" w:space="0" w:color="auto"/>
              <w:right w:val="single" w:sz="4" w:space="0" w:color="auto"/>
            </w:tcBorders>
          </w:tcPr>
          <w:p w14:paraId="3D5B0837"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6856FC1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C11336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AEEC439" w14:textId="77777777" w:rsidR="00CD7E9E" w:rsidRDefault="00624A6D">
            <w:pPr>
              <w:pStyle w:val="ListParagraph"/>
              <w:ind w:left="0"/>
              <w:jc w:val="both"/>
              <w:rPr>
                <w:kern w:val="2"/>
                <w:szCs w:val="24"/>
                <w14:ligatures w14:val="standardContextual"/>
              </w:rPr>
            </w:pPr>
            <w:r>
              <w:rPr>
                <w:kern w:val="2"/>
                <w:szCs w:val="24"/>
                <w14:ligatures w14:val="standardContextual"/>
              </w:rPr>
              <w:t>+(SOHOADON,</w:t>
            </w:r>
          </w:p>
          <w:p w14:paraId="64EAA0A3" w14:textId="77777777" w:rsidR="00CD7E9E" w:rsidRDefault="00624A6D">
            <w:pPr>
              <w:pStyle w:val="ListParagraph"/>
              <w:ind w:left="0"/>
              <w:jc w:val="both"/>
              <w:rPr>
                <w:kern w:val="2"/>
                <w:szCs w:val="24"/>
                <w14:ligatures w14:val="standardContextual"/>
              </w:rPr>
            </w:pPr>
            <w:r>
              <w:rPr>
                <w:kern w:val="2"/>
                <w:szCs w:val="24"/>
                <w14:ligatures w14:val="standardContextual"/>
              </w:rPr>
              <w:t>MAPHIEUXUATVIEN)</w:t>
            </w:r>
          </w:p>
        </w:tc>
      </w:tr>
      <w:tr w:rsidR="00CD7E9E" w14:paraId="5DF398BD" w14:textId="77777777">
        <w:tc>
          <w:tcPr>
            <w:tcW w:w="2253" w:type="dxa"/>
            <w:tcBorders>
              <w:top w:val="single" w:sz="4" w:space="0" w:color="auto"/>
              <w:left w:val="single" w:sz="4" w:space="0" w:color="auto"/>
              <w:bottom w:val="single" w:sz="4" w:space="0" w:color="auto"/>
              <w:right w:val="single" w:sz="4" w:space="0" w:color="auto"/>
            </w:tcBorders>
          </w:tcPr>
          <w:p w14:paraId="56D13AD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PHIEUXUATVIEN </w:t>
            </w:r>
          </w:p>
        </w:tc>
        <w:tc>
          <w:tcPr>
            <w:tcW w:w="1283" w:type="dxa"/>
            <w:tcBorders>
              <w:top w:val="single" w:sz="4" w:space="0" w:color="auto"/>
              <w:left w:val="single" w:sz="4" w:space="0" w:color="auto"/>
              <w:bottom w:val="single" w:sz="4" w:space="0" w:color="auto"/>
              <w:right w:val="single" w:sz="4" w:space="0" w:color="auto"/>
            </w:tcBorders>
          </w:tcPr>
          <w:p w14:paraId="33CBD62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DE2590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F7F0FE1" w14:textId="77777777" w:rsidR="00CD7E9E" w:rsidRDefault="00624A6D">
            <w:pPr>
              <w:pStyle w:val="ListParagraph"/>
              <w:ind w:left="0"/>
              <w:jc w:val="both"/>
              <w:rPr>
                <w:kern w:val="2"/>
                <w:szCs w:val="24"/>
                <w14:ligatures w14:val="standardContextual"/>
              </w:rPr>
            </w:pPr>
            <w:r>
              <w:rPr>
                <w:kern w:val="2"/>
                <w:szCs w:val="24"/>
                <w14:ligatures w14:val="standardContextual"/>
              </w:rPr>
              <w:t>+(MAPHIEUXUATVIEN,</w:t>
            </w:r>
          </w:p>
          <w:p w14:paraId="28910182" w14:textId="77777777" w:rsidR="00CD7E9E" w:rsidRDefault="00624A6D">
            <w:pPr>
              <w:pStyle w:val="ListParagraph"/>
              <w:ind w:left="0"/>
              <w:jc w:val="both"/>
              <w:rPr>
                <w:kern w:val="2"/>
                <w:szCs w:val="24"/>
                <w14:ligatures w14:val="standardContextual"/>
              </w:rPr>
            </w:pPr>
            <w:r>
              <w:rPr>
                <w:kern w:val="2"/>
                <w:szCs w:val="24"/>
                <w14:ligatures w14:val="standardContextual"/>
              </w:rPr>
              <w:t>SOHOADON)</w:t>
            </w:r>
          </w:p>
        </w:tc>
      </w:tr>
    </w:tbl>
    <w:p w14:paraId="6537738F" w14:textId="77777777" w:rsidR="00CD7E9E" w:rsidRDefault="00CD7E9E">
      <w:pPr>
        <w:jc w:val="both"/>
        <w:rPr>
          <w:szCs w:val="24"/>
        </w:rPr>
      </w:pPr>
    </w:p>
    <w:p w14:paraId="1B591A2E" w14:textId="77777777" w:rsidR="00CD7E9E" w:rsidRPr="00D42D3D" w:rsidRDefault="00624A6D" w:rsidP="00546724">
      <w:pPr>
        <w:pStyle w:val="ListParagraph"/>
        <w:numPr>
          <w:ilvl w:val="0"/>
          <w:numId w:val="54"/>
        </w:numPr>
        <w:jc w:val="both"/>
        <w:rPr>
          <w:b/>
          <w:bCs/>
          <w:szCs w:val="24"/>
        </w:rPr>
      </w:pPr>
      <w:r>
        <w:rPr>
          <w:b/>
          <w:bCs/>
          <w:szCs w:val="24"/>
        </w:rPr>
        <w:t>RB21</w:t>
      </w:r>
    </w:p>
    <w:p w14:paraId="444E1966" w14:textId="77777777" w:rsidR="00CD7E9E" w:rsidRDefault="00624A6D" w:rsidP="00546724">
      <w:pPr>
        <w:pStyle w:val="ListParagraph"/>
        <w:numPr>
          <w:ilvl w:val="0"/>
          <w:numId w:val="20"/>
        </w:numPr>
        <w:jc w:val="both"/>
        <w:rPr>
          <w:szCs w:val="24"/>
        </w:rPr>
      </w:pPr>
      <w:r>
        <w:rPr>
          <w:szCs w:val="24"/>
        </w:rPr>
        <w:t>Bối cảnh: MAPHONG, GIUONG</w:t>
      </w:r>
    </w:p>
    <w:p w14:paraId="03312ADC" w14:textId="77777777" w:rsidR="00CD7E9E" w:rsidRDefault="00624A6D" w:rsidP="00546724">
      <w:pPr>
        <w:pStyle w:val="ListParagraph"/>
        <w:numPr>
          <w:ilvl w:val="0"/>
          <w:numId w:val="20"/>
        </w:numPr>
        <w:jc w:val="both"/>
        <w:rPr>
          <w:szCs w:val="24"/>
        </w:rPr>
      </w:pPr>
      <w:r>
        <w:rPr>
          <w:szCs w:val="24"/>
        </w:rPr>
        <w:t>Mô tả: Một giường thuộc một phòng</w:t>
      </w:r>
    </w:p>
    <w:p w14:paraId="1045F45F" w14:textId="77777777" w:rsidR="00CD7E9E" w:rsidRDefault="00624A6D" w:rsidP="00546724">
      <w:pPr>
        <w:pStyle w:val="ListParagraph"/>
        <w:numPr>
          <w:ilvl w:val="0"/>
          <w:numId w:val="20"/>
        </w:numPr>
        <w:jc w:val="both"/>
        <w:rPr>
          <w:szCs w:val="24"/>
        </w:rPr>
      </w:pPr>
      <w:r>
        <w:rPr>
          <w:szCs w:val="24"/>
        </w:rPr>
        <w:t>Nội dung: GIUONG[MAPHONG]</w:t>
      </w:r>
      <m:oMath>
        <m:r>
          <w:rPr>
            <w:rFonts w:ascii="Cambria Math" w:hAnsi="Cambria Math"/>
            <w:szCs w:val="24"/>
          </w:rPr>
          <m:t>⊆</m:t>
        </m:r>
      </m:oMath>
      <w:r>
        <w:rPr>
          <w:szCs w:val="24"/>
        </w:rPr>
        <w:t xml:space="preserve"> PHONG[MAPHONG]</w:t>
      </w:r>
    </w:p>
    <w:p w14:paraId="66BC87B3"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5AF70BB9" w14:textId="77777777">
        <w:tc>
          <w:tcPr>
            <w:tcW w:w="2253" w:type="dxa"/>
            <w:tcBorders>
              <w:top w:val="single" w:sz="4" w:space="0" w:color="auto"/>
              <w:left w:val="single" w:sz="4" w:space="0" w:color="auto"/>
              <w:bottom w:val="single" w:sz="4" w:space="0" w:color="auto"/>
              <w:right w:val="single" w:sz="4" w:space="0" w:color="auto"/>
            </w:tcBorders>
          </w:tcPr>
          <w:p w14:paraId="69AECEC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724029BE"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228E62B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4B6E210F"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87315B5" w14:textId="77777777">
        <w:tc>
          <w:tcPr>
            <w:tcW w:w="2253" w:type="dxa"/>
            <w:tcBorders>
              <w:top w:val="single" w:sz="4" w:space="0" w:color="auto"/>
              <w:left w:val="single" w:sz="4" w:space="0" w:color="auto"/>
              <w:bottom w:val="single" w:sz="4" w:space="0" w:color="auto"/>
              <w:right w:val="single" w:sz="4" w:space="0" w:color="auto"/>
            </w:tcBorders>
          </w:tcPr>
          <w:p w14:paraId="528998CA" w14:textId="77777777" w:rsidR="00CD7E9E" w:rsidRDefault="00624A6D">
            <w:pPr>
              <w:pStyle w:val="ListParagraph"/>
              <w:ind w:left="0"/>
              <w:jc w:val="both"/>
              <w:rPr>
                <w:kern w:val="2"/>
                <w:szCs w:val="24"/>
                <w14:ligatures w14:val="standardContextual"/>
              </w:rPr>
            </w:pPr>
            <w:r>
              <w:rPr>
                <w:kern w:val="2"/>
                <w:szCs w:val="24"/>
                <w14:ligatures w14:val="standardContextual"/>
              </w:rPr>
              <w:t>PHONG</w:t>
            </w:r>
          </w:p>
        </w:tc>
        <w:tc>
          <w:tcPr>
            <w:tcW w:w="1283" w:type="dxa"/>
            <w:tcBorders>
              <w:top w:val="single" w:sz="4" w:space="0" w:color="auto"/>
              <w:left w:val="single" w:sz="4" w:space="0" w:color="auto"/>
              <w:bottom w:val="single" w:sz="4" w:space="0" w:color="auto"/>
              <w:right w:val="single" w:sz="4" w:space="0" w:color="auto"/>
            </w:tcBorders>
          </w:tcPr>
          <w:p w14:paraId="03B75C6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C604E7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5AEA816" w14:textId="77777777" w:rsidR="00CD7E9E" w:rsidRDefault="00624A6D">
            <w:pPr>
              <w:pStyle w:val="ListParagraph"/>
              <w:ind w:left="0"/>
              <w:jc w:val="both"/>
              <w:rPr>
                <w:kern w:val="2"/>
                <w:szCs w:val="24"/>
                <w14:ligatures w14:val="standardContextual"/>
              </w:rPr>
            </w:pPr>
            <w:r>
              <w:rPr>
                <w:kern w:val="2"/>
                <w:szCs w:val="24"/>
                <w14:ligatures w14:val="standardContextual"/>
              </w:rPr>
              <w:t>+(MAPHONG)</w:t>
            </w:r>
          </w:p>
        </w:tc>
      </w:tr>
      <w:tr w:rsidR="00CD7E9E" w14:paraId="40CBA753" w14:textId="77777777">
        <w:tc>
          <w:tcPr>
            <w:tcW w:w="2253" w:type="dxa"/>
            <w:tcBorders>
              <w:top w:val="single" w:sz="4" w:space="0" w:color="auto"/>
              <w:left w:val="single" w:sz="4" w:space="0" w:color="auto"/>
              <w:bottom w:val="single" w:sz="4" w:space="0" w:color="auto"/>
              <w:right w:val="single" w:sz="4" w:space="0" w:color="auto"/>
            </w:tcBorders>
          </w:tcPr>
          <w:p w14:paraId="12147FB2" w14:textId="77777777" w:rsidR="00CD7E9E" w:rsidRDefault="00624A6D">
            <w:pPr>
              <w:pStyle w:val="ListParagraph"/>
              <w:ind w:left="0"/>
              <w:jc w:val="both"/>
              <w:rPr>
                <w:kern w:val="2"/>
                <w:szCs w:val="24"/>
                <w14:ligatures w14:val="standardContextual"/>
              </w:rPr>
            </w:pPr>
            <w:r>
              <w:rPr>
                <w:kern w:val="2"/>
                <w:szCs w:val="24"/>
                <w14:ligatures w14:val="standardContextual"/>
              </w:rPr>
              <w:t>GIUONG</w:t>
            </w:r>
          </w:p>
        </w:tc>
        <w:tc>
          <w:tcPr>
            <w:tcW w:w="1283" w:type="dxa"/>
            <w:tcBorders>
              <w:top w:val="single" w:sz="4" w:space="0" w:color="auto"/>
              <w:left w:val="single" w:sz="4" w:space="0" w:color="auto"/>
              <w:bottom w:val="single" w:sz="4" w:space="0" w:color="auto"/>
              <w:right w:val="single" w:sz="4" w:space="0" w:color="auto"/>
            </w:tcBorders>
          </w:tcPr>
          <w:p w14:paraId="3773995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8CDA77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49E87C7" w14:textId="77777777" w:rsidR="00CD7E9E" w:rsidRDefault="00624A6D">
            <w:pPr>
              <w:pStyle w:val="ListParagraph"/>
              <w:ind w:left="0"/>
              <w:jc w:val="both"/>
              <w:rPr>
                <w:kern w:val="2"/>
                <w:szCs w:val="24"/>
                <w14:ligatures w14:val="standardContextual"/>
              </w:rPr>
            </w:pPr>
            <w:r>
              <w:rPr>
                <w:kern w:val="2"/>
                <w:szCs w:val="24"/>
                <w14:ligatures w14:val="standardContextual"/>
              </w:rPr>
              <w:t>+(MAPHONG)</w:t>
            </w:r>
          </w:p>
        </w:tc>
      </w:tr>
    </w:tbl>
    <w:p w14:paraId="5FDEE04F" w14:textId="77777777" w:rsidR="00CD7E9E" w:rsidRDefault="00CD7E9E">
      <w:pPr>
        <w:jc w:val="both"/>
        <w:rPr>
          <w:szCs w:val="24"/>
        </w:rPr>
      </w:pPr>
    </w:p>
    <w:p w14:paraId="045029A5" w14:textId="77777777" w:rsidR="00CD7E9E" w:rsidRPr="00D42D3D" w:rsidRDefault="00624A6D" w:rsidP="00546724">
      <w:pPr>
        <w:pStyle w:val="ListParagraph"/>
        <w:numPr>
          <w:ilvl w:val="0"/>
          <w:numId w:val="54"/>
        </w:numPr>
        <w:jc w:val="both"/>
        <w:rPr>
          <w:b/>
          <w:bCs/>
          <w:szCs w:val="24"/>
        </w:rPr>
      </w:pPr>
      <w:r>
        <w:rPr>
          <w:b/>
          <w:bCs/>
          <w:szCs w:val="24"/>
        </w:rPr>
        <w:t>RB22</w:t>
      </w:r>
    </w:p>
    <w:p w14:paraId="125A447C" w14:textId="77777777" w:rsidR="00CD7E9E" w:rsidRDefault="00624A6D" w:rsidP="00546724">
      <w:pPr>
        <w:pStyle w:val="ListParagraph"/>
        <w:numPr>
          <w:ilvl w:val="0"/>
          <w:numId w:val="20"/>
        </w:numPr>
        <w:jc w:val="both"/>
        <w:rPr>
          <w:szCs w:val="24"/>
        </w:rPr>
      </w:pPr>
      <w:r>
        <w:rPr>
          <w:szCs w:val="24"/>
        </w:rPr>
        <w:t>Bối cảnh: CHUCDANH, NHANVIEN</w:t>
      </w:r>
    </w:p>
    <w:p w14:paraId="2C01FC99" w14:textId="77777777" w:rsidR="00CD7E9E" w:rsidRDefault="00624A6D" w:rsidP="00546724">
      <w:pPr>
        <w:pStyle w:val="ListParagraph"/>
        <w:numPr>
          <w:ilvl w:val="0"/>
          <w:numId w:val="20"/>
        </w:numPr>
        <w:jc w:val="both"/>
        <w:rPr>
          <w:szCs w:val="24"/>
        </w:rPr>
      </w:pPr>
      <w:r>
        <w:rPr>
          <w:szCs w:val="24"/>
        </w:rPr>
        <w:t>Mô tả: Một nhân viên có một chức danh</w:t>
      </w:r>
    </w:p>
    <w:p w14:paraId="63445238" w14:textId="77777777" w:rsidR="00CD7E9E" w:rsidRDefault="00624A6D" w:rsidP="00546724">
      <w:pPr>
        <w:pStyle w:val="ListParagraph"/>
        <w:numPr>
          <w:ilvl w:val="0"/>
          <w:numId w:val="20"/>
        </w:numPr>
        <w:jc w:val="both"/>
        <w:rPr>
          <w:szCs w:val="24"/>
        </w:rPr>
      </w:pPr>
      <w:r>
        <w:rPr>
          <w:szCs w:val="24"/>
        </w:rPr>
        <w:t xml:space="preserve">Nội dung: </w:t>
      </w:r>
    </w:p>
    <w:p w14:paraId="4F1329FA" w14:textId="77777777" w:rsidR="00CD7E9E" w:rsidRDefault="00624A6D">
      <w:pPr>
        <w:pStyle w:val="ListParagraph"/>
        <w:ind w:left="1800"/>
        <w:jc w:val="both"/>
        <w:rPr>
          <w:szCs w:val="24"/>
        </w:rPr>
      </w:pPr>
      <w:r>
        <w:rPr>
          <w:szCs w:val="24"/>
        </w:rPr>
        <w:t xml:space="preserve">NHANVIEN[MACHUCDANH] </w:t>
      </w:r>
      <m:oMath>
        <m:r>
          <w:rPr>
            <w:rFonts w:ascii="Cambria Math" w:hAnsi="Cambria Math"/>
            <w:szCs w:val="24"/>
          </w:rPr>
          <m:t>⊆</m:t>
        </m:r>
      </m:oMath>
      <w:r>
        <w:rPr>
          <w:szCs w:val="24"/>
        </w:rPr>
        <w:t xml:space="preserve"> CHUCDANH[MACHUCDANH]</w:t>
      </w:r>
    </w:p>
    <w:p w14:paraId="2D3E2A6C"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654EA17D" w14:textId="77777777">
        <w:tc>
          <w:tcPr>
            <w:tcW w:w="2253" w:type="dxa"/>
            <w:tcBorders>
              <w:top w:val="single" w:sz="4" w:space="0" w:color="auto"/>
              <w:left w:val="single" w:sz="4" w:space="0" w:color="auto"/>
              <w:bottom w:val="single" w:sz="4" w:space="0" w:color="auto"/>
              <w:right w:val="single" w:sz="4" w:space="0" w:color="auto"/>
            </w:tcBorders>
          </w:tcPr>
          <w:p w14:paraId="44EE3977"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21F67F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09E4517D"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1716EB54"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768482A" w14:textId="77777777">
        <w:tc>
          <w:tcPr>
            <w:tcW w:w="2253" w:type="dxa"/>
            <w:tcBorders>
              <w:top w:val="single" w:sz="4" w:space="0" w:color="auto"/>
              <w:left w:val="single" w:sz="4" w:space="0" w:color="auto"/>
              <w:bottom w:val="single" w:sz="4" w:space="0" w:color="auto"/>
              <w:right w:val="single" w:sz="4" w:space="0" w:color="auto"/>
            </w:tcBorders>
          </w:tcPr>
          <w:p w14:paraId="14961AE8"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CHUCDANH</w:t>
            </w:r>
          </w:p>
        </w:tc>
        <w:tc>
          <w:tcPr>
            <w:tcW w:w="1283" w:type="dxa"/>
            <w:tcBorders>
              <w:top w:val="single" w:sz="4" w:space="0" w:color="auto"/>
              <w:left w:val="single" w:sz="4" w:space="0" w:color="auto"/>
              <w:bottom w:val="single" w:sz="4" w:space="0" w:color="auto"/>
              <w:right w:val="single" w:sz="4" w:space="0" w:color="auto"/>
            </w:tcBorders>
          </w:tcPr>
          <w:p w14:paraId="5D92F40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9A8576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A2EFB36" w14:textId="77777777" w:rsidR="00CD7E9E" w:rsidRDefault="00624A6D">
            <w:pPr>
              <w:pStyle w:val="ListParagraph"/>
              <w:ind w:left="0"/>
              <w:jc w:val="both"/>
              <w:rPr>
                <w:kern w:val="2"/>
                <w:szCs w:val="24"/>
                <w14:ligatures w14:val="standardContextual"/>
              </w:rPr>
            </w:pPr>
            <w:r>
              <w:rPr>
                <w:kern w:val="2"/>
                <w:szCs w:val="24"/>
                <w14:ligatures w14:val="standardContextual"/>
              </w:rPr>
              <w:t>+(MACHUCDANH)</w:t>
            </w:r>
          </w:p>
        </w:tc>
      </w:tr>
      <w:tr w:rsidR="00CD7E9E" w14:paraId="01080334" w14:textId="77777777">
        <w:tc>
          <w:tcPr>
            <w:tcW w:w="2253" w:type="dxa"/>
            <w:tcBorders>
              <w:top w:val="single" w:sz="4" w:space="0" w:color="auto"/>
              <w:left w:val="single" w:sz="4" w:space="0" w:color="auto"/>
              <w:bottom w:val="single" w:sz="4" w:space="0" w:color="auto"/>
              <w:right w:val="single" w:sz="4" w:space="0" w:color="auto"/>
            </w:tcBorders>
          </w:tcPr>
          <w:p w14:paraId="76A575B4" w14:textId="77777777" w:rsidR="00CD7E9E" w:rsidRDefault="00624A6D">
            <w:pPr>
              <w:pStyle w:val="ListParagraph"/>
              <w:ind w:left="0"/>
              <w:jc w:val="both"/>
              <w:rPr>
                <w:kern w:val="2"/>
                <w:szCs w:val="24"/>
                <w14:ligatures w14:val="standardContextual"/>
              </w:rPr>
            </w:pPr>
            <w:r>
              <w:rPr>
                <w:kern w:val="2"/>
                <w:szCs w:val="24"/>
                <w14:ligatures w14:val="standardContextual"/>
              </w:rPr>
              <w:t>NHANVIEN</w:t>
            </w:r>
          </w:p>
        </w:tc>
        <w:tc>
          <w:tcPr>
            <w:tcW w:w="1283" w:type="dxa"/>
            <w:tcBorders>
              <w:top w:val="single" w:sz="4" w:space="0" w:color="auto"/>
              <w:left w:val="single" w:sz="4" w:space="0" w:color="auto"/>
              <w:bottom w:val="single" w:sz="4" w:space="0" w:color="auto"/>
              <w:right w:val="single" w:sz="4" w:space="0" w:color="auto"/>
            </w:tcBorders>
          </w:tcPr>
          <w:p w14:paraId="44A183B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3479B3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D195CBF" w14:textId="77777777" w:rsidR="00CD7E9E" w:rsidRDefault="00624A6D">
            <w:pPr>
              <w:pStyle w:val="ListParagraph"/>
              <w:ind w:left="0"/>
              <w:jc w:val="both"/>
              <w:rPr>
                <w:kern w:val="2"/>
                <w:szCs w:val="24"/>
                <w14:ligatures w14:val="standardContextual"/>
              </w:rPr>
            </w:pPr>
            <w:r>
              <w:rPr>
                <w:kern w:val="2"/>
                <w:szCs w:val="24"/>
                <w14:ligatures w14:val="standardContextual"/>
              </w:rPr>
              <w:t>+(MACHUCDANH)</w:t>
            </w:r>
          </w:p>
        </w:tc>
      </w:tr>
    </w:tbl>
    <w:p w14:paraId="2B6F9704" w14:textId="77777777" w:rsidR="00CD7E9E" w:rsidRDefault="00CD7E9E">
      <w:pPr>
        <w:jc w:val="both"/>
        <w:rPr>
          <w:szCs w:val="24"/>
        </w:rPr>
      </w:pPr>
    </w:p>
    <w:p w14:paraId="730145F9" w14:textId="77777777" w:rsidR="00CD7E9E" w:rsidRPr="00D42D3D" w:rsidRDefault="00624A6D" w:rsidP="00546724">
      <w:pPr>
        <w:pStyle w:val="ListParagraph"/>
        <w:numPr>
          <w:ilvl w:val="0"/>
          <w:numId w:val="54"/>
        </w:numPr>
        <w:jc w:val="both"/>
        <w:rPr>
          <w:b/>
          <w:bCs/>
          <w:szCs w:val="24"/>
        </w:rPr>
      </w:pPr>
      <w:r>
        <w:rPr>
          <w:b/>
          <w:bCs/>
          <w:szCs w:val="24"/>
        </w:rPr>
        <w:t>RB23</w:t>
      </w:r>
    </w:p>
    <w:p w14:paraId="12E65EC7" w14:textId="77777777" w:rsidR="00CD7E9E" w:rsidRDefault="00624A6D" w:rsidP="00546724">
      <w:pPr>
        <w:pStyle w:val="ListParagraph"/>
        <w:numPr>
          <w:ilvl w:val="0"/>
          <w:numId w:val="20"/>
        </w:numPr>
        <w:jc w:val="both"/>
        <w:rPr>
          <w:szCs w:val="24"/>
        </w:rPr>
      </w:pPr>
      <w:r>
        <w:rPr>
          <w:szCs w:val="24"/>
        </w:rPr>
        <w:t>Bối cảnh: PHONGBAN, NHANVIEN</w:t>
      </w:r>
    </w:p>
    <w:p w14:paraId="2ACEB729" w14:textId="77777777" w:rsidR="00CD7E9E" w:rsidRDefault="00624A6D" w:rsidP="00546724">
      <w:pPr>
        <w:pStyle w:val="ListParagraph"/>
        <w:numPr>
          <w:ilvl w:val="0"/>
          <w:numId w:val="20"/>
        </w:numPr>
        <w:jc w:val="both"/>
        <w:rPr>
          <w:szCs w:val="24"/>
        </w:rPr>
      </w:pPr>
      <w:r>
        <w:rPr>
          <w:szCs w:val="24"/>
        </w:rPr>
        <w:t>Mô tả: Một nhân viên có một phòng ban</w:t>
      </w:r>
    </w:p>
    <w:p w14:paraId="57556294" w14:textId="77777777" w:rsidR="00CD7E9E" w:rsidRDefault="00624A6D" w:rsidP="00546724">
      <w:pPr>
        <w:pStyle w:val="ListParagraph"/>
        <w:numPr>
          <w:ilvl w:val="0"/>
          <w:numId w:val="20"/>
        </w:numPr>
        <w:jc w:val="both"/>
        <w:rPr>
          <w:szCs w:val="24"/>
        </w:rPr>
      </w:pPr>
      <w:r>
        <w:rPr>
          <w:szCs w:val="24"/>
        </w:rPr>
        <w:t xml:space="preserve">Nội dung: </w:t>
      </w:r>
    </w:p>
    <w:p w14:paraId="01B3BAEF" w14:textId="77777777" w:rsidR="00CD7E9E" w:rsidRDefault="00624A6D">
      <w:pPr>
        <w:pStyle w:val="ListParagraph"/>
        <w:ind w:left="1800"/>
        <w:jc w:val="both"/>
        <w:rPr>
          <w:szCs w:val="24"/>
        </w:rPr>
      </w:pPr>
      <w:r>
        <w:rPr>
          <w:szCs w:val="24"/>
        </w:rPr>
        <w:t xml:space="preserve">NHANVIEN[MAPHONGBAN] </w:t>
      </w:r>
      <m:oMath>
        <m:r>
          <w:rPr>
            <w:rFonts w:ascii="Cambria Math" w:hAnsi="Cambria Math"/>
            <w:szCs w:val="24"/>
          </w:rPr>
          <m:t>⊆</m:t>
        </m:r>
      </m:oMath>
      <w:r>
        <w:rPr>
          <w:szCs w:val="24"/>
        </w:rPr>
        <w:t xml:space="preserve"> PHONGBAN[MAPHONGBAN]</w:t>
      </w:r>
    </w:p>
    <w:p w14:paraId="67171D44"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27630CBB" w14:textId="77777777">
        <w:tc>
          <w:tcPr>
            <w:tcW w:w="2253" w:type="dxa"/>
            <w:tcBorders>
              <w:top w:val="single" w:sz="4" w:space="0" w:color="auto"/>
              <w:left w:val="single" w:sz="4" w:space="0" w:color="auto"/>
              <w:bottom w:val="single" w:sz="4" w:space="0" w:color="auto"/>
              <w:right w:val="single" w:sz="4" w:space="0" w:color="auto"/>
            </w:tcBorders>
          </w:tcPr>
          <w:p w14:paraId="7CCAAD9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673772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6AF6E56"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6328982E"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81D1DD9" w14:textId="77777777">
        <w:tc>
          <w:tcPr>
            <w:tcW w:w="2253" w:type="dxa"/>
            <w:tcBorders>
              <w:top w:val="single" w:sz="4" w:space="0" w:color="auto"/>
              <w:left w:val="single" w:sz="4" w:space="0" w:color="auto"/>
              <w:bottom w:val="single" w:sz="4" w:space="0" w:color="auto"/>
              <w:right w:val="single" w:sz="4" w:space="0" w:color="auto"/>
            </w:tcBorders>
          </w:tcPr>
          <w:p w14:paraId="1DEC2A9E" w14:textId="77777777" w:rsidR="00CD7E9E" w:rsidRDefault="00624A6D">
            <w:pPr>
              <w:pStyle w:val="ListParagraph"/>
              <w:ind w:left="0"/>
              <w:jc w:val="both"/>
              <w:rPr>
                <w:kern w:val="2"/>
                <w:szCs w:val="24"/>
                <w14:ligatures w14:val="standardContextual"/>
              </w:rPr>
            </w:pPr>
            <w:r>
              <w:rPr>
                <w:kern w:val="2"/>
                <w:szCs w:val="24"/>
                <w14:ligatures w14:val="standardContextual"/>
              </w:rPr>
              <w:t>PHONGBAN</w:t>
            </w:r>
          </w:p>
        </w:tc>
        <w:tc>
          <w:tcPr>
            <w:tcW w:w="1283" w:type="dxa"/>
            <w:tcBorders>
              <w:top w:val="single" w:sz="4" w:space="0" w:color="auto"/>
              <w:left w:val="single" w:sz="4" w:space="0" w:color="auto"/>
              <w:bottom w:val="single" w:sz="4" w:space="0" w:color="auto"/>
              <w:right w:val="single" w:sz="4" w:space="0" w:color="auto"/>
            </w:tcBorders>
          </w:tcPr>
          <w:p w14:paraId="082BAA3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E2DF06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36B5809" w14:textId="77777777" w:rsidR="00CD7E9E" w:rsidRDefault="00624A6D">
            <w:pPr>
              <w:pStyle w:val="ListParagraph"/>
              <w:ind w:left="0"/>
              <w:jc w:val="both"/>
              <w:rPr>
                <w:kern w:val="2"/>
                <w:szCs w:val="24"/>
                <w14:ligatures w14:val="standardContextual"/>
              </w:rPr>
            </w:pPr>
            <w:r>
              <w:rPr>
                <w:kern w:val="2"/>
                <w:szCs w:val="24"/>
                <w14:ligatures w14:val="standardContextual"/>
              </w:rPr>
              <w:t>+(MAPHONGBAN)</w:t>
            </w:r>
          </w:p>
        </w:tc>
      </w:tr>
      <w:tr w:rsidR="00CD7E9E" w14:paraId="76592B7C" w14:textId="77777777">
        <w:tc>
          <w:tcPr>
            <w:tcW w:w="2253" w:type="dxa"/>
            <w:tcBorders>
              <w:top w:val="single" w:sz="4" w:space="0" w:color="auto"/>
              <w:left w:val="single" w:sz="4" w:space="0" w:color="auto"/>
              <w:bottom w:val="single" w:sz="4" w:space="0" w:color="auto"/>
              <w:right w:val="single" w:sz="4" w:space="0" w:color="auto"/>
            </w:tcBorders>
          </w:tcPr>
          <w:p w14:paraId="300ED9BC" w14:textId="77777777" w:rsidR="00CD7E9E" w:rsidRDefault="00624A6D">
            <w:pPr>
              <w:pStyle w:val="ListParagraph"/>
              <w:ind w:left="0"/>
              <w:jc w:val="both"/>
              <w:rPr>
                <w:kern w:val="2"/>
                <w:szCs w:val="24"/>
                <w14:ligatures w14:val="standardContextual"/>
              </w:rPr>
            </w:pPr>
            <w:r>
              <w:rPr>
                <w:kern w:val="2"/>
                <w:szCs w:val="24"/>
                <w14:ligatures w14:val="standardContextual"/>
              </w:rPr>
              <w:t>NHANVIEN</w:t>
            </w:r>
          </w:p>
        </w:tc>
        <w:tc>
          <w:tcPr>
            <w:tcW w:w="1283" w:type="dxa"/>
            <w:tcBorders>
              <w:top w:val="single" w:sz="4" w:space="0" w:color="auto"/>
              <w:left w:val="single" w:sz="4" w:space="0" w:color="auto"/>
              <w:bottom w:val="single" w:sz="4" w:space="0" w:color="auto"/>
              <w:right w:val="single" w:sz="4" w:space="0" w:color="auto"/>
            </w:tcBorders>
          </w:tcPr>
          <w:p w14:paraId="44C3DB3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8BD7F4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8C7DC40" w14:textId="77777777" w:rsidR="00CD7E9E" w:rsidRDefault="00624A6D">
            <w:pPr>
              <w:pStyle w:val="ListParagraph"/>
              <w:ind w:left="0"/>
              <w:jc w:val="both"/>
              <w:rPr>
                <w:kern w:val="2"/>
                <w:szCs w:val="24"/>
                <w14:ligatures w14:val="standardContextual"/>
              </w:rPr>
            </w:pPr>
            <w:r>
              <w:rPr>
                <w:kern w:val="2"/>
                <w:szCs w:val="24"/>
                <w14:ligatures w14:val="standardContextual"/>
              </w:rPr>
              <w:t>+(MAPHONGBAN)</w:t>
            </w:r>
          </w:p>
        </w:tc>
      </w:tr>
    </w:tbl>
    <w:p w14:paraId="55E622A4" w14:textId="77777777" w:rsidR="00CD7E9E" w:rsidRDefault="00CD7E9E">
      <w:pPr>
        <w:jc w:val="both"/>
        <w:rPr>
          <w:szCs w:val="24"/>
        </w:rPr>
      </w:pPr>
    </w:p>
    <w:p w14:paraId="78CBCB4F" w14:textId="77777777" w:rsidR="00CD7E9E" w:rsidRPr="00D42D3D" w:rsidRDefault="00624A6D" w:rsidP="00546724">
      <w:pPr>
        <w:pStyle w:val="ListParagraph"/>
        <w:numPr>
          <w:ilvl w:val="0"/>
          <w:numId w:val="54"/>
        </w:numPr>
        <w:jc w:val="both"/>
        <w:rPr>
          <w:b/>
          <w:bCs/>
          <w:szCs w:val="24"/>
        </w:rPr>
      </w:pPr>
      <w:r>
        <w:rPr>
          <w:b/>
          <w:bCs/>
          <w:szCs w:val="24"/>
        </w:rPr>
        <w:t>RB24</w:t>
      </w:r>
    </w:p>
    <w:p w14:paraId="3D439ED2" w14:textId="77777777" w:rsidR="00CD7E9E" w:rsidRDefault="00624A6D" w:rsidP="00546724">
      <w:pPr>
        <w:pStyle w:val="ListParagraph"/>
        <w:numPr>
          <w:ilvl w:val="0"/>
          <w:numId w:val="20"/>
        </w:numPr>
        <w:jc w:val="both"/>
        <w:rPr>
          <w:szCs w:val="24"/>
        </w:rPr>
      </w:pPr>
      <w:r>
        <w:rPr>
          <w:szCs w:val="24"/>
        </w:rPr>
        <w:t>Bối cảnh: KHAM, TOATHUOC</w:t>
      </w:r>
    </w:p>
    <w:p w14:paraId="6630A159" w14:textId="77777777" w:rsidR="00CD7E9E" w:rsidRDefault="00624A6D" w:rsidP="00546724">
      <w:pPr>
        <w:pStyle w:val="ListParagraph"/>
        <w:numPr>
          <w:ilvl w:val="0"/>
          <w:numId w:val="20"/>
        </w:numPr>
        <w:jc w:val="both"/>
        <w:rPr>
          <w:szCs w:val="24"/>
        </w:rPr>
      </w:pPr>
      <w:r>
        <w:rPr>
          <w:szCs w:val="24"/>
        </w:rPr>
        <w:t>Mô tả: Một lần khám có một toa thuốc</w:t>
      </w:r>
    </w:p>
    <w:p w14:paraId="72AAC2F9" w14:textId="77777777" w:rsidR="00CD7E9E" w:rsidRDefault="00624A6D" w:rsidP="00546724">
      <w:pPr>
        <w:pStyle w:val="ListParagraph"/>
        <w:numPr>
          <w:ilvl w:val="0"/>
          <w:numId w:val="20"/>
        </w:numPr>
        <w:jc w:val="both"/>
        <w:rPr>
          <w:szCs w:val="24"/>
        </w:rPr>
      </w:pPr>
      <w:r>
        <w:rPr>
          <w:szCs w:val="24"/>
        </w:rPr>
        <w:t>Nội dung: TOATHUOC[MAKHAM]</w:t>
      </w:r>
      <m:oMath>
        <m:r>
          <w:rPr>
            <w:rFonts w:ascii="Cambria Math" w:hAnsi="Cambria Math"/>
            <w:szCs w:val="24"/>
          </w:rPr>
          <m:t>⊆</m:t>
        </m:r>
      </m:oMath>
      <w:r>
        <w:rPr>
          <w:szCs w:val="24"/>
        </w:rPr>
        <w:t xml:space="preserve"> KHAM[MAKHAM]</w:t>
      </w:r>
    </w:p>
    <w:p w14:paraId="1C06BD06"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0247D5BC" w14:textId="77777777">
        <w:tc>
          <w:tcPr>
            <w:tcW w:w="2253" w:type="dxa"/>
            <w:tcBorders>
              <w:top w:val="single" w:sz="4" w:space="0" w:color="auto"/>
              <w:left w:val="single" w:sz="4" w:space="0" w:color="auto"/>
              <w:bottom w:val="single" w:sz="4" w:space="0" w:color="auto"/>
              <w:right w:val="single" w:sz="4" w:space="0" w:color="auto"/>
            </w:tcBorders>
          </w:tcPr>
          <w:p w14:paraId="498E5EA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75D30855"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BF39DE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BFCF4CB"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0031719" w14:textId="77777777">
        <w:tc>
          <w:tcPr>
            <w:tcW w:w="2253" w:type="dxa"/>
            <w:tcBorders>
              <w:top w:val="single" w:sz="4" w:space="0" w:color="auto"/>
              <w:left w:val="single" w:sz="4" w:space="0" w:color="auto"/>
              <w:bottom w:val="single" w:sz="4" w:space="0" w:color="auto"/>
              <w:right w:val="single" w:sz="4" w:space="0" w:color="auto"/>
            </w:tcBorders>
          </w:tcPr>
          <w:p w14:paraId="18DF3370" w14:textId="77777777" w:rsidR="00CD7E9E" w:rsidRDefault="00624A6D">
            <w:pPr>
              <w:pStyle w:val="ListParagraph"/>
              <w:ind w:left="0"/>
              <w:jc w:val="both"/>
              <w:rPr>
                <w:kern w:val="2"/>
                <w:szCs w:val="24"/>
                <w14:ligatures w14:val="standardContextual"/>
              </w:rPr>
            </w:pPr>
            <w:r>
              <w:rPr>
                <w:kern w:val="2"/>
                <w:szCs w:val="24"/>
                <w14:ligatures w14:val="standardContextual"/>
              </w:rPr>
              <w:t>KHAM</w:t>
            </w:r>
          </w:p>
        </w:tc>
        <w:tc>
          <w:tcPr>
            <w:tcW w:w="1283" w:type="dxa"/>
            <w:tcBorders>
              <w:top w:val="single" w:sz="4" w:space="0" w:color="auto"/>
              <w:left w:val="single" w:sz="4" w:space="0" w:color="auto"/>
              <w:bottom w:val="single" w:sz="4" w:space="0" w:color="auto"/>
              <w:right w:val="single" w:sz="4" w:space="0" w:color="auto"/>
            </w:tcBorders>
          </w:tcPr>
          <w:p w14:paraId="45C514A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34B50CC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0B8E3AD" w14:textId="77777777" w:rsidR="00CD7E9E" w:rsidRDefault="00624A6D">
            <w:pPr>
              <w:pStyle w:val="ListParagraph"/>
              <w:ind w:left="0"/>
              <w:jc w:val="both"/>
              <w:rPr>
                <w:kern w:val="2"/>
                <w:szCs w:val="24"/>
                <w14:ligatures w14:val="standardContextual"/>
              </w:rPr>
            </w:pPr>
            <w:r>
              <w:rPr>
                <w:kern w:val="2"/>
                <w:szCs w:val="24"/>
                <w14:ligatures w14:val="standardContextual"/>
              </w:rPr>
              <w:t>+(MAKHAM)</w:t>
            </w:r>
          </w:p>
        </w:tc>
      </w:tr>
      <w:tr w:rsidR="00CD7E9E" w14:paraId="6CDD0853" w14:textId="77777777">
        <w:tc>
          <w:tcPr>
            <w:tcW w:w="2253" w:type="dxa"/>
            <w:tcBorders>
              <w:top w:val="single" w:sz="4" w:space="0" w:color="auto"/>
              <w:left w:val="single" w:sz="4" w:space="0" w:color="auto"/>
              <w:bottom w:val="single" w:sz="4" w:space="0" w:color="auto"/>
              <w:right w:val="single" w:sz="4" w:space="0" w:color="auto"/>
            </w:tcBorders>
          </w:tcPr>
          <w:p w14:paraId="4199FD36" w14:textId="77777777" w:rsidR="00CD7E9E" w:rsidRDefault="00624A6D">
            <w:pPr>
              <w:pStyle w:val="ListParagraph"/>
              <w:ind w:left="0"/>
              <w:jc w:val="both"/>
              <w:rPr>
                <w:kern w:val="2"/>
                <w:szCs w:val="24"/>
                <w14:ligatures w14:val="standardContextual"/>
              </w:rPr>
            </w:pPr>
            <w:r>
              <w:rPr>
                <w:kern w:val="2"/>
                <w:szCs w:val="24"/>
                <w14:ligatures w14:val="standardContextual"/>
              </w:rPr>
              <w:t>TOATHUOC</w:t>
            </w:r>
          </w:p>
        </w:tc>
        <w:tc>
          <w:tcPr>
            <w:tcW w:w="1283" w:type="dxa"/>
            <w:tcBorders>
              <w:top w:val="single" w:sz="4" w:space="0" w:color="auto"/>
              <w:left w:val="single" w:sz="4" w:space="0" w:color="auto"/>
              <w:bottom w:val="single" w:sz="4" w:space="0" w:color="auto"/>
              <w:right w:val="single" w:sz="4" w:space="0" w:color="auto"/>
            </w:tcBorders>
          </w:tcPr>
          <w:p w14:paraId="4B93E67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3FC777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780A23F" w14:textId="77777777" w:rsidR="00CD7E9E" w:rsidRDefault="00624A6D">
            <w:pPr>
              <w:pStyle w:val="ListParagraph"/>
              <w:ind w:left="0"/>
              <w:jc w:val="both"/>
              <w:rPr>
                <w:kern w:val="2"/>
                <w:szCs w:val="24"/>
                <w14:ligatures w14:val="standardContextual"/>
              </w:rPr>
            </w:pPr>
            <w:r>
              <w:rPr>
                <w:kern w:val="2"/>
                <w:szCs w:val="24"/>
                <w14:ligatures w14:val="standardContextual"/>
              </w:rPr>
              <w:t>+(MAKHAM)</w:t>
            </w:r>
          </w:p>
        </w:tc>
      </w:tr>
    </w:tbl>
    <w:p w14:paraId="76955641" w14:textId="77777777" w:rsidR="00CD7E9E" w:rsidRDefault="00CD7E9E">
      <w:pPr>
        <w:jc w:val="both"/>
        <w:rPr>
          <w:szCs w:val="24"/>
        </w:rPr>
      </w:pPr>
    </w:p>
    <w:p w14:paraId="5A1AF06D" w14:textId="77777777" w:rsidR="00CD7E9E" w:rsidRPr="00D42D3D" w:rsidRDefault="00624A6D" w:rsidP="00546724">
      <w:pPr>
        <w:pStyle w:val="ListParagraph"/>
        <w:numPr>
          <w:ilvl w:val="0"/>
          <w:numId w:val="54"/>
        </w:numPr>
        <w:jc w:val="both"/>
        <w:rPr>
          <w:b/>
          <w:bCs/>
          <w:szCs w:val="24"/>
        </w:rPr>
      </w:pPr>
      <w:r>
        <w:rPr>
          <w:b/>
          <w:bCs/>
          <w:szCs w:val="24"/>
        </w:rPr>
        <w:t>RB25</w:t>
      </w:r>
    </w:p>
    <w:p w14:paraId="56866654" w14:textId="77777777" w:rsidR="00CD7E9E" w:rsidRDefault="00624A6D" w:rsidP="00546724">
      <w:pPr>
        <w:pStyle w:val="ListParagraph"/>
        <w:numPr>
          <w:ilvl w:val="0"/>
          <w:numId w:val="20"/>
        </w:numPr>
        <w:jc w:val="both"/>
        <w:rPr>
          <w:szCs w:val="24"/>
        </w:rPr>
      </w:pPr>
      <w:r>
        <w:rPr>
          <w:szCs w:val="24"/>
        </w:rPr>
        <w:t>Bối cảnh: THUOC, CHITIETTOATHUOC, TOATHUOC</w:t>
      </w:r>
    </w:p>
    <w:p w14:paraId="7D109175" w14:textId="77777777" w:rsidR="00CD7E9E" w:rsidRDefault="00624A6D" w:rsidP="00546724">
      <w:pPr>
        <w:pStyle w:val="ListParagraph"/>
        <w:numPr>
          <w:ilvl w:val="0"/>
          <w:numId w:val="20"/>
        </w:numPr>
        <w:jc w:val="both"/>
        <w:rPr>
          <w:szCs w:val="24"/>
        </w:rPr>
      </w:pPr>
      <w:r>
        <w:rPr>
          <w:szCs w:val="24"/>
        </w:rPr>
        <w:t>Mô tả: Một bệnh án có thể có nhiều giường và một giường có thể thuộc nhiều bệnh án khác nhau vào những thời điểm khác nhau</w:t>
      </w:r>
    </w:p>
    <w:p w14:paraId="7FA939C0" w14:textId="77777777" w:rsidR="00CD7E9E" w:rsidRDefault="00624A6D" w:rsidP="00546724">
      <w:pPr>
        <w:pStyle w:val="ListParagraph"/>
        <w:numPr>
          <w:ilvl w:val="0"/>
          <w:numId w:val="20"/>
        </w:numPr>
        <w:jc w:val="both"/>
        <w:rPr>
          <w:szCs w:val="24"/>
        </w:rPr>
      </w:pPr>
      <w:r>
        <w:rPr>
          <w:szCs w:val="24"/>
        </w:rPr>
        <w:t>Nội dung: CHITIETGIUONG[MABENHAN]</w:t>
      </w:r>
      <m:oMath>
        <m:r>
          <w:rPr>
            <w:rFonts w:ascii="Cambria Math" w:hAnsi="Cambria Math"/>
            <w:szCs w:val="24"/>
          </w:rPr>
          <m:t>⊆</m:t>
        </m:r>
      </m:oMath>
      <w:r>
        <w:rPr>
          <w:szCs w:val="24"/>
        </w:rPr>
        <w:t xml:space="preserve"> BENHAN[MABENHAN]</w:t>
      </w:r>
    </w:p>
    <w:p w14:paraId="1A196B85" w14:textId="77777777" w:rsidR="00CD7E9E" w:rsidRDefault="00624A6D">
      <w:pPr>
        <w:pStyle w:val="ListParagraph"/>
        <w:ind w:left="1800"/>
        <w:jc w:val="both"/>
        <w:rPr>
          <w:szCs w:val="24"/>
        </w:rPr>
      </w:pPr>
      <w:r>
        <w:rPr>
          <w:szCs w:val="24"/>
        </w:rPr>
        <w:t>AND CHITIETGIUONG[MAGIUONG]</w:t>
      </w:r>
      <m:oMath>
        <m:r>
          <w:rPr>
            <w:rFonts w:ascii="Cambria Math" w:hAnsi="Cambria Math"/>
            <w:szCs w:val="24"/>
          </w:rPr>
          <m:t>⊆</m:t>
        </m:r>
      </m:oMath>
      <w:r>
        <w:rPr>
          <w:szCs w:val="24"/>
        </w:rPr>
        <w:t xml:space="preserve"> GIUONG[MAGIUONG]</w:t>
      </w:r>
    </w:p>
    <w:p w14:paraId="5C3E8F07"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657"/>
        <w:gridCol w:w="823"/>
        <w:gridCol w:w="655"/>
        <w:gridCol w:w="3940"/>
      </w:tblGrid>
      <w:tr w:rsidR="00CD7E9E" w14:paraId="7AADED29" w14:textId="77777777">
        <w:tc>
          <w:tcPr>
            <w:tcW w:w="2657" w:type="dxa"/>
            <w:tcBorders>
              <w:top w:val="single" w:sz="4" w:space="0" w:color="auto"/>
              <w:left w:val="single" w:sz="4" w:space="0" w:color="auto"/>
              <w:bottom w:val="single" w:sz="4" w:space="0" w:color="auto"/>
              <w:right w:val="single" w:sz="4" w:space="0" w:color="auto"/>
            </w:tcBorders>
          </w:tcPr>
          <w:p w14:paraId="6701E4D8"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823" w:type="dxa"/>
            <w:tcBorders>
              <w:top w:val="single" w:sz="4" w:space="0" w:color="auto"/>
              <w:left w:val="single" w:sz="4" w:space="0" w:color="auto"/>
              <w:bottom w:val="single" w:sz="4" w:space="0" w:color="auto"/>
              <w:right w:val="single" w:sz="4" w:space="0" w:color="auto"/>
            </w:tcBorders>
          </w:tcPr>
          <w:p w14:paraId="4EB5227C"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655" w:type="dxa"/>
            <w:tcBorders>
              <w:top w:val="single" w:sz="4" w:space="0" w:color="auto"/>
              <w:left w:val="single" w:sz="4" w:space="0" w:color="auto"/>
              <w:bottom w:val="single" w:sz="4" w:space="0" w:color="auto"/>
              <w:right w:val="single" w:sz="4" w:space="0" w:color="auto"/>
            </w:tcBorders>
          </w:tcPr>
          <w:p w14:paraId="15F8DE18"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940" w:type="dxa"/>
            <w:tcBorders>
              <w:top w:val="single" w:sz="4" w:space="0" w:color="auto"/>
              <w:left w:val="single" w:sz="4" w:space="0" w:color="auto"/>
              <w:bottom w:val="single" w:sz="4" w:space="0" w:color="auto"/>
              <w:right w:val="single" w:sz="4" w:space="0" w:color="auto"/>
            </w:tcBorders>
          </w:tcPr>
          <w:p w14:paraId="076CF98B"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25BD985C" w14:textId="77777777">
        <w:tc>
          <w:tcPr>
            <w:tcW w:w="2657" w:type="dxa"/>
            <w:tcBorders>
              <w:top w:val="single" w:sz="4" w:space="0" w:color="auto"/>
              <w:left w:val="single" w:sz="4" w:space="0" w:color="auto"/>
              <w:bottom w:val="single" w:sz="4" w:space="0" w:color="auto"/>
              <w:right w:val="single" w:sz="4" w:space="0" w:color="auto"/>
            </w:tcBorders>
          </w:tcPr>
          <w:p w14:paraId="7D70296A" w14:textId="77777777" w:rsidR="00CD7E9E" w:rsidRDefault="00624A6D">
            <w:pPr>
              <w:pStyle w:val="ListParagraph"/>
              <w:ind w:left="0"/>
              <w:jc w:val="both"/>
              <w:rPr>
                <w:kern w:val="2"/>
                <w:szCs w:val="24"/>
                <w14:ligatures w14:val="standardContextual"/>
              </w:rPr>
            </w:pPr>
            <w:r>
              <w:rPr>
                <w:kern w:val="2"/>
                <w:szCs w:val="24"/>
                <w14:ligatures w14:val="standardContextual"/>
              </w:rPr>
              <w:t>THUOC</w:t>
            </w:r>
          </w:p>
        </w:tc>
        <w:tc>
          <w:tcPr>
            <w:tcW w:w="823" w:type="dxa"/>
            <w:tcBorders>
              <w:top w:val="single" w:sz="4" w:space="0" w:color="auto"/>
              <w:left w:val="single" w:sz="4" w:space="0" w:color="auto"/>
              <w:bottom w:val="single" w:sz="4" w:space="0" w:color="auto"/>
              <w:right w:val="single" w:sz="4" w:space="0" w:color="auto"/>
            </w:tcBorders>
          </w:tcPr>
          <w:p w14:paraId="52F1BA8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655" w:type="dxa"/>
            <w:tcBorders>
              <w:top w:val="single" w:sz="4" w:space="0" w:color="auto"/>
              <w:left w:val="single" w:sz="4" w:space="0" w:color="auto"/>
              <w:bottom w:val="single" w:sz="4" w:space="0" w:color="auto"/>
              <w:right w:val="single" w:sz="4" w:space="0" w:color="auto"/>
            </w:tcBorders>
          </w:tcPr>
          <w:p w14:paraId="1E8D79A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940" w:type="dxa"/>
            <w:tcBorders>
              <w:top w:val="single" w:sz="4" w:space="0" w:color="auto"/>
              <w:left w:val="single" w:sz="4" w:space="0" w:color="auto"/>
              <w:bottom w:val="single" w:sz="4" w:space="0" w:color="auto"/>
              <w:right w:val="single" w:sz="4" w:space="0" w:color="auto"/>
            </w:tcBorders>
          </w:tcPr>
          <w:p w14:paraId="347FCBE3" w14:textId="77777777" w:rsidR="00CD7E9E" w:rsidRDefault="00624A6D">
            <w:pPr>
              <w:pStyle w:val="ListParagraph"/>
              <w:ind w:left="0"/>
              <w:jc w:val="both"/>
              <w:rPr>
                <w:kern w:val="2"/>
                <w:szCs w:val="24"/>
                <w14:ligatures w14:val="standardContextual"/>
              </w:rPr>
            </w:pPr>
            <w:r>
              <w:rPr>
                <w:kern w:val="2"/>
                <w:szCs w:val="24"/>
                <w14:ligatures w14:val="standardContextual"/>
              </w:rPr>
              <w:t>+(MATHUOC)</w:t>
            </w:r>
          </w:p>
        </w:tc>
      </w:tr>
      <w:tr w:rsidR="00CD7E9E" w14:paraId="0A590849" w14:textId="77777777">
        <w:tc>
          <w:tcPr>
            <w:tcW w:w="2657" w:type="dxa"/>
            <w:tcBorders>
              <w:top w:val="single" w:sz="4" w:space="0" w:color="auto"/>
              <w:left w:val="single" w:sz="4" w:space="0" w:color="auto"/>
              <w:bottom w:val="single" w:sz="4" w:space="0" w:color="auto"/>
              <w:right w:val="single" w:sz="4" w:space="0" w:color="auto"/>
            </w:tcBorders>
          </w:tcPr>
          <w:p w14:paraId="758AD38A" w14:textId="77777777" w:rsidR="00CD7E9E" w:rsidRDefault="00624A6D">
            <w:pPr>
              <w:pStyle w:val="ListParagraph"/>
              <w:ind w:left="0"/>
              <w:jc w:val="both"/>
              <w:rPr>
                <w:kern w:val="2"/>
                <w:szCs w:val="24"/>
                <w14:ligatures w14:val="standardContextual"/>
              </w:rPr>
            </w:pPr>
            <w:r>
              <w:rPr>
                <w:szCs w:val="24"/>
              </w:rPr>
              <w:t>CHITIETTOATHUOC</w:t>
            </w:r>
          </w:p>
        </w:tc>
        <w:tc>
          <w:tcPr>
            <w:tcW w:w="823" w:type="dxa"/>
            <w:tcBorders>
              <w:top w:val="single" w:sz="4" w:space="0" w:color="auto"/>
              <w:left w:val="single" w:sz="4" w:space="0" w:color="auto"/>
              <w:bottom w:val="single" w:sz="4" w:space="0" w:color="auto"/>
              <w:right w:val="single" w:sz="4" w:space="0" w:color="auto"/>
            </w:tcBorders>
          </w:tcPr>
          <w:p w14:paraId="69E2585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655" w:type="dxa"/>
            <w:tcBorders>
              <w:top w:val="single" w:sz="4" w:space="0" w:color="auto"/>
              <w:left w:val="single" w:sz="4" w:space="0" w:color="auto"/>
              <w:bottom w:val="single" w:sz="4" w:space="0" w:color="auto"/>
              <w:right w:val="single" w:sz="4" w:space="0" w:color="auto"/>
            </w:tcBorders>
          </w:tcPr>
          <w:p w14:paraId="2B6390D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940" w:type="dxa"/>
            <w:tcBorders>
              <w:top w:val="single" w:sz="4" w:space="0" w:color="auto"/>
              <w:left w:val="single" w:sz="4" w:space="0" w:color="auto"/>
              <w:bottom w:val="single" w:sz="4" w:space="0" w:color="auto"/>
              <w:right w:val="single" w:sz="4" w:space="0" w:color="auto"/>
            </w:tcBorders>
          </w:tcPr>
          <w:p w14:paraId="25B776E5" w14:textId="77777777" w:rsidR="00CD7E9E" w:rsidRDefault="00624A6D">
            <w:pPr>
              <w:pStyle w:val="ListParagraph"/>
              <w:ind w:left="0"/>
              <w:jc w:val="both"/>
              <w:rPr>
                <w:iCs/>
                <w:szCs w:val="24"/>
              </w:rPr>
            </w:pPr>
            <w:r>
              <w:rPr>
                <w:kern w:val="2"/>
                <w:szCs w:val="24"/>
                <w14:ligatures w14:val="standardContextual"/>
              </w:rPr>
              <w:t>+(</w:t>
            </w:r>
            <w:r>
              <w:rPr>
                <w:iCs/>
                <w:szCs w:val="24"/>
              </w:rPr>
              <w:t>MATHUOC, MATOATHUOC</w:t>
            </w:r>
            <w:r>
              <w:rPr>
                <w:kern w:val="2"/>
                <w:szCs w:val="24"/>
                <w14:ligatures w14:val="standardContextual"/>
              </w:rPr>
              <w:t>)</w:t>
            </w:r>
          </w:p>
        </w:tc>
      </w:tr>
      <w:tr w:rsidR="00CD7E9E" w14:paraId="2BDC9459" w14:textId="77777777">
        <w:tc>
          <w:tcPr>
            <w:tcW w:w="2657" w:type="dxa"/>
            <w:tcBorders>
              <w:top w:val="single" w:sz="4" w:space="0" w:color="auto"/>
              <w:left w:val="single" w:sz="4" w:space="0" w:color="auto"/>
              <w:bottom w:val="single" w:sz="4" w:space="0" w:color="auto"/>
              <w:right w:val="single" w:sz="4" w:space="0" w:color="auto"/>
            </w:tcBorders>
          </w:tcPr>
          <w:p w14:paraId="149F8AE0" w14:textId="77777777" w:rsidR="00CD7E9E" w:rsidRDefault="00624A6D">
            <w:pPr>
              <w:pStyle w:val="ListParagraph"/>
              <w:ind w:left="0"/>
              <w:jc w:val="both"/>
              <w:rPr>
                <w:kern w:val="2"/>
                <w:szCs w:val="24"/>
                <w14:ligatures w14:val="standardContextual"/>
              </w:rPr>
            </w:pPr>
            <w:r>
              <w:rPr>
                <w:kern w:val="2"/>
                <w:szCs w:val="24"/>
                <w14:ligatures w14:val="standardContextual"/>
              </w:rPr>
              <w:t>TOATHUOC</w:t>
            </w:r>
          </w:p>
        </w:tc>
        <w:tc>
          <w:tcPr>
            <w:tcW w:w="823" w:type="dxa"/>
            <w:tcBorders>
              <w:top w:val="single" w:sz="4" w:space="0" w:color="auto"/>
              <w:left w:val="single" w:sz="4" w:space="0" w:color="auto"/>
              <w:bottom w:val="single" w:sz="4" w:space="0" w:color="auto"/>
              <w:right w:val="single" w:sz="4" w:space="0" w:color="auto"/>
            </w:tcBorders>
          </w:tcPr>
          <w:p w14:paraId="479F694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655" w:type="dxa"/>
            <w:tcBorders>
              <w:top w:val="single" w:sz="4" w:space="0" w:color="auto"/>
              <w:left w:val="single" w:sz="4" w:space="0" w:color="auto"/>
              <w:bottom w:val="single" w:sz="4" w:space="0" w:color="auto"/>
              <w:right w:val="single" w:sz="4" w:space="0" w:color="auto"/>
            </w:tcBorders>
          </w:tcPr>
          <w:p w14:paraId="499586B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940" w:type="dxa"/>
            <w:tcBorders>
              <w:top w:val="single" w:sz="4" w:space="0" w:color="auto"/>
              <w:left w:val="single" w:sz="4" w:space="0" w:color="auto"/>
              <w:bottom w:val="single" w:sz="4" w:space="0" w:color="auto"/>
              <w:right w:val="single" w:sz="4" w:space="0" w:color="auto"/>
            </w:tcBorders>
          </w:tcPr>
          <w:p w14:paraId="085E7C8B" w14:textId="77777777" w:rsidR="00CD7E9E" w:rsidRDefault="00624A6D">
            <w:pPr>
              <w:pStyle w:val="ListParagraph"/>
              <w:ind w:left="0"/>
              <w:jc w:val="both"/>
              <w:rPr>
                <w:kern w:val="2"/>
                <w:szCs w:val="24"/>
                <w14:ligatures w14:val="standardContextual"/>
              </w:rPr>
            </w:pPr>
            <w:r>
              <w:rPr>
                <w:kern w:val="2"/>
                <w:szCs w:val="24"/>
                <w14:ligatures w14:val="standardContextual"/>
              </w:rPr>
              <w:t>+( MAGIUONG)</w:t>
            </w:r>
          </w:p>
        </w:tc>
      </w:tr>
    </w:tbl>
    <w:p w14:paraId="4833E87B" w14:textId="77777777" w:rsidR="00CD7E9E" w:rsidRDefault="00CD7E9E">
      <w:pPr>
        <w:jc w:val="both"/>
        <w:rPr>
          <w:szCs w:val="24"/>
        </w:rPr>
      </w:pPr>
    </w:p>
    <w:p w14:paraId="0A6AA1D6" w14:textId="77777777" w:rsidR="00CD7E9E" w:rsidRDefault="00624A6D" w:rsidP="00546724">
      <w:pPr>
        <w:numPr>
          <w:ilvl w:val="0"/>
          <w:numId w:val="55"/>
        </w:numPr>
        <w:spacing w:before="120" w:after="120" w:line="240" w:lineRule="auto"/>
        <w:ind w:firstLine="567"/>
        <w:jc w:val="both"/>
        <w:rPr>
          <w:rFonts w:eastAsia="Times New Roman" w:cs="Times New Roman"/>
          <w:sz w:val="26"/>
          <w:szCs w:val="26"/>
        </w:rPr>
      </w:pPr>
      <w:r>
        <w:rPr>
          <w:rFonts w:eastAsia="Times New Roman" w:cs="Times New Roman"/>
          <w:b/>
          <w:sz w:val="26"/>
          <w:szCs w:val="26"/>
        </w:rPr>
        <w:lastRenderedPageBreak/>
        <w:t>Ràng buộc toàn vẹn liên bộ</w:t>
      </w:r>
      <w:r>
        <w:rPr>
          <w:rFonts w:eastAsia="Times New Roman" w:cs="Times New Roman"/>
          <w:sz w:val="26"/>
          <w:szCs w:val="26"/>
        </w:rPr>
        <w:t xml:space="preserve"> :</w:t>
      </w:r>
    </w:p>
    <w:p w14:paraId="37CF387A" w14:textId="77777777" w:rsidR="00D42D3D" w:rsidRPr="00D42D3D" w:rsidRDefault="00D42D3D" w:rsidP="00D42D3D">
      <w:pPr>
        <w:spacing w:before="120" w:after="120" w:line="240" w:lineRule="auto"/>
        <w:ind w:left="783"/>
        <w:jc w:val="both"/>
        <w:rPr>
          <w:rFonts w:eastAsia="Times New Roman" w:cs="Times New Roman"/>
          <w:sz w:val="26"/>
          <w:szCs w:val="26"/>
        </w:rPr>
      </w:pPr>
    </w:p>
    <w:p w14:paraId="23B680D4" w14:textId="77777777" w:rsidR="00CD7E9E" w:rsidRDefault="00624A6D" w:rsidP="00546724">
      <w:pPr>
        <w:numPr>
          <w:ilvl w:val="0"/>
          <w:numId w:val="56"/>
        </w:numPr>
        <w:spacing w:before="120" w:after="120" w:line="240" w:lineRule="auto"/>
        <w:ind w:firstLine="567"/>
        <w:jc w:val="both"/>
        <w:rPr>
          <w:rFonts w:eastAsia="Times New Roman" w:cs="Times New Roman"/>
          <w:sz w:val="26"/>
          <w:szCs w:val="26"/>
        </w:rPr>
      </w:pPr>
      <w:r>
        <w:rPr>
          <w:rFonts w:eastAsia="Times New Roman" w:cs="Times New Roman"/>
          <w:b/>
          <w:sz w:val="26"/>
          <w:szCs w:val="26"/>
        </w:rPr>
        <w:t>Ràng buộc toàn vẹn liên thuộc tính</w:t>
      </w:r>
      <w:r>
        <w:rPr>
          <w:rFonts w:eastAsia="Times New Roman" w:cs="Times New Roman"/>
          <w:sz w:val="26"/>
          <w:szCs w:val="26"/>
        </w:rPr>
        <w:t xml:space="preserve"> liên quan hệ</w:t>
      </w:r>
    </w:p>
    <w:p w14:paraId="2B791D0F" w14:textId="77777777" w:rsidR="00CD7E9E" w:rsidRDefault="00624A6D" w:rsidP="00546724">
      <w:pPr>
        <w:pStyle w:val="ListParagraph"/>
        <w:numPr>
          <w:ilvl w:val="0"/>
          <w:numId w:val="57"/>
        </w:numPr>
        <w:ind w:firstLine="414"/>
        <w:jc w:val="both"/>
        <w:rPr>
          <w:b/>
          <w:bCs/>
          <w:szCs w:val="24"/>
        </w:rPr>
      </w:pPr>
      <w:r>
        <w:rPr>
          <w:b/>
          <w:bCs/>
          <w:szCs w:val="24"/>
        </w:rPr>
        <w:t>RB1</w:t>
      </w:r>
    </w:p>
    <w:p w14:paraId="605C8C55" w14:textId="77777777" w:rsidR="00CD7E9E" w:rsidRDefault="00624A6D" w:rsidP="00546724">
      <w:pPr>
        <w:pStyle w:val="ListParagraph"/>
        <w:numPr>
          <w:ilvl w:val="0"/>
          <w:numId w:val="20"/>
        </w:numPr>
        <w:jc w:val="both"/>
        <w:rPr>
          <w:szCs w:val="24"/>
        </w:rPr>
      </w:pPr>
      <w:r>
        <w:rPr>
          <w:szCs w:val="24"/>
        </w:rPr>
        <w:t xml:space="preserve">Bối cảnh: HOADON, PHIEUXUATVIEN </w:t>
      </w:r>
    </w:p>
    <w:p w14:paraId="59808872" w14:textId="77777777" w:rsidR="00CD7E9E" w:rsidRDefault="00624A6D" w:rsidP="00546724">
      <w:pPr>
        <w:pStyle w:val="ListParagraph"/>
        <w:numPr>
          <w:ilvl w:val="0"/>
          <w:numId w:val="20"/>
        </w:numPr>
        <w:jc w:val="both"/>
        <w:rPr>
          <w:szCs w:val="24"/>
        </w:rPr>
      </w:pPr>
      <w:r>
        <w:rPr>
          <w:szCs w:val="24"/>
        </w:rPr>
        <w:t xml:space="preserve">Mô tả: Ngày lập hóa đơn phải bằng phiếu xuất viện </w:t>
      </w:r>
    </w:p>
    <w:p w14:paraId="32FF6903"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 </w:t>
      </w:r>
      <w:r>
        <w:rPr>
          <w:rFonts w:ascii="Cambria Math" w:hAnsi="Cambria Math" w:cs="Cambria Math"/>
          <w:szCs w:val="24"/>
        </w:rPr>
        <w:t>∀</w:t>
      </w:r>
      <w:r>
        <w:rPr>
          <w:szCs w:val="24"/>
        </w:rPr>
        <w:t xml:space="preserve">PXV1 </w:t>
      </w:r>
      <w:r>
        <w:rPr>
          <w:rFonts w:ascii="Cambria Math" w:hAnsi="Cambria Math" w:cs="Cambria Math"/>
          <w:szCs w:val="24"/>
        </w:rPr>
        <w:t>∈</w:t>
      </w:r>
      <w:r>
        <w:rPr>
          <w:szCs w:val="24"/>
        </w:rPr>
        <w:t xml:space="preserve">  PHIEUXUATVIEN</w:t>
      </w:r>
    </w:p>
    <w:p w14:paraId="0B6C6BA3" w14:textId="77777777" w:rsidR="00CD7E9E" w:rsidRDefault="00624A6D">
      <w:pPr>
        <w:pStyle w:val="ListParagraph"/>
        <w:ind w:left="1800"/>
        <w:jc w:val="both"/>
        <w:rPr>
          <w:szCs w:val="24"/>
        </w:rPr>
      </w:pPr>
      <w:r>
        <w:rPr>
          <w:szCs w:val="24"/>
        </w:rPr>
        <w:t>HD1.MAPHIEUXUATVIEN = PXV1.MAPHIEUXUATVIEN</w:t>
      </w:r>
    </w:p>
    <w:p w14:paraId="596A13FF"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HD1.NGAYLAP, PXV1.NGAYXUATVIEN) = 0</w:t>
      </w:r>
    </w:p>
    <w:p w14:paraId="558DF7ED"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4DEFA22" w14:textId="77777777">
        <w:tc>
          <w:tcPr>
            <w:tcW w:w="2253" w:type="dxa"/>
            <w:tcBorders>
              <w:top w:val="single" w:sz="4" w:space="0" w:color="auto"/>
              <w:left w:val="single" w:sz="4" w:space="0" w:color="auto"/>
              <w:bottom w:val="single" w:sz="4" w:space="0" w:color="auto"/>
              <w:right w:val="single" w:sz="4" w:space="0" w:color="auto"/>
            </w:tcBorders>
          </w:tcPr>
          <w:p w14:paraId="426D1437"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6DAD690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0A2423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5BD27BA9"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3D94305F" w14:textId="77777777">
        <w:tc>
          <w:tcPr>
            <w:tcW w:w="2253" w:type="dxa"/>
            <w:tcBorders>
              <w:top w:val="single" w:sz="4" w:space="0" w:color="auto"/>
              <w:left w:val="single" w:sz="4" w:space="0" w:color="auto"/>
              <w:bottom w:val="single" w:sz="4" w:space="0" w:color="auto"/>
              <w:right w:val="single" w:sz="4" w:space="0" w:color="auto"/>
            </w:tcBorders>
          </w:tcPr>
          <w:p w14:paraId="692EA7DE" w14:textId="77777777" w:rsidR="00CD7E9E" w:rsidRDefault="00624A6D">
            <w:pPr>
              <w:spacing w:after="0" w:line="240" w:lineRule="auto"/>
              <w:rPr>
                <w:szCs w:val="24"/>
              </w:rPr>
            </w:pPr>
            <w:r>
              <w:rPr>
                <w:szCs w:val="24"/>
              </w:rPr>
              <w:t>HOADON</w:t>
            </w:r>
          </w:p>
        </w:tc>
        <w:tc>
          <w:tcPr>
            <w:tcW w:w="1283" w:type="dxa"/>
            <w:tcBorders>
              <w:top w:val="single" w:sz="4" w:space="0" w:color="auto"/>
              <w:left w:val="single" w:sz="4" w:space="0" w:color="auto"/>
              <w:bottom w:val="single" w:sz="4" w:space="0" w:color="auto"/>
              <w:right w:val="single" w:sz="4" w:space="0" w:color="auto"/>
            </w:tcBorders>
          </w:tcPr>
          <w:p w14:paraId="3DEACE5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3FB69A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F11EBEA"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56D33C99" w14:textId="77777777">
        <w:tc>
          <w:tcPr>
            <w:tcW w:w="2253" w:type="dxa"/>
            <w:tcBorders>
              <w:top w:val="single" w:sz="4" w:space="0" w:color="auto"/>
              <w:left w:val="single" w:sz="4" w:space="0" w:color="auto"/>
              <w:bottom w:val="single" w:sz="4" w:space="0" w:color="auto"/>
              <w:right w:val="single" w:sz="4" w:space="0" w:color="auto"/>
            </w:tcBorders>
          </w:tcPr>
          <w:p w14:paraId="79108779" w14:textId="77777777" w:rsidR="00CD7E9E" w:rsidRDefault="00624A6D">
            <w:pPr>
              <w:spacing w:after="0" w:line="240" w:lineRule="auto"/>
              <w:rPr>
                <w:szCs w:val="24"/>
              </w:rPr>
            </w:pPr>
            <w:r>
              <w:rPr>
                <w:szCs w:val="24"/>
              </w:rPr>
              <w:t xml:space="preserve">PHIEUXUATVIEN </w:t>
            </w:r>
          </w:p>
        </w:tc>
        <w:tc>
          <w:tcPr>
            <w:tcW w:w="1283" w:type="dxa"/>
            <w:tcBorders>
              <w:top w:val="single" w:sz="4" w:space="0" w:color="auto"/>
              <w:left w:val="single" w:sz="4" w:space="0" w:color="auto"/>
              <w:bottom w:val="single" w:sz="4" w:space="0" w:color="auto"/>
              <w:right w:val="single" w:sz="4" w:space="0" w:color="auto"/>
            </w:tcBorders>
          </w:tcPr>
          <w:p w14:paraId="0A2A1A6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C44AFF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21FBE45" w14:textId="77777777" w:rsidR="00CD7E9E" w:rsidRDefault="00624A6D">
            <w:pPr>
              <w:pStyle w:val="ListParagraph"/>
              <w:ind w:left="0"/>
              <w:jc w:val="both"/>
              <w:rPr>
                <w:kern w:val="2"/>
                <w:szCs w:val="24"/>
                <w14:ligatures w14:val="standardContextual"/>
              </w:rPr>
            </w:pPr>
            <w:r>
              <w:rPr>
                <w:kern w:val="2"/>
                <w:szCs w:val="24"/>
                <w14:ligatures w14:val="standardContextual"/>
              </w:rPr>
              <w:t>+(</w:t>
            </w:r>
            <w:r>
              <w:rPr>
                <w:szCs w:val="24"/>
              </w:rPr>
              <w:t xml:space="preserve"> NGAYXUATVIEN</w:t>
            </w:r>
            <w:r>
              <w:rPr>
                <w:kern w:val="2"/>
                <w:szCs w:val="24"/>
                <w14:ligatures w14:val="standardContextual"/>
              </w:rPr>
              <w:t>)</w:t>
            </w:r>
          </w:p>
        </w:tc>
      </w:tr>
    </w:tbl>
    <w:p w14:paraId="00C8AA21" w14:textId="77777777" w:rsidR="00CD7E9E" w:rsidRDefault="00CD7E9E">
      <w:pPr>
        <w:ind w:left="360"/>
        <w:jc w:val="both"/>
        <w:rPr>
          <w:szCs w:val="24"/>
        </w:rPr>
      </w:pPr>
    </w:p>
    <w:p w14:paraId="2D3360B9" w14:textId="77777777" w:rsidR="00CD7E9E" w:rsidRDefault="00624A6D" w:rsidP="00546724">
      <w:pPr>
        <w:pStyle w:val="ListParagraph"/>
        <w:numPr>
          <w:ilvl w:val="0"/>
          <w:numId w:val="57"/>
        </w:numPr>
        <w:ind w:firstLine="414"/>
        <w:jc w:val="both"/>
        <w:rPr>
          <w:b/>
          <w:bCs/>
          <w:szCs w:val="24"/>
        </w:rPr>
      </w:pPr>
      <w:r>
        <w:rPr>
          <w:b/>
          <w:bCs/>
          <w:szCs w:val="24"/>
        </w:rPr>
        <w:t>RB2</w:t>
      </w:r>
    </w:p>
    <w:p w14:paraId="27125D8B" w14:textId="77777777" w:rsidR="00CD7E9E" w:rsidRDefault="00624A6D" w:rsidP="00546724">
      <w:pPr>
        <w:pStyle w:val="ListParagraph"/>
        <w:numPr>
          <w:ilvl w:val="0"/>
          <w:numId w:val="20"/>
        </w:numPr>
        <w:jc w:val="both"/>
        <w:rPr>
          <w:szCs w:val="24"/>
        </w:rPr>
      </w:pPr>
      <w:r>
        <w:rPr>
          <w:szCs w:val="24"/>
        </w:rPr>
        <w:t>Bối cảnh: BENHAN, BENHNHAN</w:t>
      </w:r>
    </w:p>
    <w:p w14:paraId="069B75A7" w14:textId="77777777" w:rsidR="00CD7E9E" w:rsidRDefault="00624A6D" w:rsidP="00546724">
      <w:pPr>
        <w:pStyle w:val="ListParagraph"/>
        <w:numPr>
          <w:ilvl w:val="0"/>
          <w:numId w:val="20"/>
        </w:numPr>
        <w:jc w:val="both"/>
        <w:rPr>
          <w:szCs w:val="24"/>
        </w:rPr>
      </w:pPr>
      <w:r>
        <w:rPr>
          <w:szCs w:val="24"/>
        </w:rPr>
        <w:t>Mô tả: Ngày sinh của bệnh nhân phải nhỏ hơn hoặc bằng ngày lập bệnh án</w:t>
      </w:r>
    </w:p>
    <w:p w14:paraId="14FD42D4"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BN1 </w:t>
      </w:r>
      <w:r>
        <w:rPr>
          <w:rFonts w:ascii="Cambria Math" w:hAnsi="Cambria Math" w:cs="Cambria Math"/>
          <w:szCs w:val="24"/>
        </w:rPr>
        <w:t>∈</w:t>
      </w:r>
      <w:r>
        <w:rPr>
          <w:szCs w:val="24"/>
        </w:rPr>
        <w:t xml:space="preserve">  BENHNHAN</w:t>
      </w:r>
    </w:p>
    <w:p w14:paraId="52F96EDB" w14:textId="77777777" w:rsidR="00CD7E9E" w:rsidRDefault="00624A6D">
      <w:pPr>
        <w:pStyle w:val="ListParagraph"/>
        <w:ind w:left="1800"/>
        <w:jc w:val="both"/>
        <w:rPr>
          <w:szCs w:val="24"/>
        </w:rPr>
      </w:pPr>
      <w:r>
        <w:rPr>
          <w:szCs w:val="24"/>
        </w:rPr>
        <w:t>BA1.MABENHNHANH = BN1.MABENHNHAN</w:t>
      </w:r>
    </w:p>
    <w:p w14:paraId="461EB3B8"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BN1.NGAYSINH) &gt;= 0</w:t>
      </w:r>
    </w:p>
    <w:p w14:paraId="22E16812"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73100F84" w14:textId="77777777">
        <w:tc>
          <w:tcPr>
            <w:tcW w:w="2253" w:type="dxa"/>
            <w:tcBorders>
              <w:top w:val="single" w:sz="4" w:space="0" w:color="auto"/>
              <w:left w:val="single" w:sz="4" w:space="0" w:color="auto"/>
              <w:bottom w:val="single" w:sz="4" w:space="0" w:color="auto"/>
              <w:right w:val="single" w:sz="4" w:space="0" w:color="auto"/>
            </w:tcBorders>
          </w:tcPr>
          <w:p w14:paraId="3C62464B"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212F773A"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4FDA697"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1ECC36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308C751E" w14:textId="77777777">
        <w:tc>
          <w:tcPr>
            <w:tcW w:w="2253" w:type="dxa"/>
            <w:tcBorders>
              <w:top w:val="single" w:sz="4" w:space="0" w:color="auto"/>
              <w:left w:val="single" w:sz="4" w:space="0" w:color="auto"/>
              <w:bottom w:val="single" w:sz="4" w:space="0" w:color="auto"/>
              <w:right w:val="single" w:sz="4" w:space="0" w:color="auto"/>
            </w:tcBorders>
          </w:tcPr>
          <w:p w14:paraId="4A302C66" w14:textId="77777777" w:rsidR="00CD7E9E" w:rsidRDefault="00624A6D">
            <w:pPr>
              <w:pStyle w:val="ListParagraph"/>
              <w:ind w:left="0"/>
              <w:jc w:val="both"/>
              <w:rPr>
                <w:kern w:val="2"/>
                <w:szCs w:val="24"/>
                <w14:ligatures w14:val="standardContextual"/>
              </w:rPr>
            </w:pPr>
            <w:r>
              <w:rPr>
                <w:szCs w:val="24"/>
              </w:rPr>
              <w:t>BENHAN</w:t>
            </w:r>
          </w:p>
        </w:tc>
        <w:tc>
          <w:tcPr>
            <w:tcW w:w="1283" w:type="dxa"/>
            <w:tcBorders>
              <w:top w:val="single" w:sz="4" w:space="0" w:color="auto"/>
              <w:left w:val="single" w:sz="4" w:space="0" w:color="auto"/>
              <w:bottom w:val="single" w:sz="4" w:space="0" w:color="auto"/>
              <w:right w:val="single" w:sz="4" w:space="0" w:color="auto"/>
            </w:tcBorders>
          </w:tcPr>
          <w:p w14:paraId="35240FC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37D62F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C4B51C3"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13231749" w14:textId="77777777">
        <w:tc>
          <w:tcPr>
            <w:tcW w:w="2253" w:type="dxa"/>
            <w:tcBorders>
              <w:top w:val="single" w:sz="4" w:space="0" w:color="auto"/>
              <w:left w:val="single" w:sz="4" w:space="0" w:color="auto"/>
              <w:bottom w:val="single" w:sz="4" w:space="0" w:color="auto"/>
              <w:right w:val="single" w:sz="4" w:space="0" w:color="auto"/>
            </w:tcBorders>
          </w:tcPr>
          <w:p w14:paraId="1775BA1F" w14:textId="77777777" w:rsidR="00CD7E9E" w:rsidRDefault="00624A6D">
            <w:pPr>
              <w:pStyle w:val="ListParagraph"/>
              <w:ind w:left="0"/>
              <w:jc w:val="both"/>
              <w:rPr>
                <w:kern w:val="2"/>
                <w:szCs w:val="24"/>
                <w14:ligatures w14:val="standardContextual"/>
              </w:rPr>
            </w:pPr>
            <w:r>
              <w:rPr>
                <w:szCs w:val="24"/>
              </w:rPr>
              <w:t>BENHNHAN</w:t>
            </w:r>
          </w:p>
        </w:tc>
        <w:tc>
          <w:tcPr>
            <w:tcW w:w="1283" w:type="dxa"/>
            <w:tcBorders>
              <w:top w:val="single" w:sz="4" w:space="0" w:color="auto"/>
              <w:left w:val="single" w:sz="4" w:space="0" w:color="auto"/>
              <w:bottom w:val="single" w:sz="4" w:space="0" w:color="auto"/>
              <w:right w:val="single" w:sz="4" w:space="0" w:color="auto"/>
            </w:tcBorders>
          </w:tcPr>
          <w:p w14:paraId="1A71EFE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00D7D6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090EEB9" w14:textId="77777777" w:rsidR="00CD7E9E" w:rsidRDefault="00624A6D">
            <w:pPr>
              <w:pStyle w:val="ListParagraph"/>
              <w:ind w:left="0"/>
              <w:jc w:val="both"/>
              <w:rPr>
                <w:kern w:val="2"/>
                <w:szCs w:val="24"/>
                <w14:ligatures w14:val="standardContextual"/>
              </w:rPr>
            </w:pPr>
            <w:r>
              <w:rPr>
                <w:kern w:val="2"/>
                <w:szCs w:val="24"/>
                <w14:ligatures w14:val="standardContextual"/>
              </w:rPr>
              <w:t>+(</w:t>
            </w:r>
            <w:r>
              <w:rPr>
                <w:szCs w:val="24"/>
              </w:rPr>
              <w:t xml:space="preserve"> NGAYSINH</w:t>
            </w:r>
            <w:r>
              <w:rPr>
                <w:kern w:val="2"/>
                <w:szCs w:val="24"/>
                <w14:ligatures w14:val="standardContextual"/>
              </w:rPr>
              <w:t>)</w:t>
            </w:r>
          </w:p>
        </w:tc>
      </w:tr>
    </w:tbl>
    <w:p w14:paraId="44410A76" w14:textId="77777777" w:rsidR="00CD7E9E" w:rsidRDefault="00CD7E9E">
      <w:pPr>
        <w:jc w:val="both"/>
        <w:rPr>
          <w:szCs w:val="24"/>
        </w:rPr>
      </w:pPr>
    </w:p>
    <w:p w14:paraId="0E3B1A86" w14:textId="77777777" w:rsidR="00CD7E9E" w:rsidRPr="00C233D8" w:rsidRDefault="00624A6D" w:rsidP="00546724">
      <w:pPr>
        <w:pStyle w:val="ListParagraph"/>
        <w:numPr>
          <w:ilvl w:val="0"/>
          <w:numId w:val="57"/>
        </w:numPr>
        <w:ind w:firstLine="414"/>
        <w:jc w:val="both"/>
        <w:rPr>
          <w:b/>
          <w:bCs/>
          <w:szCs w:val="24"/>
        </w:rPr>
      </w:pPr>
      <w:r>
        <w:rPr>
          <w:b/>
          <w:bCs/>
          <w:szCs w:val="24"/>
        </w:rPr>
        <w:t>RB3</w:t>
      </w:r>
    </w:p>
    <w:p w14:paraId="0C754F5D" w14:textId="77777777" w:rsidR="00CD7E9E" w:rsidRDefault="00624A6D" w:rsidP="00546724">
      <w:pPr>
        <w:pStyle w:val="ListParagraph"/>
        <w:numPr>
          <w:ilvl w:val="0"/>
          <w:numId w:val="20"/>
        </w:numPr>
        <w:jc w:val="both"/>
        <w:rPr>
          <w:szCs w:val="24"/>
        </w:rPr>
      </w:pPr>
      <w:r>
        <w:rPr>
          <w:szCs w:val="24"/>
        </w:rPr>
        <w:t>Bối cảnh: BENHAN, HOADON</w:t>
      </w:r>
    </w:p>
    <w:p w14:paraId="0B725D9B" w14:textId="77777777" w:rsidR="00CD7E9E" w:rsidRDefault="00624A6D" w:rsidP="00546724">
      <w:pPr>
        <w:pStyle w:val="ListParagraph"/>
        <w:numPr>
          <w:ilvl w:val="0"/>
          <w:numId w:val="20"/>
        </w:numPr>
        <w:jc w:val="both"/>
        <w:rPr>
          <w:szCs w:val="24"/>
        </w:rPr>
      </w:pPr>
      <w:r>
        <w:rPr>
          <w:szCs w:val="24"/>
        </w:rPr>
        <w:t>Mô tả: Ngày lập bệnh án phải nhỏ hơn hoặc bằng ngày lập hóa đơn</w:t>
      </w:r>
    </w:p>
    <w:p w14:paraId="3D7DCD57"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w:t>
      </w:r>
    </w:p>
    <w:p w14:paraId="1E3B47C4" w14:textId="77777777" w:rsidR="00CD7E9E" w:rsidRDefault="00624A6D">
      <w:pPr>
        <w:pStyle w:val="ListParagraph"/>
        <w:ind w:left="1800"/>
        <w:jc w:val="both"/>
        <w:rPr>
          <w:szCs w:val="24"/>
        </w:rPr>
      </w:pPr>
      <w:r>
        <w:rPr>
          <w:szCs w:val="24"/>
        </w:rPr>
        <w:t>BA1.SOHOADON = HD1.SOHOADON</w:t>
      </w:r>
    </w:p>
    <w:p w14:paraId="633CF6C7"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HD1.NGAYLAP) &lt;= 0</w:t>
      </w:r>
    </w:p>
    <w:p w14:paraId="34D4228F"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46F98FC" w14:textId="77777777">
        <w:tc>
          <w:tcPr>
            <w:tcW w:w="2253" w:type="dxa"/>
            <w:tcBorders>
              <w:top w:val="single" w:sz="4" w:space="0" w:color="auto"/>
              <w:left w:val="single" w:sz="4" w:space="0" w:color="auto"/>
              <w:bottom w:val="single" w:sz="4" w:space="0" w:color="auto"/>
              <w:right w:val="single" w:sz="4" w:space="0" w:color="auto"/>
            </w:tcBorders>
          </w:tcPr>
          <w:p w14:paraId="493EA1DD"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2D473EE"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2B70205E"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79684C1"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5D6F4D0F" w14:textId="77777777">
        <w:tc>
          <w:tcPr>
            <w:tcW w:w="2253" w:type="dxa"/>
            <w:tcBorders>
              <w:top w:val="single" w:sz="4" w:space="0" w:color="auto"/>
              <w:left w:val="single" w:sz="4" w:space="0" w:color="auto"/>
              <w:bottom w:val="single" w:sz="4" w:space="0" w:color="auto"/>
              <w:right w:val="single" w:sz="4" w:space="0" w:color="auto"/>
            </w:tcBorders>
          </w:tcPr>
          <w:p w14:paraId="384CD037"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75DCB18F"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E94A42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76A208C"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6098315C" w14:textId="77777777">
        <w:tc>
          <w:tcPr>
            <w:tcW w:w="2253" w:type="dxa"/>
            <w:tcBorders>
              <w:top w:val="single" w:sz="4" w:space="0" w:color="auto"/>
              <w:left w:val="single" w:sz="4" w:space="0" w:color="auto"/>
              <w:bottom w:val="single" w:sz="4" w:space="0" w:color="auto"/>
              <w:right w:val="single" w:sz="4" w:space="0" w:color="auto"/>
            </w:tcBorders>
          </w:tcPr>
          <w:p w14:paraId="11EC2D1E"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2C8B8442"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 </w:t>
            </w:r>
          </w:p>
        </w:tc>
        <w:tc>
          <w:tcPr>
            <w:tcW w:w="1165" w:type="dxa"/>
            <w:tcBorders>
              <w:top w:val="single" w:sz="4" w:space="0" w:color="auto"/>
              <w:left w:val="single" w:sz="4" w:space="0" w:color="auto"/>
              <w:bottom w:val="single" w:sz="4" w:space="0" w:color="auto"/>
              <w:right w:val="single" w:sz="4" w:space="0" w:color="auto"/>
            </w:tcBorders>
          </w:tcPr>
          <w:p w14:paraId="7F5D9FD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5C98FA3"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49AA8BC2" w14:textId="77777777" w:rsidR="00CD7E9E" w:rsidRDefault="00CD7E9E">
      <w:pPr>
        <w:jc w:val="both"/>
        <w:rPr>
          <w:szCs w:val="24"/>
        </w:rPr>
      </w:pPr>
    </w:p>
    <w:p w14:paraId="2EC07C8D" w14:textId="77777777" w:rsidR="00CD7E9E" w:rsidRPr="00C233D8" w:rsidRDefault="00624A6D" w:rsidP="00546724">
      <w:pPr>
        <w:pStyle w:val="ListParagraph"/>
        <w:numPr>
          <w:ilvl w:val="0"/>
          <w:numId w:val="57"/>
        </w:numPr>
        <w:ind w:firstLine="414"/>
        <w:jc w:val="both"/>
        <w:rPr>
          <w:b/>
          <w:bCs/>
          <w:szCs w:val="24"/>
        </w:rPr>
      </w:pPr>
      <w:r>
        <w:rPr>
          <w:b/>
          <w:bCs/>
          <w:szCs w:val="24"/>
        </w:rPr>
        <w:t>RB4</w:t>
      </w:r>
    </w:p>
    <w:p w14:paraId="2976F65B" w14:textId="77777777" w:rsidR="00CD7E9E" w:rsidRDefault="00624A6D" w:rsidP="00546724">
      <w:pPr>
        <w:pStyle w:val="ListParagraph"/>
        <w:numPr>
          <w:ilvl w:val="0"/>
          <w:numId w:val="20"/>
        </w:numPr>
        <w:jc w:val="both"/>
        <w:rPr>
          <w:szCs w:val="24"/>
        </w:rPr>
      </w:pPr>
      <w:r>
        <w:rPr>
          <w:szCs w:val="24"/>
        </w:rPr>
        <w:t>Bối cảnh: BENHAN, CHITIETGIUONG, GIUONG</w:t>
      </w:r>
    </w:p>
    <w:p w14:paraId="53D5BF53" w14:textId="77777777" w:rsidR="00CD7E9E" w:rsidRDefault="00624A6D" w:rsidP="00546724">
      <w:pPr>
        <w:pStyle w:val="ListParagraph"/>
        <w:numPr>
          <w:ilvl w:val="0"/>
          <w:numId w:val="20"/>
        </w:numPr>
        <w:jc w:val="both"/>
        <w:rPr>
          <w:szCs w:val="24"/>
        </w:rPr>
      </w:pPr>
      <w:r>
        <w:rPr>
          <w:szCs w:val="24"/>
        </w:rPr>
        <w:t xml:space="preserve">Mô tả: Ngày lập bệnh án phải bằng ngày nhận giường </w:t>
      </w:r>
    </w:p>
    <w:p w14:paraId="4A19AAD1" w14:textId="77777777" w:rsidR="00CD7E9E" w:rsidRDefault="00624A6D" w:rsidP="00546724">
      <w:pPr>
        <w:pStyle w:val="ListParagraph"/>
        <w:numPr>
          <w:ilvl w:val="0"/>
          <w:numId w:val="20"/>
        </w:numPr>
        <w:jc w:val="both"/>
        <w:rPr>
          <w:szCs w:val="24"/>
        </w:rPr>
      </w:pPr>
      <w:r>
        <w:rPr>
          <w:szCs w:val="24"/>
        </w:rPr>
        <w:t xml:space="preserve">Nội dung: </w:t>
      </w:r>
    </w:p>
    <w:p w14:paraId="55BB01B2" w14:textId="77777777" w:rsidR="00CD7E9E" w:rsidRDefault="00624A6D">
      <w:pPr>
        <w:pStyle w:val="ListParagraph"/>
        <w:ind w:left="1800"/>
        <w:jc w:val="both"/>
        <w:rPr>
          <w:szCs w:val="24"/>
        </w:rPr>
      </w:pP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CTG1 </w:t>
      </w:r>
      <w:r>
        <w:rPr>
          <w:rFonts w:ascii="Cambria Math" w:hAnsi="Cambria Math" w:cs="Cambria Math"/>
          <w:szCs w:val="24"/>
        </w:rPr>
        <w:t>∈</w:t>
      </w:r>
      <w:r>
        <w:rPr>
          <w:szCs w:val="24"/>
        </w:rPr>
        <w:t xml:space="preserve">  CHITIETGIUONG, </w:t>
      </w:r>
      <w:r>
        <w:rPr>
          <w:rFonts w:ascii="Cambria Math" w:hAnsi="Cambria Math" w:cs="Cambria Math"/>
          <w:szCs w:val="24"/>
        </w:rPr>
        <w:t>∀</w:t>
      </w:r>
      <w:r>
        <w:rPr>
          <w:szCs w:val="24"/>
        </w:rPr>
        <w:t xml:space="preserve">G1 </w:t>
      </w:r>
      <w:r>
        <w:rPr>
          <w:rFonts w:ascii="Cambria Math" w:hAnsi="Cambria Math" w:cs="Cambria Math"/>
          <w:szCs w:val="24"/>
        </w:rPr>
        <w:t>∈</w:t>
      </w:r>
      <w:r>
        <w:rPr>
          <w:szCs w:val="24"/>
        </w:rPr>
        <w:t xml:space="preserve">  GIUONG</w:t>
      </w:r>
    </w:p>
    <w:p w14:paraId="023CE77A" w14:textId="77777777" w:rsidR="00CD7E9E" w:rsidRDefault="00624A6D">
      <w:pPr>
        <w:pStyle w:val="ListParagraph"/>
        <w:ind w:left="1800"/>
        <w:jc w:val="both"/>
        <w:rPr>
          <w:szCs w:val="24"/>
        </w:rPr>
      </w:pPr>
      <w:r>
        <w:rPr>
          <w:szCs w:val="24"/>
        </w:rPr>
        <w:t xml:space="preserve">CTG1.MABENHAN = BA1.MABENHAN, </w:t>
      </w:r>
    </w:p>
    <w:p w14:paraId="7588F6AE" w14:textId="77777777" w:rsidR="00CD7E9E" w:rsidRDefault="00624A6D">
      <w:pPr>
        <w:pStyle w:val="ListParagraph"/>
        <w:ind w:left="1800"/>
        <w:jc w:val="both"/>
        <w:rPr>
          <w:szCs w:val="24"/>
        </w:rPr>
      </w:pPr>
      <w:r>
        <w:rPr>
          <w:szCs w:val="24"/>
        </w:rPr>
        <w:t>CTG1.MAGIUONG = G1.MAGIUONG</w:t>
      </w:r>
    </w:p>
    <w:p w14:paraId="226C565E"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CTG1.NGAYNHAN) = 0</w:t>
      </w:r>
    </w:p>
    <w:p w14:paraId="313A26F2"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1367C306" w14:textId="77777777">
        <w:tc>
          <w:tcPr>
            <w:tcW w:w="2253" w:type="dxa"/>
            <w:tcBorders>
              <w:top w:val="single" w:sz="4" w:space="0" w:color="auto"/>
              <w:left w:val="single" w:sz="4" w:space="0" w:color="auto"/>
              <w:bottom w:val="single" w:sz="4" w:space="0" w:color="auto"/>
              <w:right w:val="single" w:sz="4" w:space="0" w:color="auto"/>
            </w:tcBorders>
          </w:tcPr>
          <w:p w14:paraId="1EF4E0B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335E8FCC"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4DBF567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40659090"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B84A008" w14:textId="77777777">
        <w:tc>
          <w:tcPr>
            <w:tcW w:w="2253" w:type="dxa"/>
            <w:tcBorders>
              <w:top w:val="single" w:sz="4" w:space="0" w:color="auto"/>
              <w:left w:val="single" w:sz="4" w:space="0" w:color="auto"/>
              <w:bottom w:val="single" w:sz="4" w:space="0" w:color="auto"/>
              <w:right w:val="single" w:sz="4" w:space="0" w:color="auto"/>
            </w:tcBorders>
          </w:tcPr>
          <w:p w14:paraId="0EB18770"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4BA5876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847C78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4BEEC85"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7627511F" w14:textId="77777777">
        <w:tc>
          <w:tcPr>
            <w:tcW w:w="2253" w:type="dxa"/>
            <w:tcBorders>
              <w:top w:val="single" w:sz="4" w:space="0" w:color="auto"/>
              <w:left w:val="single" w:sz="4" w:space="0" w:color="auto"/>
              <w:bottom w:val="single" w:sz="4" w:space="0" w:color="auto"/>
              <w:right w:val="single" w:sz="4" w:space="0" w:color="auto"/>
            </w:tcBorders>
          </w:tcPr>
          <w:p w14:paraId="79FC1417" w14:textId="77777777" w:rsidR="00CD7E9E" w:rsidRDefault="00624A6D">
            <w:pPr>
              <w:pStyle w:val="ListParagraph"/>
              <w:ind w:left="0"/>
              <w:jc w:val="both"/>
              <w:rPr>
                <w:kern w:val="2"/>
                <w:szCs w:val="24"/>
                <w14:ligatures w14:val="standardContextual"/>
              </w:rPr>
            </w:pPr>
            <w:r>
              <w:rPr>
                <w:kern w:val="2"/>
                <w:szCs w:val="24"/>
                <w14:ligatures w14:val="standardContextual"/>
              </w:rPr>
              <w:t>CHITIETGIUONG</w:t>
            </w:r>
          </w:p>
        </w:tc>
        <w:tc>
          <w:tcPr>
            <w:tcW w:w="1283" w:type="dxa"/>
            <w:tcBorders>
              <w:top w:val="single" w:sz="4" w:space="0" w:color="auto"/>
              <w:left w:val="single" w:sz="4" w:space="0" w:color="auto"/>
              <w:bottom w:val="single" w:sz="4" w:space="0" w:color="auto"/>
              <w:right w:val="single" w:sz="4" w:space="0" w:color="auto"/>
            </w:tcBorders>
          </w:tcPr>
          <w:p w14:paraId="569BB79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EDF9BE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36C207E" w14:textId="77777777" w:rsidR="00CD7E9E" w:rsidRDefault="00624A6D">
            <w:pPr>
              <w:pStyle w:val="ListParagraph"/>
              <w:ind w:left="0"/>
              <w:jc w:val="both"/>
              <w:rPr>
                <w:kern w:val="2"/>
                <w:szCs w:val="24"/>
                <w14:ligatures w14:val="standardContextual"/>
              </w:rPr>
            </w:pPr>
            <w:r>
              <w:rPr>
                <w:kern w:val="2"/>
                <w:szCs w:val="24"/>
                <w14:ligatures w14:val="standardContextual"/>
              </w:rPr>
              <w:t>+(NGAYNHAN)</w:t>
            </w:r>
          </w:p>
        </w:tc>
      </w:tr>
      <w:tr w:rsidR="00CD7E9E" w14:paraId="37751AEF" w14:textId="77777777">
        <w:tc>
          <w:tcPr>
            <w:tcW w:w="2253" w:type="dxa"/>
            <w:tcBorders>
              <w:top w:val="single" w:sz="4" w:space="0" w:color="auto"/>
              <w:left w:val="single" w:sz="4" w:space="0" w:color="auto"/>
              <w:bottom w:val="single" w:sz="4" w:space="0" w:color="auto"/>
              <w:right w:val="single" w:sz="4" w:space="0" w:color="auto"/>
            </w:tcBorders>
          </w:tcPr>
          <w:p w14:paraId="5D5FF9D0" w14:textId="77777777" w:rsidR="00CD7E9E" w:rsidRDefault="00624A6D">
            <w:pPr>
              <w:pStyle w:val="ListParagraph"/>
              <w:ind w:left="0"/>
              <w:jc w:val="both"/>
              <w:rPr>
                <w:kern w:val="2"/>
                <w:szCs w:val="24"/>
                <w14:ligatures w14:val="standardContextual"/>
              </w:rPr>
            </w:pPr>
            <w:r>
              <w:rPr>
                <w:kern w:val="2"/>
                <w:szCs w:val="24"/>
                <w14:ligatures w14:val="standardContextual"/>
              </w:rPr>
              <w:t>GIUONG</w:t>
            </w:r>
          </w:p>
        </w:tc>
        <w:tc>
          <w:tcPr>
            <w:tcW w:w="1283" w:type="dxa"/>
            <w:tcBorders>
              <w:top w:val="single" w:sz="4" w:space="0" w:color="auto"/>
              <w:left w:val="single" w:sz="4" w:space="0" w:color="auto"/>
              <w:bottom w:val="single" w:sz="4" w:space="0" w:color="auto"/>
              <w:right w:val="single" w:sz="4" w:space="0" w:color="auto"/>
            </w:tcBorders>
          </w:tcPr>
          <w:p w14:paraId="45FF7B9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535910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30950FF"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r>
    </w:tbl>
    <w:p w14:paraId="22970390" w14:textId="77777777" w:rsidR="00CD7E9E" w:rsidRDefault="00CD7E9E">
      <w:pPr>
        <w:jc w:val="both"/>
        <w:rPr>
          <w:szCs w:val="24"/>
        </w:rPr>
      </w:pPr>
    </w:p>
    <w:p w14:paraId="167082C2" w14:textId="77777777" w:rsidR="00CD7E9E" w:rsidRPr="00C233D8" w:rsidRDefault="00624A6D" w:rsidP="00546724">
      <w:pPr>
        <w:pStyle w:val="ListParagraph"/>
        <w:numPr>
          <w:ilvl w:val="0"/>
          <w:numId w:val="57"/>
        </w:numPr>
        <w:ind w:firstLine="414"/>
        <w:jc w:val="both"/>
        <w:rPr>
          <w:b/>
          <w:bCs/>
          <w:szCs w:val="24"/>
        </w:rPr>
      </w:pPr>
      <w:r>
        <w:rPr>
          <w:b/>
          <w:bCs/>
          <w:szCs w:val="24"/>
        </w:rPr>
        <w:t>RB5</w:t>
      </w:r>
    </w:p>
    <w:p w14:paraId="7554FEFA" w14:textId="77777777" w:rsidR="00CD7E9E" w:rsidRDefault="00624A6D" w:rsidP="00546724">
      <w:pPr>
        <w:pStyle w:val="ListParagraph"/>
        <w:numPr>
          <w:ilvl w:val="0"/>
          <w:numId w:val="20"/>
        </w:numPr>
        <w:jc w:val="both"/>
        <w:rPr>
          <w:szCs w:val="24"/>
        </w:rPr>
      </w:pPr>
      <w:r>
        <w:rPr>
          <w:szCs w:val="24"/>
        </w:rPr>
        <w:t>Bối cảnh: BENHAN, PHIEUNHAPVIEN</w:t>
      </w:r>
    </w:p>
    <w:p w14:paraId="58C6A6FE" w14:textId="77777777" w:rsidR="00CD7E9E" w:rsidRDefault="00624A6D" w:rsidP="00546724">
      <w:pPr>
        <w:pStyle w:val="ListParagraph"/>
        <w:numPr>
          <w:ilvl w:val="0"/>
          <w:numId w:val="20"/>
        </w:numPr>
        <w:jc w:val="both"/>
        <w:rPr>
          <w:szCs w:val="24"/>
        </w:rPr>
      </w:pPr>
      <w:r>
        <w:rPr>
          <w:szCs w:val="24"/>
        </w:rPr>
        <w:t>Mô tả: Ngày lập bệnh án phải bằng ngày nhập viện</w:t>
      </w:r>
    </w:p>
    <w:p w14:paraId="580146F2"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PNV1 </w:t>
      </w:r>
      <w:r>
        <w:rPr>
          <w:rFonts w:ascii="Cambria Math" w:hAnsi="Cambria Math" w:cs="Cambria Math"/>
          <w:szCs w:val="24"/>
        </w:rPr>
        <w:t>∈</w:t>
      </w:r>
      <w:r>
        <w:rPr>
          <w:szCs w:val="24"/>
        </w:rPr>
        <w:t xml:space="preserve">  PHIEUNHAPVIEN</w:t>
      </w:r>
    </w:p>
    <w:p w14:paraId="440BA89A" w14:textId="77777777" w:rsidR="00CD7E9E" w:rsidRDefault="00624A6D">
      <w:pPr>
        <w:pStyle w:val="ListParagraph"/>
        <w:ind w:left="1800"/>
        <w:jc w:val="both"/>
        <w:rPr>
          <w:szCs w:val="24"/>
        </w:rPr>
      </w:pPr>
      <w:r>
        <w:rPr>
          <w:szCs w:val="24"/>
        </w:rPr>
        <w:t>BA1.MAPHIEUNHAPVIEN = PNV1.MAPHIEUNHAPVIEN</w:t>
      </w:r>
    </w:p>
    <w:p w14:paraId="0E4FEAFF"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PNV1.NGAYLAP) = 0</w:t>
      </w:r>
    </w:p>
    <w:p w14:paraId="2AF70451"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11"/>
        <w:gridCol w:w="1273"/>
        <w:gridCol w:w="1153"/>
        <w:gridCol w:w="3338"/>
      </w:tblGrid>
      <w:tr w:rsidR="00CD7E9E" w14:paraId="2B1642A2" w14:textId="77777777">
        <w:tc>
          <w:tcPr>
            <w:tcW w:w="2253" w:type="dxa"/>
            <w:tcBorders>
              <w:top w:val="single" w:sz="4" w:space="0" w:color="auto"/>
              <w:left w:val="single" w:sz="4" w:space="0" w:color="auto"/>
              <w:bottom w:val="single" w:sz="4" w:space="0" w:color="auto"/>
              <w:right w:val="single" w:sz="4" w:space="0" w:color="auto"/>
            </w:tcBorders>
          </w:tcPr>
          <w:p w14:paraId="616D5C6F"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3B7FF35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6A6B1A9"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33FA798F"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010B675" w14:textId="77777777">
        <w:tc>
          <w:tcPr>
            <w:tcW w:w="2253" w:type="dxa"/>
            <w:tcBorders>
              <w:top w:val="single" w:sz="4" w:space="0" w:color="auto"/>
              <w:left w:val="single" w:sz="4" w:space="0" w:color="auto"/>
              <w:bottom w:val="single" w:sz="4" w:space="0" w:color="auto"/>
              <w:right w:val="single" w:sz="4" w:space="0" w:color="auto"/>
            </w:tcBorders>
          </w:tcPr>
          <w:p w14:paraId="100718F8"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7B55ACF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20D8AB5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332D48B"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0A34967B" w14:textId="77777777">
        <w:tc>
          <w:tcPr>
            <w:tcW w:w="2253" w:type="dxa"/>
            <w:tcBorders>
              <w:top w:val="single" w:sz="4" w:space="0" w:color="auto"/>
              <w:left w:val="single" w:sz="4" w:space="0" w:color="auto"/>
              <w:bottom w:val="single" w:sz="4" w:space="0" w:color="auto"/>
              <w:right w:val="single" w:sz="4" w:space="0" w:color="auto"/>
            </w:tcBorders>
          </w:tcPr>
          <w:p w14:paraId="5C3477CD" w14:textId="77777777" w:rsidR="00CD7E9E" w:rsidRDefault="00624A6D">
            <w:pPr>
              <w:pStyle w:val="ListParagraph"/>
              <w:ind w:left="0"/>
              <w:jc w:val="both"/>
              <w:rPr>
                <w:kern w:val="2"/>
                <w:szCs w:val="24"/>
                <w14:ligatures w14:val="standardContextual"/>
              </w:rPr>
            </w:pPr>
            <w:r>
              <w:rPr>
                <w:kern w:val="2"/>
                <w:szCs w:val="24"/>
                <w14:ligatures w14:val="standardContextual"/>
              </w:rPr>
              <w:t>PHIEUNHAPVIEN</w:t>
            </w:r>
          </w:p>
        </w:tc>
        <w:tc>
          <w:tcPr>
            <w:tcW w:w="1283" w:type="dxa"/>
            <w:tcBorders>
              <w:top w:val="single" w:sz="4" w:space="0" w:color="auto"/>
              <w:left w:val="single" w:sz="4" w:space="0" w:color="auto"/>
              <w:bottom w:val="single" w:sz="4" w:space="0" w:color="auto"/>
              <w:right w:val="single" w:sz="4" w:space="0" w:color="auto"/>
            </w:tcBorders>
          </w:tcPr>
          <w:p w14:paraId="63E4D06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C1B226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804C635"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1E7D9B24" w14:textId="77777777" w:rsidR="00CD7E9E" w:rsidRDefault="00CD7E9E">
      <w:pPr>
        <w:jc w:val="both"/>
        <w:rPr>
          <w:szCs w:val="24"/>
        </w:rPr>
      </w:pPr>
    </w:p>
    <w:p w14:paraId="53B57F3B" w14:textId="77777777" w:rsidR="00CD7E9E" w:rsidRPr="00C233D8" w:rsidRDefault="00624A6D" w:rsidP="00546724">
      <w:pPr>
        <w:pStyle w:val="ListParagraph"/>
        <w:numPr>
          <w:ilvl w:val="0"/>
          <w:numId w:val="57"/>
        </w:numPr>
        <w:ind w:firstLine="414"/>
        <w:jc w:val="both"/>
        <w:rPr>
          <w:b/>
          <w:bCs/>
          <w:szCs w:val="24"/>
        </w:rPr>
      </w:pPr>
      <w:r>
        <w:rPr>
          <w:b/>
          <w:bCs/>
          <w:szCs w:val="24"/>
        </w:rPr>
        <w:t>RB6</w:t>
      </w:r>
    </w:p>
    <w:p w14:paraId="74DEDB63" w14:textId="77777777" w:rsidR="00CD7E9E" w:rsidRDefault="00624A6D" w:rsidP="00546724">
      <w:pPr>
        <w:pStyle w:val="ListParagraph"/>
        <w:numPr>
          <w:ilvl w:val="0"/>
          <w:numId w:val="20"/>
        </w:numPr>
        <w:jc w:val="both"/>
        <w:rPr>
          <w:szCs w:val="24"/>
        </w:rPr>
      </w:pPr>
      <w:r>
        <w:rPr>
          <w:szCs w:val="24"/>
        </w:rPr>
        <w:t>Bối cảnh: BENHAN, THUCHIENDICHVU</w:t>
      </w:r>
    </w:p>
    <w:p w14:paraId="249366D1" w14:textId="77777777" w:rsidR="00CD7E9E" w:rsidRDefault="00624A6D" w:rsidP="00546724">
      <w:pPr>
        <w:pStyle w:val="ListParagraph"/>
        <w:numPr>
          <w:ilvl w:val="0"/>
          <w:numId w:val="20"/>
        </w:numPr>
        <w:jc w:val="both"/>
        <w:rPr>
          <w:szCs w:val="24"/>
        </w:rPr>
      </w:pPr>
      <w:r>
        <w:rPr>
          <w:szCs w:val="24"/>
        </w:rPr>
        <w:t>Mô tả: Ngày lập bệnh án phải nhỏ hơn hoặc bằng ngày thực hiện dịch vụ</w:t>
      </w:r>
    </w:p>
    <w:p w14:paraId="45DC3186"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THDV1 </w:t>
      </w:r>
      <w:r>
        <w:rPr>
          <w:rFonts w:ascii="Cambria Math" w:hAnsi="Cambria Math" w:cs="Cambria Math"/>
          <w:szCs w:val="24"/>
        </w:rPr>
        <w:t>∈</w:t>
      </w:r>
      <w:r>
        <w:rPr>
          <w:szCs w:val="24"/>
        </w:rPr>
        <w:t xml:space="preserve">  THUCHIENDICHVU</w:t>
      </w:r>
    </w:p>
    <w:p w14:paraId="2B64B41A" w14:textId="77777777" w:rsidR="00CD7E9E" w:rsidRDefault="00624A6D">
      <w:pPr>
        <w:pStyle w:val="ListParagraph"/>
        <w:ind w:left="1800"/>
        <w:jc w:val="both"/>
        <w:rPr>
          <w:szCs w:val="24"/>
        </w:rPr>
      </w:pPr>
      <w:r>
        <w:rPr>
          <w:szCs w:val="24"/>
        </w:rPr>
        <w:t>BA1.MABENHAN = THDV1.MABENHAN</w:t>
      </w:r>
    </w:p>
    <w:p w14:paraId="515E1BCA"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CONVERT(DATE,</w:t>
      </w:r>
    </w:p>
    <w:p w14:paraId="225D0620" w14:textId="77777777" w:rsidR="00CD7E9E" w:rsidRDefault="00624A6D">
      <w:pPr>
        <w:pStyle w:val="ListParagraph"/>
        <w:ind w:left="1800"/>
        <w:jc w:val="both"/>
        <w:rPr>
          <w:szCs w:val="24"/>
        </w:rPr>
      </w:pPr>
      <w:r>
        <w:rPr>
          <w:szCs w:val="24"/>
        </w:rPr>
        <w:t>THDV1.THOIDIEM)) &lt;= 0</w:t>
      </w:r>
    </w:p>
    <w:p w14:paraId="65C0C91F"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376"/>
        <w:gridCol w:w="1261"/>
        <w:gridCol w:w="1140"/>
        <w:gridCol w:w="3298"/>
      </w:tblGrid>
      <w:tr w:rsidR="00CD7E9E" w14:paraId="16ED0D16" w14:textId="77777777">
        <w:tc>
          <w:tcPr>
            <w:tcW w:w="2253" w:type="dxa"/>
            <w:tcBorders>
              <w:top w:val="single" w:sz="4" w:space="0" w:color="auto"/>
              <w:left w:val="single" w:sz="4" w:space="0" w:color="auto"/>
              <w:bottom w:val="single" w:sz="4" w:space="0" w:color="auto"/>
              <w:right w:val="single" w:sz="4" w:space="0" w:color="auto"/>
            </w:tcBorders>
          </w:tcPr>
          <w:p w14:paraId="2FF09FC0"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3D2D5B65"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01818F2"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781BAEF"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F6E00CD" w14:textId="77777777">
        <w:tc>
          <w:tcPr>
            <w:tcW w:w="2253" w:type="dxa"/>
            <w:tcBorders>
              <w:top w:val="single" w:sz="4" w:space="0" w:color="auto"/>
              <w:left w:val="single" w:sz="4" w:space="0" w:color="auto"/>
              <w:bottom w:val="single" w:sz="4" w:space="0" w:color="auto"/>
              <w:right w:val="single" w:sz="4" w:space="0" w:color="auto"/>
            </w:tcBorders>
          </w:tcPr>
          <w:p w14:paraId="1F1BC98E" w14:textId="77777777" w:rsidR="00CD7E9E" w:rsidRDefault="00624A6D">
            <w:pPr>
              <w:spacing w:after="0" w:line="240" w:lineRule="auto"/>
              <w:rPr>
                <w:szCs w:val="24"/>
              </w:rPr>
            </w:pPr>
            <w:r>
              <w:rPr>
                <w:szCs w:val="24"/>
              </w:rPr>
              <w:lastRenderedPageBreak/>
              <w:t>BENHAN</w:t>
            </w:r>
          </w:p>
        </w:tc>
        <w:tc>
          <w:tcPr>
            <w:tcW w:w="1283" w:type="dxa"/>
            <w:tcBorders>
              <w:top w:val="single" w:sz="4" w:space="0" w:color="auto"/>
              <w:left w:val="single" w:sz="4" w:space="0" w:color="auto"/>
              <w:bottom w:val="single" w:sz="4" w:space="0" w:color="auto"/>
              <w:right w:val="single" w:sz="4" w:space="0" w:color="auto"/>
            </w:tcBorders>
          </w:tcPr>
          <w:p w14:paraId="081007C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A074A2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4B5042D"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4318C3AA" w14:textId="77777777">
        <w:tc>
          <w:tcPr>
            <w:tcW w:w="2253" w:type="dxa"/>
            <w:tcBorders>
              <w:top w:val="single" w:sz="4" w:space="0" w:color="auto"/>
              <w:left w:val="single" w:sz="4" w:space="0" w:color="auto"/>
              <w:bottom w:val="single" w:sz="4" w:space="0" w:color="auto"/>
              <w:right w:val="single" w:sz="4" w:space="0" w:color="auto"/>
            </w:tcBorders>
          </w:tcPr>
          <w:p w14:paraId="5A2172C4" w14:textId="77777777" w:rsidR="00CD7E9E" w:rsidRDefault="00624A6D">
            <w:pPr>
              <w:spacing w:after="0" w:line="240" w:lineRule="auto"/>
              <w:rPr>
                <w:szCs w:val="24"/>
              </w:rPr>
            </w:pPr>
            <w:r>
              <w:rPr>
                <w:szCs w:val="24"/>
              </w:rPr>
              <w:t>THUCHIENDICHVU</w:t>
            </w:r>
          </w:p>
        </w:tc>
        <w:tc>
          <w:tcPr>
            <w:tcW w:w="1283" w:type="dxa"/>
            <w:tcBorders>
              <w:top w:val="single" w:sz="4" w:space="0" w:color="auto"/>
              <w:left w:val="single" w:sz="4" w:space="0" w:color="auto"/>
              <w:bottom w:val="single" w:sz="4" w:space="0" w:color="auto"/>
              <w:right w:val="single" w:sz="4" w:space="0" w:color="auto"/>
            </w:tcBorders>
          </w:tcPr>
          <w:p w14:paraId="503CAF2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31959B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E93B1CC" w14:textId="77777777" w:rsidR="00CD7E9E" w:rsidRDefault="00624A6D">
            <w:pPr>
              <w:pStyle w:val="ListParagraph"/>
              <w:ind w:left="0"/>
              <w:jc w:val="both"/>
              <w:rPr>
                <w:kern w:val="2"/>
                <w:szCs w:val="24"/>
                <w14:ligatures w14:val="standardContextual"/>
              </w:rPr>
            </w:pPr>
            <w:r>
              <w:rPr>
                <w:kern w:val="2"/>
                <w:szCs w:val="24"/>
                <w14:ligatures w14:val="standardContextual"/>
              </w:rPr>
              <w:t>+(THOIDIEM)</w:t>
            </w:r>
          </w:p>
        </w:tc>
      </w:tr>
    </w:tbl>
    <w:p w14:paraId="28172175" w14:textId="77777777" w:rsidR="00CD7E9E" w:rsidRDefault="00CD7E9E">
      <w:pPr>
        <w:jc w:val="both"/>
        <w:rPr>
          <w:szCs w:val="24"/>
        </w:rPr>
      </w:pPr>
    </w:p>
    <w:p w14:paraId="1A6B5109" w14:textId="77777777" w:rsidR="00CD7E9E" w:rsidRPr="00C233D8" w:rsidRDefault="00624A6D" w:rsidP="00546724">
      <w:pPr>
        <w:pStyle w:val="ListParagraph"/>
        <w:numPr>
          <w:ilvl w:val="0"/>
          <w:numId w:val="57"/>
        </w:numPr>
        <w:ind w:firstLine="414"/>
        <w:jc w:val="both"/>
        <w:rPr>
          <w:b/>
          <w:bCs/>
          <w:szCs w:val="24"/>
        </w:rPr>
      </w:pPr>
      <w:r>
        <w:rPr>
          <w:b/>
          <w:bCs/>
          <w:szCs w:val="24"/>
        </w:rPr>
        <w:t>RB7</w:t>
      </w:r>
    </w:p>
    <w:p w14:paraId="22107D58" w14:textId="77777777" w:rsidR="00CD7E9E" w:rsidRDefault="00624A6D" w:rsidP="00546724">
      <w:pPr>
        <w:pStyle w:val="ListParagraph"/>
        <w:numPr>
          <w:ilvl w:val="0"/>
          <w:numId w:val="20"/>
        </w:numPr>
        <w:jc w:val="both"/>
        <w:rPr>
          <w:szCs w:val="24"/>
        </w:rPr>
      </w:pPr>
      <w:r>
        <w:rPr>
          <w:szCs w:val="24"/>
        </w:rPr>
        <w:t>Bối cảnh: BENHAN, PHIEUTAMUNG</w:t>
      </w:r>
    </w:p>
    <w:p w14:paraId="6DA55FD9" w14:textId="77777777" w:rsidR="00CD7E9E" w:rsidRDefault="00624A6D" w:rsidP="00546724">
      <w:pPr>
        <w:pStyle w:val="ListParagraph"/>
        <w:numPr>
          <w:ilvl w:val="0"/>
          <w:numId w:val="20"/>
        </w:numPr>
        <w:jc w:val="both"/>
        <w:rPr>
          <w:szCs w:val="24"/>
        </w:rPr>
      </w:pPr>
      <w:r>
        <w:rPr>
          <w:szCs w:val="24"/>
        </w:rPr>
        <w:t>Mô tả: Ngày lập bệnh án phải nhỏ hơn hoặc bằng ngày lập phiếu tạm ứng</w:t>
      </w:r>
    </w:p>
    <w:p w14:paraId="7C5B0196"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PTU1 </w:t>
      </w:r>
      <w:r>
        <w:rPr>
          <w:rFonts w:ascii="Cambria Math" w:hAnsi="Cambria Math" w:cs="Cambria Math"/>
          <w:szCs w:val="24"/>
        </w:rPr>
        <w:t>∈</w:t>
      </w:r>
      <w:r>
        <w:rPr>
          <w:szCs w:val="24"/>
        </w:rPr>
        <w:t xml:space="preserve">  PHIEUTAMTUNG</w:t>
      </w:r>
    </w:p>
    <w:p w14:paraId="4A58DE23" w14:textId="77777777" w:rsidR="00CD7E9E" w:rsidRDefault="00624A6D">
      <w:pPr>
        <w:pStyle w:val="ListParagraph"/>
        <w:ind w:left="1800"/>
        <w:jc w:val="both"/>
        <w:rPr>
          <w:szCs w:val="24"/>
        </w:rPr>
      </w:pPr>
      <w:r>
        <w:rPr>
          <w:szCs w:val="24"/>
        </w:rPr>
        <w:t>BA1.MABENHAN = PTU1.MABENHAN</w:t>
      </w:r>
    </w:p>
    <w:p w14:paraId="4E4ECE4A"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PTU1.NGAY) &lt;= 0</w:t>
      </w:r>
    </w:p>
    <w:p w14:paraId="404CC41A"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6B22A48C" w14:textId="77777777">
        <w:tc>
          <w:tcPr>
            <w:tcW w:w="2253" w:type="dxa"/>
            <w:tcBorders>
              <w:top w:val="single" w:sz="4" w:space="0" w:color="auto"/>
              <w:left w:val="single" w:sz="4" w:space="0" w:color="auto"/>
              <w:bottom w:val="single" w:sz="4" w:space="0" w:color="auto"/>
              <w:right w:val="single" w:sz="4" w:space="0" w:color="auto"/>
            </w:tcBorders>
          </w:tcPr>
          <w:p w14:paraId="5C0BDD67"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4E39AEF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5F9AE1F"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69988D2"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042DDCE9" w14:textId="77777777">
        <w:tc>
          <w:tcPr>
            <w:tcW w:w="2253" w:type="dxa"/>
            <w:tcBorders>
              <w:top w:val="single" w:sz="4" w:space="0" w:color="auto"/>
              <w:left w:val="single" w:sz="4" w:space="0" w:color="auto"/>
              <w:bottom w:val="single" w:sz="4" w:space="0" w:color="auto"/>
              <w:right w:val="single" w:sz="4" w:space="0" w:color="auto"/>
            </w:tcBorders>
          </w:tcPr>
          <w:p w14:paraId="2B0F7AE8" w14:textId="77777777" w:rsidR="00CD7E9E" w:rsidRDefault="00624A6D">
            <w:pPr>
              <w:pStyle w:val="ListParagraph"/>
              <w:ind w:left="0"/>
              <w:jc w:val="both"/>
              <w:rPr>
                <w:kern w:val="2"/>
                <w:szCs w:val="24"/>
                <w14:ligatures w14:val="standardContextual"/>
              </w:rPr>
            </w:pPr>
            <w:r>
              <w:rPr>
                <w:szCs w:val="24"/>
              </w:rPr>
              <w:t>BENHAN</w:t>
            </w:r>
          </w:p>
        </w:tc>
        <w:tc>
          <w:tcPr>
            <w:tcW w:w="1283" w:type="dxa"/>
            <w:tcBorders>
              <w:top w:val="single" w:sz="4" w:space="0" w:color="auto"/>
              <w:left w:val="single" w:sz="4" w:space="0" w:color="auto"/>
              <w:bottom w:val="single" w:sz="4" w:space="0" w:color="auto"/>
              <w:right w:val="single" w:sz="4" w:space="0" w:color="auto"/>
            </w:tcBorders>
          </w:tcPr>
          <w:p w14:paraId="0BEAED6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EA32B9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4CC1426"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52A972FB" w14:textId="77777777">
        <w:tc>
          <w:tcPr>
            <w:tcW w:w="2253" w:type="dxa"/>
            <w:tcBorders>
              <w:top w:val="single" w:sz="4" w:space="0" w:color="auto"/>
              <w:left w:val="single" w:sz="4" w:space="0" w:color="auto"/>
              <w:bottom w:val="single" w:sz="4" w:space="0" w:color="auto"/>
              <w:right w:val="single" w:sz="4" w:space="0" w:color="auto"/>
            </w:tcBorders>
          </w:tcPr>
          <w:p w14:paraId="6E8087B8" w14:textId="77777777" w:rsidR="00CD7E9E" w:rsidRDefault="00624A6D">
            <w:pPr>
              <w:pStyle w:val="ListParagraph"/>
              <w:ind w:left="0"/>
              <w:jc w:val="both"/>
              <w:rPr>
                <w:kern w:val="2"/>
                <w:szCs w:val="24"/>
                <w14:ligatures w14:val="standardContextual"/>
              </w:rPr>
            </w:pPr>
            <w:r>
              <w:rPr>
                <w:szCs w:val="24"/>
              </w:rPr>
              <w:t>PHIEUTAMUNG</w:t>
            </w:r>
          </w:p>
        </w:tc>
        <w:tc>
          <w:tcPr>
            <w:tcW w:w="1283" w:type="dxa"/>
            <w:tcBorders>
              <w:top w:val="single" w:sz="4" w:space="0" w:color="auto"/>
              <w:left w:val="single" w:sz="4" w:space="0" w:color="auto"/>
              <w:bottom w:val="single" w:sz="4" w:space="0" w:color="auto"/>
              <w:right w:val="single" w:sz="4" w:space="0" w:color="auto"/>
            </w:tcBorders>
          </w:tcPr>
          <w:p w14:paraId="53E39D1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E0DA5D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CA0DF75"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bl>
    <w:p w14:paraId="49ACDB1A" w14:textId="77777777" w:rsidR="00CD7E9E" w:rsidRDefault="00CD7E9E">
      <w:pPr>
        <w:jc w:val="both"/>
        <w:rPr>
          <w:szCs w:val="24"/>
        </w:rPr>
      </w:pPr>
    </w:p>
    <w:p w14:paraId="075E5F12" w14:textId="77777777" w:rsidR="00CD7E9E" w:rsidRDefault="00624A6D" w:rsidP="00546724">
      <w:pPr>
        <w:pStyle w:val="ListParagraph"/>
        <w:numPr>
          <w:ilvl w:val="0"/>
          <w:numId w:val="57"/>
        </w:numPr>
        <w:ind w:firstLine="414"/>
        <w:jc w:val="both"/>
        <w:rPr>
          <w:b/>
          <w:bCs/>
          <w:szCs w:val="24"/>
        </w:rPr>
      </w:pPr>
      <w:r>
        <w:rPr>
          <w:b/>
          <w:bCs/>
          <w:szCs w:val="24"/>
        </w:rPr>
        <w:t>RB8</w:t>
      </w:r>
    </w:p>
    <w:p w14:paraId="4A71FB39" w14:textId="77777777" w:rsidR="00CD7E9E" w:rsidRDefault="00624A6D" w:rsidP="00546724">
      <w:pPr>
        <w:pStyle w:val="ListParagraph"/>
        <w:numPr>
          <w:ilvl w:val="0"/>
          <w:numId w:val="20"/>
        </w:numPr>
        <w:jc w:val="both"/>
        <w:rPr>
          <w:szCs w:val="24"/>
        </w:rPr>
      </w:pPr>
      <w:r>
        <w:rPr>
          <w:szCs w:val="24"/>
        </w:rPr>
        <w:t>Bối cảnh: BENHAN, KHAM</w:t>
      </w:r>
    </w:p>
    <w:p w14:paraId="11BF90B4" w14:textId="77777777" w:rsidR="00CD7E9E" w:rsidRDefault="00624A6D" w:rsidP="00546724">
      <w:pPr>
        <w:pStyle w:val="ListParagraph"/>
        <w:numPr>
          <w:ilvl w:val="0"/>
          <w:numId w:val="20"/>
        </w:numPr>
        <w:jc w:val="both"/>
        <w:rPr>
          <w:szCs w:val="24"/>
        </w:rPr>
      </w:pPr>
      <w:r>
        <w:rPr>
          <w:szCs w:val="24"/>
        </w:rPr>
        <w:t xml:space="preserve">Mô tả: Ngày lập bệnh án phải nhỏ hơn hoặc bằng ngày khám </w:t>
      </w:r>
    </w:p>
    <w:p w14:paraId="7D1EF871"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K1 </w:t>
      </w:r>
      <w:r>
        <w:rPr>
          <w:rFonts w:ascii="Cambria Math" w:hAnsi="Cambria Math" w:cs="Cambria Math"/>
          <w:szCs w:val="24"/>
        </w:rPr>
        <w:t>∈</w:t>
      </w:r>
      <w:r>
        <w:rPr>
          <w:szCs w:val="24"/>
        </w:rPr>
        <w:t xml:space="preserve">  KHAM</w:t>
      </w:r>
    </w:p>
    <w:p w14:paraId="282E09F4" w14:textId="77777777" w:rsidR="00CD7E9E" w:rsidRDefault="00624A6D">
      <w:pPr>
        <w:pStyle w:val="ListParagraph"/>
        <w:ind w:left="1800"/>
        <w:jc w:val="both"/>
        <w:rPr>
          <w:szCs w:val="24"/>
        </w:rPr>
      </w:pPr>
      <w:r>
        <w:rPr>
          <w:szCs w:val="24"/>
        </w:rPr>
        <w:t>BA1.MABENHAN = K1.MABENHAN</w:t>
      </w:r>
    </w:p>
    <w:p w14:paraId="094095B5"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BA1.NGAYLAP, K1.NGAY) &lt;= 0</w:t>
      </w:r>
    </w:p>
    <w:p w14:paraId="0DBBFFD9"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6EE44351" w14:textId="77777777">
        <w:tc>
          <w:tcPr>
            <w:tcW w:w="2253" w:type="dxa"/>
            <w:tcBorders>
              <w:top w:val="single" w:sz="4" w:space="0" w:color="auto"/>
              <w:left w:val="single" w:sz="4" w:space="0" w:color="auto"/>
              <w:bottom w:val="single" w:sz="4" w:space="0" w:color="auto"/>
              <w:right w:val="single" w:sz="4" w:space="0" w:color="auto"/>
            </w:tcBorders>
          </w:tcPr>
          <w:p w14:paraId="0052D910"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55DFB4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017CA83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64CE46F"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36D8E123" w14:textId="77777777">
        <w:tc>
          <w:tcPr>
            <w:tcW w:w="2253" w:type="dxa"/>
            <w:tcBorders>
              <w:top w:val="single" w:sz="4" w:space="0" w:color="auto"/>
              <w:left w:val="single" w:sz="4" w:space="0" w:color="auto"/>
              <w:bottom w:val="single" w:sz="4" w:space="0" w:color="auto"/>
              <w:right w:val="single" w:sz="4" w:space="0" w:color="auto"/>
            </w:tcBorders>
          </w:tcPr>
          <w:p w14:paraId="45F76C9E"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400EBC5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105C58BC"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41C4D2D4"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2DE17064" w14:textId="77777777">
        <w:tc>
          <w:tcPr>
            <w:tcW w:w="2253" w:type="dxa"/>
            <w:tcBorders>
              <w:top w:val="single" w:sz="4" w:space="0" w:color="auto"/>
              <w:left w:val="single" w:sz="4" w:space="0" w:color="auto"/>
              <w:bottom w:val="single" w:sz="4" w:space="0" w:color="auto"/>
              <w:right w:val="single" w:sz="4" w:space="0" w:color="auto"/>
            </w:tcBorders>
          </w:tcPr>
          <w:p w14:paraId="3941D88D" w14:textId="77777777" w:rsidR="00CD7E9E" w:rsidRDefault="00624A6D">
            <w:pPr>
              <w:pStyle w:val="ListParagraph"/>
              <w:ind w:left="0"/>
              <w:jc w:val="both"/>
              <w:rPr>
                <w:kern w:val="2"/>
                <w:szCs w:val="24"/>
                <w14:ligatures w14:val="standardContextual"/>
              </w:rPr>
            </w:pPr>
            <w:r>
              <w:rPr>
                <w:kern w:val="2"/>
                <w:szCs w:val="24"/>
                <w14:ligatures w14:val="standardContextual"/>
              </w:rPr>
              <w:t>KHAM</w:t>
            </w:r>
          </w:p>
        </w:tc>
        <w:tc>
          <w:tcPr>
            <w:tcW w:w="1283" w:type="dxa"/>
            <w:tcBorders>
              <w:top w:val="single" w:sz="4" w:space="0" w:color="auto"/>
              <w:left w:val="single" w:sz="4" w:space="0" w:color="auto"/>
              <w:bottom w:val="single" w:sz="4" w:space="0" w:color="auto"/>
              <w:right w:val="single" w:sz="4" w:space="0" w:color="auto"/>
            </w:tcBorders>
          </w:tcPr>
          <w:p w14:paraId="2E1D7516"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3B219AF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343DF7D"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bl>
    <w:p w14:paraId="3CA165B9" w14:textId="77777777" w:rsidR="00CD7E9E" w:rsidRDefault="00CD7E9E">
      <w:pPr>
        <w:jc w:val="both"/>
        <w:rPr>
          <w:szCs w:val="24"/>
        </w:rPr>
      </w:pPr>
    </w:p>
    <w:p w14:paraId="16C8494B" w14:textId="77777777" w:rsidR="00CD7E9E" w:rsidRPr="00C233D8" w:rsidRDefault="00624A6D" w:rsidP="00546724">
      <w:pPr>
        <w:pStyle w:val="ListParagraph"/>
        <w:numPr>
          <w:ilvl w:val="0"/>
          <w:numId w:val="57"/>
        </w:numPr>
        <w:ind w:firstLine="414"/>
        <w:jc w:val="both"/>
        <w:rPr>
          <w:b/>
          <w:bCs/>
          <w:szCs w:val="24"/>
        </w:rPr>
      </w:pPr>
      <w:r>
        <w:rPr>
          <w:b/>
          <w:bCs/>
          <w:szCs w:val="24"/>
        </w:rPr>
        <w:t>RB9</w:t>
      </w:r>
    </w:p>
    <w:p w14:paraId="1CB088FB" w14:textId="77777777" w:rsidR="00CD7E9E" w:rsidRDefault="00624A6D" w:rsidP="00546724">
      <w:pPr>
        <w:pStyle w:val="ListParagraph"/>
        <w:numPr>
          <w:ilvl w:val="0"/>
          <w:numId w:val="20"/>
        </w:numPr>
        <w:jc w:val="both"/>
        <w:rPr>
          <w:szCs w:val="24"/>
        </w:rPr>
      </w:pPr>
      <w:r>
        <w:rPr>
          <w:szCs w:val="24"/>
        </w:rPr>
        <w:t>Bối cảnh: TOATHUOC, KHAM</w:t>
      </w:r>
    </w:p>
    <w:p w14:paraId="3B83CAA5" w14:textId="77777777" w:rsidR="00CD7E9E" w:rsidRDefault="00624A6D" w:rsidP="00546724">
      <w:pPr>
        <w:pStyle w:val="ListParagraph"/>
        <w:numPr>
          <w:ilvl w:val="0"/>
          <w:numId w:val="20"/>
        </w:numPr>
        <w:jc w:val="both"/>
        <w:rPr>
          <w:szCs w:val="24"/>
        </w:rPr>
      </w:pPr>
      <w:r>
        <w:rPr>
          <w:szCs w:val="24"/>
        </w:rPr>
        <w:t>Mô tả: Ngày lập toa thuốc bằng ngày khám</w:t>
      </w:r>
    </w:p>
    <w:p w14:paraId="4A01DE07"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TT1 </w:t>
      </w:r>
      <w:r>
        <w:rPr>
          <w:rFonts w:ascii="Cambria Math" w:hAnsi="Cambria Math" w:cs="Cambria Math"/>
          <w:szCs w:val="24"/>
        </w:rPr>
        <w:t>∈</w:t>
      </w:r>
      <w:r>
        <w:rPr>
          <w:szCs w:val="24"/>
        </w:rPr>
        <w:t xml:space="preserve"> TOATHUOC, </w:t>
      </w:r>
      <w:r>
        <w:rPr>
          <w:rFonts w:ascii="Cambria Math" w:hAnsi="Cambria Math" w:cs="Cambria Math"/>
          <w:szCs w:val="24"/>
        </w:rPr>
        <w:t>∀</w:t>
      </w:r>
      <w:r>
        <w:rPr>
          <w:szCs w:val="24"/>
        </w:rPr>
        <w:t xml:space="preserve">K1 </w:t>
      </w:r>
      <w:r>
        <w:rPr>
          <w:rFonts w:ascii="Cambria Math" w:hAnsi="Cambria Math" w:cs="Cambria Math"/>
          <w:szCs w:val="24"/>
        </w:rPr>
        <w:t>∈</w:t>
      </w:r>
      <w:r>
        <w:rPr>
          <w:szCs w:val="24"/>
        </w:rPr>
        <w:t xml:space="preserve">  KHAM</w:t>
      </w:r>
    </w:p>
    <w:p w14:paraId="44AF9453" w14:textId="77777777" w:rsidR="00CD7E9E" w:rsidRDefault="00624A6D">
      <w:pPr>
        <w:pStyle w:val="ListParagraph"/>
        <w:ind w:left="1800"/>
        <w:jc w:val="both"/>
        <w:rPr>
          <w:szCs w:val="24"/>
        </w:rPr>
      </w:pPr>
      <w:r>
        <w:rPr>
          <w:szCs w:val="24"/>
        </w:rPr>
        <w:t>TT1.MAKHAM = K1.MAKHAM</w:t>
      </w:r>
    </w:p>
    <w:p w14:paraId="1EDA0F91"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TT1.NGAYLAP, K1.NGAY) = 0</w:t>
      </w:r>
    </w:p>
    <w:p w14:paraId="2E93F83B"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0E6CFEB0" w14:textId="77777777">
        <w:tc>
          <w:tcPr>
            <w:tcW w:w="2253" w:type="dxa"/>
            <w:tcBorders>
              <w:top w:val="single" w:sz="4" w:space="0" w:color="auto"/>
              <w:left w:val="single" w:sz="4" w:space="0" w:color="auto"/>
              <w:bottom w:val="single" w:sz="4" w:space="0" w:color="auto"/>
              <w:right w:val="single" w:sz="4" w:space="0" w:color="auto"/>
            </w:tcBorders>
          </w:tcPr>
          <w:p w14:paraId="7DA6BF01"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0FA85D3"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25EC97E4"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008BCE10"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E94A0E8" w14:textId="77777777">
        <w:tc>
          <w:tcPr>
            <w:tcW w:w="2253" w:type="dxa"/>
            <w:tcBorders>
              <w:top w:val="single" w:sz="4" w:space="0" w:color="auto"/>
              <w:left w:val="single" w:sz="4" w:space="0" w:color="auto"/>
              <w:bottom w:val="single" w:sz="4" w:space="0" w:color="auto"/>
              <w:right w:val="single" w:sz="4" w:space="0" w:color="auto"/>
            </w:tcBorders>
          </w:tcPr>
          <w:p w14:paraId="067370FC" w14:textId="77777777" w:rsidR="00CD7E9E" w:rsidRDefault="00624A6D">
            <w:pPr>
              <w:pStyle w:val="ListParagraph"/>
              <w:ind w:left="0"/>
              <w:jc w:val="both"/>
              <w:rPr>
                <w:kern w:val="2"/>
                <w:szCs w:val="24"/>
                <w14:ligatures w14:val="standardContextual"/>
              </w:rPr>
            </w:pPr>
            <w:r>
              <w:rPr>
                <w:kern w:val="2"/>
                <w:szCs w:val="24"/>
                <w14:ligatures w14:val="standardContextual"/>
              </w:rPr>
              <w:t>TOATHUOC</w:t>
            </w:r>
          </w:p>
        </w:tc>
        <w:tc>
          <w:tcPr>
            <w:tcW w:w="1283" w:type="dxa"/>
            <w:tcBorders>
              <w:top w:val="single" w:sz="4" w:space="0" w:color="auto"/>
              <w:left w:val="single" w:sz="4" w:space="0" w:color="auto"/>
              <w:bottom w:val="single" w:sz="4" w:space="0" w:color="auto"/>
              <w:right w:val="single" w:sz="4" w:space="0" w:color="auto"/>
            </w:tcBorders>
          </w:tcPr>
          <w:p w14:paraId="15C21C0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2B955D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B1FD0A9"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3BD06AFE" w14:textId="77777777">
        <w:tc>
          <w:tcPr>
            <w:tcW w:w="2253" w:type="dxa"/>
            <w:tcBorders>
              <w:top w:val="single" w:sz="4" w:space="0" w:color="auto"/>
              <w:left w:val="single" w:sz="4" w:space="0" w:color="auto"/>
              <w:bottom w:val="single" w:sz="4" w:space="0" w:color="auto"/>
              <w:right w:val="single" w:sz="4" w:space="0" w:color="auto"/>
            </w:tcBorders>
          </w:tcPr>
          <w:p w14:paraId="26EDE95B" w14:textId="77777777" w:rsidR="00CD7E9E" w:rsidRDefault="00624A6D">
            <w:pPr>
              <w:pStyle w:val="ListParagraph"/>
              <w:ind w:left="0"/>
              <w:jc w:val="both"/>
              <w:rPr>
                <w:kern w:val="2"/>
                <w:szCs w:val="24"/>
                <w14:ligatures w14:val="standardContextual"/>
              </w:rPr>
            </w:pPr>
            <w:r>
              <w:rPr>
                <w:kern w:val="2"/>
                <w:szCs w:val="24"/>
                <w14:ligatures w14:val="standardContextual"/>
              </w:rPr>
              <w:lastRenderedPageBreak/>
              <w:t>KHAM</w:t>
            </w:r>
          </w:p>
        </w:tc>
        <w:tc>
          <w:tcPr>
            <w:tcW w:w="1283" w:type="dxa"/>
            <w:tcBorders>
              <w:top w:val="single" w:sz="4" w:space="0" w:color="auto"/>
              <w:left w:val="single" w:sz="4" w:space="0" w:color="auto"/>
              <w:bottom w:val="single" w:sz="4" w:space="0" w:color="auto"/>
              <w:right w:val="single" w:sz="4" w:space="0" w:color="auto"/>
            </w:tcBorders>
          </w:tcPr>
          <w:p w14:paraId="101E125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CB1612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6BE7EF33"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bl>
    <w:p w14:paraId="45A568AA" w14:textId="77777777" w:rsidR="00CD7E9E" w:rsidRDefault="00CD7E9E">
      <w:pPr>
        <w:jc w:val="both"/>
        <w:rPr>
          <w:szCs w:val="24"/>
        </w:rPr>
      </w:pPr>
    </w:p>
    <w:p w14:paraId="75AD2C27" w14:textId="77777777" w:rsidR="00CD7E9E" w:rsidRDefault="00624A6D" w:rsidP="00546724">
      <w:pPr>
        <w:pStyle w:val="ListParagraph"/>
        <w:numPr>
          <w:ilvl w:val="0"/>
          <w:numId w:val="57"/>
        </w:numPr>
        <w:ind w:left="1276" w:hanging="283"/>
        <w:jc w:val="both"/>
        <w:rPr>
          <w:b/>
          <w:bCs/>
          <w:szCs w:val="24"/>
        </w:rPr>
      </w:pPr>
      <w:r>
        <w:rPr>
          <w:b/>
          <w:bCs/>
          <w:szCs w:val="24"/>
        </w:rPr>
        <w:t>RB10</w:t>
      </w:r>
    </w:p>
    <w:p w14:paraId="0F83D1AD" w14:textId="77777777" w:rsidR="00CD7E9E" w:rsidRDefault="00624A6D" w:rsidP="00546724">
      <w:pPr>
        <w:pStyle w:val="ListParagraph"/>
        <w:numPr>
          <w:ilvl w:val="0"/>
          <w:numId w:val="20"/>
        </w:numPr>
        <w:jc w:val="both"/>
        <w:rPr>
          <w:szCs w:val="24"/>
        </w:rPr>
      </w:pPr>
      <w:r>
        <w:rPr>
          <w:szCs w:val="24"/>
        </w:rPr>
        <w:t>Bối cảnh: BENHNHAN, BAOHIEMYTE</w:t>
      </w:r>
    </w:p>
    <w:p w14:paraId="4F0F96EA" w14:textId="77777777" w:rsidR="00CD7E9E" w:rsidRDefault="00624A6D" w:rsidP="00546724">
      <w:pPr>
        <w:pStyle w:val="ListParagraph"/>
        <w:numPr>
          <w:ilvl w:val="0"/>
          <w:numId w:val="20"/>
        </w:numPr>
        <w:jc w:val="both"/>
        <w:rPr>
          <w:szCs w:val="24"/>
        </w:rPr>
      </w:pPr>
      <w:r>
        <w:rPr>
          <w:szCs w:val="24"/>
        </w:rPr>
        <w:t>Mô tả: Ngày sinh của bệnh nhân phải nhỏ hơn hoặc bằng ngày cấp bảo hiểm y tế</w:t>
      </w:r>
    </w:p>
    <w:p w14:paraId="241D6A46"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BN1 </w:t>
      </w:r>
      <w:r>
        <w:rPr>
          <w:rFonts w:ascii="Cambria Math" w:hAnsi="Cambria Math" w:cs="Cambria Math"/>
          <w:szCs w:val="24"/>
        </w:rPr>
        <w:t>∈</w:t>
      </w:r>
      <w:r>
        <w:rPr>
          <w:szCs w:val="24"/>
        </w:rPr>
        <w:t xml:space="preserve"> BENHNHAN, </w:t>
      </w:r>
      <w:r>
        <w:rPr>
          <w:rFonts w:ascii="Cambria Math" w:hAnsi="Cambria Math" w:cs="Cambria Math"/>
          <w:szCs w:val="24"/>
        </w:rPr>
        <w:t>∀</w:t>
      </w:r>
      <w:r>
        <w:rPr>
          <w:szCs w:val="24"/>
        </w:rPr>
        <w:t xml:space="preserve">BHYT1 </w:t>
      </w:r>
      <w:r>
        <w:rPr>
          <w:rFonts w:ascii="Cambria Math" w:hAnsi="Cambria Math" w:cs="Cambria Math"/>
          <w:szCs w:val="24"/>
        </w:rPr>
        <w:t>∈</w:t>
      </w:r>
      <w:r>
        <w:rPr>
          <w:szCs w:val="24"/>
        </w:rPr>
        <w:t xml:space="preserve">  BAOHIEMYTE</w:t>
      </w:r>
    </w:p>
    <w:p w14:paraId="1782BC0D" w14:textId="77777777" w:rsidR="00CD7E9E" w:rsidRDefault="00624A6D">
      <w:pPr>
        <w:pStyle w:val="ListParagraph"/>
        <w:ind w:left="1800"/>
        <w:jc w:val="both"/>
        <w:rPr>
          <w:szCs w:val="24"/>
        </w:rPr>
      </w:pPr>
      <w:r>
        <w:rPr>
          <w:szCs w:val="24"/>
        </w:rPr>
        <w:t>BN1.MABHYT = BHYT1.MABHYT</w:t>
      </w:r>
    </w:p>
    <w:p w14:paraId="0D74F02E"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BN1.NGAYSINH, BHYT1.NGAYCAP) &lt;= 0</w:t>
      </w:r>
    </w:p>
    <w:p w14:paraId="5A2EC3B1"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7E56DB0D" w14:textId="77777777">
        <w:tc>
          <w:tcPr>
            <w:tcW w:w="2253" w:type="dxa"/>
            <w:tcBorders>
              <w:top w:val="single" w:sz="4" w:space="0" w:color="auto"/>
              <w:left w:val="single" w:sz="4" w:space="0" w:color="auto"/>
              <w:bottom w:val="single" w:sz="4" w:space="0" w:color="auto"/>
              <w:right w:val="single" w:sz="4" w:space="0" w:color="auto"/>
            </w:tcBorders>
          </w:tcPr>
          <w:p w14:paraId="4F1632D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21AA592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1F29D86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235E93BF"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19C6A5C" w14:textId="77777777">
        <w:tc>
          <w:tcPr>
            <w:tcW w:w="2253" w:type="dxa"/>
            <w:tcBorders>
              <w:top w:val="single" w:sz="4" w:space="0" w:color="auto"/>
              <w:left w:val="single" w:sz="4" w:space="0" w:color="auto"/>
              <w:bottom w:val="single" w:sz="4" w:space="0" w:color="auto"/>
              <w:right w:val="single" w:sz="4" w:space="0" w:color="auto"/>
            </w:tcBorders>
          </w:tcPr>
          <w:p w14:paraId="651E8BAA" w14:textId="77777777" w:rsidR="00CD7E9E" w:rsidRDefault="00624A6D">
            <w:pPr>
              <w:spacing w:after="0" w:line="240" w:lineRule="auto"/>
              <w:rPr>
                <w:szCs w:val="24"/>
              </w:rPr>
            </w:pPr>
            <w:r>
              <w:rPr>
                <w:szCs w:val="24"/>
              </w:rPr>
              <w:t>BENHNHAN</w:t>
            </w:r>
          </w:p>
        </w:tc>
        <w:tc>
          <w:tcPr>
            <w:tcW w:w="1283" w:type="dxa"/>
            <w:tcBorders>
              <w:top w:val="single" w:sz="4" w:space="0" w:color="auto"/>
              <w:left w:val="single" w:sz="4" w:space="0" w:color="auto"/>
              <w:bottom w:val="single" w:sz="4" w:space="0" w:color="auto"/>
              <w:right w:val="single" w:sz="4" w:space="0" w:color="auto"/>
            </w:tcBorders>
          </w:tcPr>
          <w:p w14:paraId="5FE0E20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14C2E9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2A5117A" w14:textId="77777777" w:rsidR="00CD7E9E" w:rsidRDefault="00624A6D">
            <w:pPr>
              <w:pStyle w:val="ListParagraph"/>
              <w:ind w:left="0"/>
              <w:jc w:val="both"/>
              <w:rPr>
                <w:kern w:val="2"/>
                <w:szCs w:val="24"/>
                <w14:ligatures w14:val="standardContextual"/>
              </w:rPr>
            </w:pPr>
            <w:r>
              <w:rPr>
                <w:kern w:val="2"/>
                <w:szCs w:val="24"/>
                <w14:ligatures w14:val="standardContextual"/>
              </w:rPr>
              <w:t>+(NGAYSINH)</w:t>
            </w:r>
          </w:p>
        </w:tc>
      </w:tr>
      <w:tr w:rsidR="00CD7E9E" w14:paraId="5256C7AF" w14:textId="77777777">
        <w:tc>
          <w:tcPr>
            <w:tcW w:w="2253" w:type="dxa"/>
            <w:tcBorders>
              <w:top w:val="single" w:sz="4" w:space="0" w:color="auto"/>
              <w:left w:val="single" w:sz="4" w:space="0" w:color="auto"/>
              <w:bottom w:val="single" w:sz="4" w:space="0" w:color="auto"/>
              <w:right w:val="single" w:sz="4" w:space="0" w:color="auto"/>
            </w:tcBorders>
          </w:tcPr>
          <w:p w14:paraId="28A91AC6" w14:textId="77777777" w:rsidR="00CD7E9E" w:rsidRDefault="00624A6D">
            <w:pPr>
              <w:spacing w:after="0" w:line="240" w:lineRule="auto"/>
              <w:rPr>
                <w:szCs w:val="24"/>
              </w:rPr>
            </w:pPr>
            <w:r>
              <w:rPr>
                <w:szCs w:val="24"/>
              </w:rPr>
              <w:t>BAOHIEMYTE</w:t>
            </w:r>
          </w:p>
        </w:tc>
        <w:tc>
          <w:tcPr>
            <w:tcW w:w="1283" w:type="dxa"/>
            <w:tcBorders>
              <w:top w:val="single" w:sz="4" w:space="0" w:color="auto"/>
              <w:left w:val="single" w:sz="4" w:space="0" w:color="auto"/>
              <w:bottom w:val="single" w:sz="4" w:space="0" w:color="auto"/>
              <w:right w:val="single" w:sz="4" w:space="0" w:color="auto"/>
            </w:tcBorders>
          </w:tcPr>
          <w:p w14:paraId="7A74DF1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0A05CC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3147198" w14:textId="77777777" w:rsidR="00CD7E9E" w:rsidRDefault="00624A6D">
            <w:pPr>
              <w:pStyle w:val="ListParagraph"/>
              <w:ind w:left="0"/>
              <w:jc w:val="both"/>
              <w:rPr>
                <w:kern w:val="2"/>
                <w:szCs w:val="24"/>
                <w14:ligatures w14:val="standardContextual"/>
              </w:rPr>
            </w:pPr>
            <w:r>
              <w:rPr>
                <w:kern w:val="2"/>
                <w:szCs w:val="24"/>
                <w14:ligatures w14:val="standardContextual"/>
              </w:rPr>
              <w:t>+(NGAYCAP)</w:t>
            </w:r>
          </w:p>
        </w:tc>
      </w:tr>
    </w:tbl>
    <w:p w14:paraId="66375AE4" w14:textId="77777777" w:rsidR="00CD7E9E" w:rsidRDefault="00CD7E9E">
      <w:pPr>
        <w:jc w:val="both"/>
        <w:rPr>
          <w:szCs w:val="24"/>
        </w:rPr>
      </w:pPr>
    </w:p>
    <w:p w14:paraId="74A6C041" w14:textId="77777777" w:rsidR="00CD7E9E" w:rsidRPr="00C233D8" w:rsidRDefault="00624A6D" w:rsidP="00546724">
      <w:pPr>
        <w:pStyle w:val="ListParagraph"/>
        <w:numPr>
          <w:ilvl w:val="0"/>
          <w:numId w:val="57"/>
        </w:numPr>
        <w:ind w:firstLine="273"/>
        <w:jc w:val="both"/>
        <w:rPr>
          <w:b/>
          <w:bCs/>
          <w:szCs w:val="24"/>
        </w:rPr>
      </w:pPr>
      <w:r>
        <w:rPr>
          <w:b/>
          <w:bCs/>
          <w:szCs w:val="24"/>
        </w:rPr>
        <w:t>RB11</w:t>
      </w:r>
    </w:p>
    <w:p w14:paraId="3C2A7F3D" w14:textId="77777777" w:rsidR="00CD7E9E" w:rsidRDefault="00624A6D" w:rsidP="00546724">
      <w:pPr>
        <w:pStyle w:val="ListParagraph"/>
        <w:numPr>
          <w:ilvl w:val="0"/>
          <w:numId w:val="20"/>
        </w:numPr>
        <w:jc w:val="both"/>
        <w:rPr>
          <w:szCs w:val="24"/>
        </w:rPr>
      </w:pPr>
      <w:r>
        <w:rPr>
          <w:szCs w:val="24"/>
        </w:rPr>
        <w:t>Bối cảnh: HOADON, CHITIETGIUONG, BENHAN, GIUONG</w:t>
      </w:r>
    </w:p>
    <w:p w14:paraId="45602A4A" w14:textId="77777777" w:rsidR="00CD7E9E" w:rsidRDefault="00624A6D" w:rsidP="00546724">
      <w:pPr>
        <w:pStyle w:val="ListParagraph"/>
        <w:numPr>
          <w:ilvl w:val="0"/>
          <w:numId w:val="20"/>
        </w:numPr>
        <w:jc w:val="both"/>
        <w:rPr>
          <w:szCs w:val="24"/>
        </w:rPr>
      </w:pPr>
      <w:r>
        <w:rPr>
          <w:szCs w:val="24"/>
        </w:rPr>
        <w:t>Mô tả: Ngày lập hóa đơn phải bằng ngày trả giường</w:t>
      </w:r>
    </w:p>
    <w:p w14:paraId="15433EA3"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 </w:t>
      </w:r>
      <w:r>
        <w:rPr>
          <w:rFonts w:ascii="Cambria Math" w:hAnsi="Cambria Math" w:cs="Cambria Math"/>
          <w:szCs w:val="24"/>
        </w:rPr>
        <w:t>∀</w:t>
      </w:r>
      <w:r>
        <w:rPr>
          <w:szCs w:val="24"/>
        </w:rPr>
        <w:t xml:space="preserve">CTG1 </w:t>
      </w:r>
      <w:r>
        <w:rPr>
          <w:rFonts w:ascii="Cambria Math" w:hAnsi="Cambria Math" w:cs="Cambria Math"/>
          <w:szCs w:val="24"/>
        </w:rPr>
        <w:t>∈</w:t>
      </w:r>
      <w:r>
        <w:rPr>
          <w:szCs w:val="24"/>
        </w:rPr>
        <w:t xml:space="preserve">  CHITIETGIUONG, </w:t>
      </w:r>
    </w:p>
    <w:p w14:paraId="4FC6C051" w14:textId="77777777" w:rsidR="00CD7E9E" w:rsidRDefault="00624A6D">
      <w:pPr>
        <w:pStyle w:val="ListParagraph"/>
        <w:ind w:left="1800"/>
        <w:jc w:val="both"/>
        <w:rPr>
          <w:szCs w:val="24"/>
        </w:rPr>
      </w:pPr>
      <w:r>
        <w:rPr>
          <w:rFonts w:ascii="Cambria Math" w:hAnsi="Cambria Math" w:cs="Cambria Math"/>
          <w:szCs w:val="24"/>
        </w:rPr>
        <w:t>∀</w:t>
      </w:r>
      <w:r>
        <w:rPr>
          <w:szCs w:val="24"/>
        </w:rPr>
        <w:t xml:space="preserve">BA1 </w:t>
      </w:r>
      <w:r>
        <w:rPr>
          <w:rFonts w:ascii="Cambria Math" w:hAnsi="Cambria Math" w:cs="Cambria Math"/>
          <w:szCs w:val="24"/>
        </w:rPr>
        <w:t>∈</w:t>
      </w:r>
      <w:r>
        <w:rPr>
          <w:szCs w:val="24"/>
        </w:rPr>
        <w:t xml:space="preserve">  BENHAN, </w:t>
      </w:r>
      <w:r>
        <w:rPr>
          <w:rFonts w:ascii="Cambria Math" w:hAnsi="Cambria Math" w:cs="Cambria Math"/>
          <w:szCs w:val="24"/>
        </w:rPr>
        <w:t>∀</w:t>
      </w:r>
      <w:r>
        <w:rPr>
          <w:szCs w:val="24"/>
        </w:rPr>
        <w:t xml:space="preserve">G1 </w:t>
      </w:r>
      <w:r>
        <w:rPr>
          <w:rFonts w:ascii="Cambria Math" w:hAnsi="Cambria Math" w:cs="Cambria Math"/>
          <w:szCs w:val="24"/>
        </w:rPr>
        <w:t>∈</w:t>
      </w:r>
      <w:r>
        <w:rPr>
          <w:szCs w:val="24"/>
        </w:rPr>
        <w:t xml:space="preserve">  GIUONG,</w:t>
      </w:r>
    </w:p>
    <w:p w14:paraId="16CCB9BF" w14:textId="77777777" w:rsidR="00CD7E9E" w:rsidRDefault="00624A6D">
      <w:pPr>
        <w:pStyle w:val="ListParagraph"/>
        <w:ind w:left="1800"/>
        <w:jc w:val="both"/>
        <w:rPr>
          <w:szCs w:val="24"/>
        </w:rPr>
      </w:pPr>
      <w:r>
        <w:rPr>
          <w:szCs w:val="24"/>
        </w:rPr>
        <w:t xml:space="preserve">CTG1.MAGIUONG = G1.MAGIUONG, </w:t>
      </w:r>
    </w:p>
    <w:p w14:paraId="46FE9174" w14:textId="77777777" w:rsidR="00CD7E9E" w:rsidRDefault="00624A6D">
      <w:pPr>
        <w:pStyle w:val="ListParagraph"/>
        <w:ind w:left="1800"/>
        <w:jc w:val="both"/>
        <w:rPr>
          <w:szCs w:val="24"/>
        </w:rPr>
      </w:pPr>
      <w:r>
        <w:rPr>
          <w:szCs w:val="24"/>
        </w:rPr>
        <w:t>CTG1.MABENHAN = BA1.MABENHAN,</w:t>
      </w:r>
    </w:p>
    <w:p w14:paraId="2F1EEA68" w14:textId="77777777" w:rsidR="00CD7E9E" w:rsidRDefault="00624A6D">
      <w:pPr>
        <w:pStyle w:val="ListParagraph"/>
        <w:ind w:left="1800"/>
        <w:jc w:val="both"/>
        <w:rPr>
          <w:szCs w:val="24"/>
        </w:rPr>
      </w:pPr>
      <w:r>
        <w:rPr>
          <w:szCs w:val="24"/>
        </w:rPr>
        <w:t>HD1.MABENHAN = CTG1.MABENHAN</w:t>
      </w:r>
    </w:p>
    <w:p w14:paraId="50135466"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HD1.NGAYLAP, CTG1.NGAYTRA) = 0</w:t>
      </w:r>
    </w:p>
    <w:p w14:paraId="1099A4E0"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60956850" w14:textId="77777777">
        <w:tc>
          <w:tcPr>
            <w:tcW w:w="2253" w:type="dxa"/>
            <w:tcBorders>
              <w:top w:val="single" w:sz="4" w:space="0" w:color="auto"/>
              <w:left w:val="single" w:sz="4" w:space="0" w:color="auto"/>
              <w:bottom w:val="single" w:sz="4" w:space="0" w:color="auto"/>
              <w:right w:val="single" w:sz="4" w:space="0" w:color="auto"/>
            </w:tcBorders>
          </w:tcPr>
          <w:p w14:paraId="7156D45A"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2B1D7CA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2542F0C0"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141ABB70"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43C11471" w14:textId="77777777">
        <w:tc>
          <w:tcPr>
            <w:tcW w:w="2253" w:type="dxa"/>
            <w:tcBorders>
              <w:top w:val="single" w:sz="4" w:space="0" w:color="auto"/>
              <w:left w:val="single" w:sz="4" w:space="0" w:color="auto"/>
              <w:bottom w:val="single" w:sz="4" w:space="0" w:color="auto"/>
              <w:right w:val="single" w:sz="4" w:space="0" w:color="auto"/>
            </w:tcBorders>
          </w:tcPr>
          <w:p w14:paraId="5ECFC0D8"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6325FB01"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31B3BB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6CEB9F8"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23F5E6D5" w14:textId="77777777">
        <w:tc>
          <w:tcPr>
            <w:tcW w:w="2253" w:type="dxa"/>
            <w:tcBorders>
              <w:top w:val="single" w:sz="4" w:space="0" w:color="auto"/>
              <w:left w:val="single" w:sz="4" w:space="0" w:color="auto"/>
              <w:bottom w:val="single" w:sz="4" w:space="0" w:color="auto"/>
              <w:right w:val="single" w:sz="4" w:space="0" w:color="auto"/>
            </w:tcBorders>
          </w:tcPr>
          <w:p w14:paraId="613A197A" w14:textId="77777777" w:rsidR="00CD7E9E" w:rsidRDefault="00624A6D">
            <w:pPr>
              <w:pStyle w:val="ListParagraph"/>
              <w:ind w:left="0"/>
              <w:jc w:val="both"/>
              <w:rPr>
                <w:kern w:val="2"/>
                <w:szCs w:val="24"/>
                <w14:ligatures w14:val="standardContextual"/>
              </w:rPr>
            </w:pPr>
            <w:r>
              <w:rPr>
                <w:kern w:val="2"/>
                <w:szCs w:val="24"/>
                <w14:ligatures w14:val="standardContextual"/>
              </w:rPr>
              <w:t>CHITIETGIUONG</w:t>
            </w:r>
          </w:p>
        </w:tc>
        <w:tc>
          <w:tcPr>
            <w:tcW w:w="1283" w:type="dxa"/>
            <w:tcBorders>
              <w:top w:val="single" w:sz="4" w:space="0" w:color="auto"/>
              <w:left w:val="single" w:sz="4" w:space="0" w:color="auto"/>
              <w:bottom w:val="single" w:sz="4" w:space="0" w:color="auto"/>
              <w:right w:val="single" w:sz="4" w:space="0" w:color="auto"/>
            </w:tcBorders>
          </w:tcPr>
          <w:p w14:paraId="0CF042C7"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83E7D8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0623E1F" w14:textId="77777777" w:rsidR="00CD7E9E" w:rsidRDefault="00624A6D">
            <w:pPr>
              <w:pStyle w:val="ListParagraph"/>
              <w:ind w:left="0"/>
              <w:jc w:val="both"/>
              <w:rPr>
                <w:kern w:val="2"/>
                <w:szCs w:val="24"/>
                <w14:ligatures w14:val="standardContextual"/>
              </w:rPr>
            </w:pPr>
            <w:r>
              <w:rPr>
                <w:kern w:val="2"/>
                <w:szCs w:val="24"/>
                <w14:ligatures w14:val="standardContextual"/>
              </w:rPr>
              <w:t>+(NGAYTRA)</w:t>
            </w:r>
          </w:p>
        </w:tc>
      </w:tr>
      <w:tr w:rsidR="00CD7E9E" w14:paraId="24282FF3" w14:textId="77777777">
        <w:tc>
          <w:tcPr>
            <w:tcW w:w="2253" w:type="dxa"/>
            <w:tcBorders>
              <w:top w:val="single" w:sz="4" w:space="0" w:color="auto"/>
              <w:left w:val="single" w:sz="4" w:space="0" w:color="auto"/>
              <w:bottom w:val="single" w:sz="4" w:space="0" w:color="auto"/>
              <w:right w:val="single" w:sz="4" w:space="0" w:color="auto"/>
            </w:tcBorders>
          </w:tcPr>
          <w:p w14:paraId="2BA53C5E"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7D09A475"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5F7133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2A80DDA"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2C30DCED" w14:textId="77777777">
        <w:tc>
          <w:tcPr>
            <w:tcW w:w="2253" w:type="dxa"/>
            <w:tcBorders>
              <w:top w:val="single" w:sz="4" w:space="0" w:color="auto"/>
              <w:left w:val="single" w:sz="4" w:space="0" w:color="auto"/>
              <w:bottom w:val="single" w:sz="4" w:space="0" w:color="auto"/>
              <w:right w:val="single" w:sz="4" w:space="0" w:color="auto"/>
            </w:tcBorders>
          </w:tcPr>
          <w:p w14:paraId="34C44941" w14:textId="77777777" w:rsidR="00CD7E9E" w:rsidRDefault="00624A6D">
            <w:pPr>
              <w:pStyle w:val="ListParagraph"/>
              <w:ind w:left="0"/>
              <w:jc w:val="both"/>
              <w:rPr>
                <w:kern w:val="2"/>
                <w:szCs w:val="24"/>
                <w14:ligatures w14:val="standardContextual"/>
              </w:rPr>
            </w:pPr>
            <w:r>
              <w:rPr>
                <w:kern w:val="2"/>
                <w:szCs w:val="24"/>
                <w14:ligatures w14:val="standardContextual"/>
              </w:rPr>
              <w:t>GIUONG</w:t>
            </w:r>
          </w:p>
        </w:tc>
        <w:tc>
          <w:tcPr>
            <w:tcW w:w="1283" w:type="dxa"/>
            <w:tcBorders>
              <w:top w:val="single" w:sz="4" w:space="0" w:color="auto"/>
              <w:left w:val="single" w:sz="4" w:space="0" w:color="auto"/>
              <w:bottom w:val="single" w:sz="4" w:space="0" w:color="auto"/>
              <w:right w:val="single" w:sz="4" w:space="0" w:color="auto"/>
            </w:tcBorders>
          </w:tcPr>
          <w:p w14:paraId="693B237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1CCD93A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5A669AD"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r>
    </w:tbl>
    <w:p w14:paraId="69984A16" w14:textId="77777777" w:rsidR="00CD7E9E" w:rsidRDefault="00CD7E9E">
      <w:pPr>
        <w:jc w:val="both"/>
        <w:rPr>
          <w:szCs w:val="24"/>
        </w:rPr>
      </w:pPr>
    </w:p>
    <w:p w14:paraId="125F0D9B" w14:textId="77777777" w:rsidR="00CD7E9E" w:rsidRDefault="00624A6D" w:rsidP="00546724">
      <w:pPr>
        <w:pStyle w:val="ListParagraph"/>
        <w:numPr>
          <w:ilvl w:val="0"/>
          <w:numId w:val="57"/>
        </w:numPr>
        <w:ind w:firstLine="273"/>
        <w:jc w:val="both"/>
        <w:rPr>
          <w:b/>
          <w:bCs/>
          <w:szCs w:val="24"/>
        </w:rPr>
      </w:pPr>
      <w:r>
        <w:rPr>
          <w:b/>
          <w:bCs/>
          <w:szCs w:val="24"/>
        </w:rPr>
        <w:t>RB12</w:t>
      </w:r>
    </w:p>
    <w:p w14:paraId="63999E17" w14:textId="77777777" w:rsidR="00CD7E9E" w:rsidRDefault="00624A6D" w:rsidP="00546724">
      <w:pPr>
        <w:pStyle w:val="ListParagraph"/>
        <w:numPr>
          <w:ilvl w:val="0"/>
          <w:numId w:val="20"/>
        </w:numPr>
        <w:jc w:val="both"/>
        <w:rPr>
          <w:szCs w:val="24"/>
        </w:rPr>
      </w:pPr>
      <w:r>
        <w:rPr>
          <w:szCs w:val="24"/>
        </w:rPr>
        <w:t>Bối cảnh: HOADON, KHAM, BENHAN</w:t>
      </w:r>
    </w:p>
    <w:p w14:paraId="1752CDB2" w14:textId="77777777" w:rsidR="00CD7E9E" w:rsidRDefault="00624A6D" w:rsidP="00546724">
      <w:pPr>
        <w:pStyle w:val="ListParagraph"/>
        <w:numPr>
          <w:ilvl w:val="0"/>
          <w:numId w:val="20"/>
        </w:numPr>
        <w:jc w:val="both"/>
        <w:rPr>
          <w:szCs w:val="24"/>
        </w:rPr>
      </w:pPr>
      <w:r>
        <w:rPr>
          <w:szCs w:val="24"/>
        </w:rPr>
        <w:t>Mô tả: Ngày khám phải nhỏ hơn hoặc bằng ngày lập hóa đơn</w:t>
      </w:r>
    </w:p>
    <w:p w14:paraId="5EA9EA5F"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 </w:t>
      </w:r>
      <w:r>
        <w:rPr>
          <w:rFonts w:ascii="Cambria Math" w:hAnsi="Cambria Math" w:cs="Cambria Math"/>
          <w:szCs w:val="24"/>
        </w:rPr>
        <w:t>∀</w:t>
      </w:r>
      <w:r>
        <w:rPr>
          <w:szCs w:val="24"/>
        </w:rPr>
        <w:t xml:space="preserve">K1 </w:t>
      </w:r>
      <w:r>
        <w:rPr>
          <w:rFonts w:ascii="Cambria Math" w:hAnsi="Cambria Math" w:cs="Cambria Math"/>
          <w:szCs w:val="24"/>
        </w:rPr>
        <w:t>∈</w:t>
      </w:r>
      <w:r>
        <w:rPr>
          <w:szCs w:val="24"/>
        </w:rPr>
        <w:t xml:space="preserve">  KHAM,</w:t>
      </w:r>
    </w:p>
    <w:p w14:paraId="37912E01" w14:textId="77777777" w:rsidR="00CD7E9E" w:rsidRDefault="00624A6D">
      <w:pPr>
        <w:pStyle w:val="ListParagraph"/>
        <w:ind w:left="1800"/>
        <w:jc w:val="both"/>
        <w:rPr>
          <w:szCs w:val="24"/>
        </w:rPr>
      </w:pPr>
      <w:r>
        <w:rPr>
          <w:szCs w:val="24"/>
        </w:rPr>
        <w:t>K1.MABENHAN = HD1.MABENHAN</w:t>
      </w:r>
    </w:p>
    <w:p w14:paraId="579EC0FE" w14:textId="77777777" w:rsidR="00CD7E9E" w:rsidRDefault="00624A6D">
      <w:pPr>
        <w:pStyle w:val="ListParagraph"/>
        <w:ind w:left="1800"/>
        <w:jc w:val="both"/>
        <w:rPr>
          <w:szCs w:val="24"/>
        </w:rPr>
      </w:pPr>
      <m:oMath>
        <m:r>
          <w:rPr>
            <w:rFonts w:ascii="Cambria Math" w:hAnsi="Cambria Math"/>
            <w:szCs w:val="24"/>
          </w:rPr>
          <w:lastRenderedPageBreak/>
          <m:t>→</m:t>
        </m:r>
      </m:oMath>
      <w:r>
        <w:rPr>
          <w:szCs w:val="24"/>
        </w:rPr>
        <w:t xml:space="preserve"> DATEDIFF(day, HD1.NGAYLAP, K1.NGAY) &gt;= 0</w:t>
      </w:r>
    </w:p>
    <w:p w14:paraId="005EA7F2"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7DCABA7" w14:textId="77777777">
        <w:tc>
          <w:tcPr>
            <w:tcW w:w="2253" w:type="dxa"/>
            <w:tcBorders>
              <w:top w:val="single" w:sz="4" w:space="0" w:color="auto"/>
              <w:left w:val="single" w:sz="4" w:space="0" w:color="auto"/>
              <w:bottom w:val="single" w:sz="4" w:space="0" w:color="auto"/>
              <w:right w:val="single" w:sz="4" w:space="0" w:color="auto"/>
            </w:tcBorders>
          </w:tcPr>
          <w:p w14:paraId="4A5D8FF5"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026887D2"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7F2F2EAB"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501E5CD8"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112772B8" w14:textId="77777777">
        <w:tc>
          <w:tcPr>
            <w:tcW w:w="2253" w:type="dxa"/>
            <w:tcBorders>
              <w:top w:val="single" w:sz="4" w:space="0" w:color="auto"/>
              <w:left w:val="single" w:sz="4" w:space="0" w:color="auto"/>
              <w:bottom w:val="single" w:sz="4" w:space="0" w:color="auto"/>
              <w:right w:val="single" w:sz="4" w:space="0" w:color="auto"/>
            </w:tcBorders>
          </w:tcPr>
          <w:p w14:paraId="27B1EFB3"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70456B2F"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322DDD0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484AE82"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35D33F27" w14:textId="77777777">
        <w:tc>
          <w:tcPr>
            <w:tcW w:w="2253" w:type="dxa"/>
            <w:tcBorders>
              <w:top w:val="single" w:sz="4" w:space="0" w:color="auto"/>
              <w:left w:val="single" w:sz="4" w:space="0" w:color="auto"/>
              <w:bottom w:val="single" w:sz="4" w:space="0" w:color="auto"/>
              <w:right w:val="single" w:sz="4" w:space="0" w:color="auto"/>
            </w:tcBorders>
          </w:tcPr>
          <w:p w14:paraId="3168A6E1" w14:textId="77777777" w:rsidR="00CD7E9E" w:rsidRDefault="00624A6D">
            <w:pPr>
              <w:pStyle w:val="ListParagraph"/>
              <w:ind w:left="0"/>
              <w:jc w:val="both"/>
              <w:rPr>
                <w:kern w:val="2"/>
                <w:szCs w:val="24"/>
                <w14:ligatures w14:val="standardContextual"/>
              </w:rPr>
            </w:pPr>
            <w:r>
              <w:rPr>
                <w:kern w:val="2"/>
                <w:szCs w:val="24"/>
                <w14:ligatures w14:val="standardContextual"/>
              </w:rPr>
              <w:t>KHAM</w:t>
            </w:r>
          </w:p>
        </w:tc>
        <w:tc>
          <w:tcPr>
            <w:tcW w:w="1283" w:type="dxa"/>
            <w:tcBorders>
              <w:top w:val="single" w:sz="4" w:space="0" w:color="auto"/>
              <w:left w:val="single" w:sz="4" w:space="0" w:color="auto"/>
              <w:bottom w:val="single" w:sz="4" w:space="0" w:color="auto"/>
              <w:right w:val="single" w:sz="4" w:space="0" w:color="auto"/>
            </w:tcBorders>
          </w:tcPr>
          <w:p w14:paraId="16D6DBC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4BB9690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2FF43A8" w14:textId="77777777" w:rsidR="00CD7E9E" w:rsidRDefault="00624A6D">
            <w:pPr>
              <w:pStyle w:val="ListParagraph"/>
              <w:ind w:left="0"/>
              <w:jc w:val="both"/>
              <w:rPr>
                <w:kern w:val="2"/>
                <w:szCs w:val="24"/>
                <w14:ligatures w14:val="standardContextual"/>
              </w:rPr>
            </w:pPr>
            <w:r>
              <w:rPr>
                <w:kern w:val="2"/>
                <w:szCs w:val="24"/>
                <w14:ligatures w14:val="standardContextual"/>
              </w:rPr>
              <w:t>+(NGAY)</w:t>
            </w:r>
          </w:p>
        </w:tc>
      </w:tr>
      <w:tr w:rsidR="00CD7E9E" w14:paraId="63CA388D" w14:textId="77777777">
        <w:tc>
          <w:tcPr>
            <w:tcW w:w="2253" w:type="dxa"/>
            <w:tcBorders>
              <w:top w:val="single" w:sz="4" w:space="0" w:color="auto"/>
              <w:left w:val="single" w:sz="4" w:space="0" w:color="auto"/>
              <w:bottom w:val="single" w:sz="4" w:space="0" w:color="auto"/>
              <w:right w:val="single" w:sz="4" w:space="0" w:color="auto"/>
            </w:tcBorders>
          </w:tcPr>
          <w:p w14:paraId="042A7AB6"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6CB24CCA"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0F38D5D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126FBD9F"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5FE8777A" w14:textId="77777777" w:rsidR="00CD7E9E" w:rsidRDefault="00CD7E9E">
      <w:pPr>
        <w:jc w:val="both"/>
        <w:rPr>
          <w:szCs w:val="24"/>
        </w:rPr>
      </w:pPr>
    </w:p>
    <w:p w14:paraId="743C5FA1" w14:textId="77777777" w:rsidR="00CD7E9E" w:rsidRDefault="00624A6D" w:rsidP="00546724">
      <w:pPr>
        <w:pStyle w:val="ListParagraph"/>
        <w:numPr>
          <w:ilvl w:val="0"/>
          <w:numId w:val="57"/>
        </w:numPr>
        <w:ind w:firstLine="273"/>
        <w:jc w:val="both"/>
        <w:rPr>
          <w:b/>
          <w:bCs/>
          <w:szCs w:val="24"/>
        </w:rPr>
      </w:pPr>
      <w:r>
        <w:rPr>
          <w:b/>
          <w:bCs/>
          <w:szCs w:val="24"/>
        </w:rPr>
        <w:t>RB13</w:t>
      </w:r>
    </w:p>
    <w:p w14:paraId="4B2D9B4C" w14:textId="77777777" w:rsidR="00CD7E9E" w:rsidRDefault="00624A6D" w:rsidP="00546724">
      <w:pPr>
        <w:pStyle w:val="ListParagraph"/>
        <w:numPr>
          <w:ilvl w:val="0"/>
          <w:numId w:val="20"/>
        </w:numPr>
        <w:jc w:val="both"/>
        <w:rPr>
          <w:szCs w:val="24"/>
        </w:rPr>
      </w:pPr>
      <w:r>
        <w:rPr>
          <w:szCs w:val="24"/>
        </w:rPr>
        <w:t>Bối cảnh: HOADON, PHIEUTAMUNG, BENHAN</w:t>
      </w:r>
    </w:p>
    <w:p w14:paraId="2FAB9D89" w14:textId="77777777" w:rsidR="00CD7E9E" w:rsidRDefault="00624A6D" w:rsidP="00546724">
      <w:pPr>
        <w:pStyle w:val="ListParagraph"/>
        <w:numPr>
          <w:ilvl w:val="0"/>
          <w:numId w:val="20"/>
        </w:numPr>
        <w:jc w:val="both"/>
        <w:rPr>
          <w:szCs w:val="24"/>
        </w:rPr>
      </w:pPr>
      <w:r>
        <w:rPr>
          <w:szCs w:val="24"/>
        </w:rPr>
        <w:t>Mô tả: Ngày lập phiếu tạm ứng phải nhỏ hơn hoặc bằng ngày lập hóa đơn</w:t>
      </w:r>
    </w:p>
    <w:p w14:paraId="65C74BF6"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w:t>
      </w:r>
      <w:r>
        <w:rPr>
          <w:szCs w:val="24"/>
        </w:rPr>
        <w:t xml:space="preserve">PTU1 </w:t>
      </w:r>
      <w:r>
        <w:rPr>
          <w:rFonts w:ascii="Cambria Math" w:hAnsi="Cambria Math" w:cs="Cambria Math"/>
          <w:szCs w:val="24"/>
        </w:rPr>
        <w:t>∈</w:t>
      </w:r>
      <w:r>
        <w:rPr>
          <w:szCs w:val="24"/>
        </w:rPr>
        <w:t xml:space="preserve"> PHIEUTAMUNG,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w:t>
      </w:r>
    </w:p>
    <w:p w14:paraId="29BA093D" w14:textId="77777777" w:rsidR="00CD7E9E" w:rsidRDefault="00624A6D">
      <w:pPr>
        <w:pStyle w:val="ListParagraph"/>
        <w:ind w:left="1800"/>
        <w:jc w:val="both"/>
        <w:rPr>
          <w:szCs w:val="24"/>
        </w:rPr>
      </w:pPr>
      <w:r>
        <w:rPr>
          <w:szCs w:val="24"/>
        </w:rPr>
        <w:t>PTU1.MABENHAN = HOADON.MABENHAN</w:t>
      </w:r>
    </w:p>
    <w:p w14:paraId="61014013"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PTU1.NGAYLAP, HD1.NGAYLAP) &lt;= 0</w:t>
      </w:r>
    </w:p>
    <w:p w14:paraId="08040DB8"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253"/>
        <w:gridCol w:w="1283"/>
        <w:gridCol w:w="1165"/>
        <w:gridCol w:w="3374"/>
      </w:tblGrid>
      <w:tr w:rsidR="00CD7E9E" w14:paraId="3A394D39" w14:textId="77777777">
        <w:tc>
          <w:tcPr>
            <w:tcW w:w="2253" w:type="dxa"/>
            <w:tcBorders>
              <w:top w:val="single" w:sz="4" w:space="0" w:color="auto"/>
              <w:left w:val="single" w:sz="4" w:space="0" w:color="auto"/>
              <w:bottom w:val="single" w:sz="4" w:space="0" w:color="auto"/>
              <w:right w:val="single" w:sz="4" w:space="0" w:color="auto"/>
            </w:tcBorders>
          </w:tcPr>
          <w:p w14:paraId="1E8F0624"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6FEB52B1"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1D0324F"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1B26CAA8"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78B15F20" w14:textId="77777777">
        <w:tc>
          <w:tcPr>
            <w:tcW w:w="2253" w:type="dxa"/>
            <w:tcBorders>
              <w:top w:val="single" w:sz="4" w:space="0" w:color="auto"/>
              <w:left w:val="single" w:sz="4" w:space="0" w:color="auto"/>
              <w:bottom w:val="single" w:sz="4" w:space="0" w:color="auto"/>
              <w:right w:val="single" w:sz="4" w:space="0" w:color="auto"/>
            </w:tcBorders>
          </w:tcPr>
          <w:p w14:paraId="43545468"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1536E550"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7607E52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27EE3699"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0084D642" w14:textId="77777777">
        <w:tc>
          <w:tcPr>
            <w:tcW w:w="2253" w:type="dxa"/>
            <w:tcBorders>
              <w:top w:val="single" w:sz="4" w:space="0" w:color="auto"/>
              <w:left w:val="single" w:sz="4" w:space="0" w:color="auto"/>
              <w:bottom w:val="single" w:sz="4" w:space="0" w:color="auto"/>
              <w:right w:val="single" w:sz="4" w:space="0" w:color="auto"/>
            </w:tcBorders>
          </w:tcPr>
          <w:p w14:paraId="479B3CC5" w14:textId="77777777" w:rsidR="00CD7E9E" w:rsidRDefault="00624A6D">
            <w:pPr>
              <w:pStyle w:val="ListParagraph"/>
              <w:ind w:left="0"/>
              <w:jc w:val="both"/>
              <w:rPr>
                <w:kern w:val="2"/>
                <w:szCs w:val="24"/>
                <w14:ligatures w14:val="standardContextual"/>
              </w:rPr>
            </w:pPr>
            <w:r>
              <w:rPr>
                <w:kern w:val="2"/>
                <w:szCs w:val="24"/>
                <w14:ligatures w14:val="standardContextual"/>
              </w:rPr>
              <w:t>PHIEUTAMUNG</w:t>
            </w:r>
          </w:p>
        </w:tc>
        <w:tc>
          <w:tcPr>
            <w:tcW w:w="1283" w:type="dxa"/>
            <w:tcBorders>
              <w:top w:val="single" w:sz="4" w:space="0" w:color="auto"/>
              <w:left w:val="single" w:sz="4" w:space="0" w:color="auto"/>
              <w:bottom w:val="single" w:sz="4" w:space="0" w:color="auto"/>
              <w:right w:val="single" w:sz="4" w:space="0" w:color="auto"/>
            </w:tcBorders>
          </w:tcPr>
          <w:p w14:paraId="29772C0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BE0056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C3CB8A8"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1C737512" w14:textId="77777777">
        <w:tc>
          <w:tcPr>
            <w:tcW w:w="2253" w:type="dxa"/>
            <w:tcBorders>
              <w:top w:val="single" w:sz="4" w:space="0" w:color="auto"/>
              <w:left w:val="single" w:sz="4" w:space="0" w:color="auto"/>
              <w:bottom w:val="single" w:sz="4" w:space="0" w:color="auto"/>
              <w:right w:val="single" w:sz="4" w:space="0" w:color="auto"/>
            </w:tcBorders>
          </w:tcPr>
          <w:p w14:paraId="031C518F"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70719B89"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168D223"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3D526181"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145EF9E6" w14:textId="77777777" w:rsidR="00CD7E9E" w:rsidRDefault="00CD7E9E" w:rsidP="00C233D8">
      <w:pPr>
        <w:jc w:val="both"/>
        <w:rPr>
          <w:szCs w:val="24"/>
        </w:rPr>
      </w:pPr>
    </w:p>
    <w:p w14:paraId="1AA5B58A" w14:textId="77777777" w:rsidR="00CD7E9E" w:rsidRPr="00C233D8" w:rsidRDefault="00624A6D" w:rsidP="00546724">
      <w:pPr>
        <w:pStyle w:val="ListParagraph"/>
        <w:numPr>
          <w:ilvl w:val="0"/>
          <w:numId w:val="57"/>
        </w:numPr>
        <w:ind w:firstLine="273"/>
        <w:jc w:val="both"/>
        <w:rPr>
          <w:b/>
          <w:bCs/>
          <w:szCs w:val="24"/>
        </w:rPr>
      </w:pPr>
      <w:r>
        <w:rPr>
          <w:b/>
          <w:bCs/>
          <w:szCs w:val="24"/>
        </w:rPr>
        <w:t>RB14</w:t>
      </w:r>
    </w:p>
    <w:p w14:paraId="62321F76" w14:textId="77777777" w:rsidR="00CD7E9E" w:rsidRDefault="00624A6D" w:rsidP="00546724">
      <w:pPr>
        <w:pStyle w:val="ListParagraph"/>
        <w:numPr>
          <w:ilvl w:val="0"/>
          <w:numId w:val="20"/>
        </w:numPr>
        <w:jc w:val="both"/>
        <w:rPr>
          <w:szCs w:val="24"/>
        </w:rPr>
      </w:pPr>
      <w:r>
        <w:rPr>
          <w:szCs w:val="24"/>
        </w:rPr>
        <w:t>Bối cảnh: HOADON, THUCHIENDICHVU, BENHAN</w:t>
      </w:r>
    </w:p>
    <w:p w14:paraId="37EDD1C7" w14:textId="77777777" w:rsidR="00CD7E9E" w:rsidRDefault="00624A6D" w:rsidP="00546724">
      <w:pPr>
        <w:pStyle w:val="ListParagraph"/>
        <w:numPr>
          <w:ilvl w:val="0"/>
          <w:numId w:val="20"/>
        </w:numPr>
        <w:jc w:val="both"/>
        <w:rPr>
          <w:szCs w:val="24"/>
        </w:rPr>
      </w:pPr>
      <w:r>
        <w:rPr>
          <w:szCs w:val="24"/>
        </w:rPr>
        <w:t>Mô tả: Ngày thực hiện dịch vụ phải nhỏ hơn hoặc bằng ngày lập hóa đơn</w:t>
      </w:r>
    </w:p>
    <w:p w14:paraId="399585F3" w14:textId="77777777" w:rsidR="00CD7E9E" w:rsidRDefault="00624A6D" w:rsidP="00546724">
      <w:pPr>
        <w:pStyle w:val="ListParagraph"/>
        <w:numPr>
          <w:ilvl w:val="0"/>
          <w:numId w:val="20"/>
        </w:numPr>
        <w:jc w:val="both"/>
        <w:rPr>
          <w:szCs w:val="24"/>
        </w:rPr>
      </w:pPr>
      <w:r>
        <w:rPr>
          <w:szCs w:val="24"/>
        </w:rPr>
        <w:t xml:space="preserve">Nội dung: </w:t>
      </w:r>
      <w:r>
        <w:rPr>
          <w:rFonts w:ascii="Cambria Math" w:hAnsi="Cambria Math" w:cs="Cambria Math"/>
          <w:szCs w:val="24"/>
        </w:rPr>
        <w:t>∀TH</w:t>
      </w:r>
      <w:r>
        <w:rPr>
          <w:szCs w:val="24"/>
        </w:rPr>
        <w:t xml:space="preserve">DV1 </w:t>
      </w:r>
      <w:r>
        <w:rPr>
          <w:rFonts w:ascii="Cambria Math" w:hAnsi="Cambria Math" w:cs="Cambria Math"/>
          <w:szCs w:val="24"/>
        </w:rPr>
        <w:t>∈</w:t>
      </w:r>
      <w:r>
        <w:rPr>
          <w:szCs w:val="24"/>
        </w:rPr>
        <w:t xml:space="preserve"> THUCHIENDICHVU, </w:t>
      </w:r>
      <w:r>
        <w:rPr>
          <w:rFonts w:ascii="Cambria Math" w:hAnsi="Cambria Math" w:cs="Cambria Math"/>
          <w:szCs w:val="24"/>
        </w:rPr>
        <w:t>∀</w:t>
      </w:r>
      <w:r>
        <w:rPr>
          <w:szCs w:val="24"/>
        </w:rPr>
        <w:t xml:space="preserve">HD1 </w:t>
      </w:r>
      <w:r>
        <w:rPr>
          <w:rFonts w:ascii="Cambria Math" w:hAnsi="Cambria Math" w:cs="Cambria Math"/>
          <w:szCs w:val="24"/>
        </w:rPr>
        <w:t>∈</w:t>
      </w:r>
      <w:r>
        <w:rPr>
          <w:szCs w:val="24"/>
        </w:rPr>
        <w:t xml:space="preserve">  HOADON</w:t>
      </w:r>
    </w:p>
    <w:p w14:paraId="3840A022" w14:textId="77777777" w:rsidR="00CD7E9E" w:rsidRDefault="00624A6D">
      <w:pPr>
        <w:pStyle w:val="ListParagraph"/>
        <w:ind w:left="1800"/>
        <w:jc w:val="both"/>
        <w:rPr>
          <w:szCs w:val="24"/>
        </w:rPr>
      </w:pPr>
      <w:r>
        <w:rPr>
          <w:szCs w:val="24"/>
        </w:rPr>
        <w:t>THDV1.MABENHAN = HD1.MABENHAN</w:t>
      </w:r>
    </w:p>
    <w:p w14:paraId="224BFE90" w14:textId="77777777" w:rsidR="00CD7E9E" w:rsidRDefault="00624A6D">
      <w:pPr>
        <w:pStyle w:val="ListParagraph"/>
        <w:ind w:left="1800"/>
        <w:jc w:val="both"/>
        <w:rPr>
          <w:szCs w:val="24"/>
        </w:rPr>
      </w:pPr>
      <m:oMath>
        <m:r>
          <w:rPr>
            <w:rFonts w:ascii="Cambria Math" w:hAnsi="Cambria Math"/>
            <w:szCs w:val="24"/>
          </w:rPr>
          <m:t>→</m:t>
        </m:r>
      </m:oMath>
      <w:r>
        <w:rPr>
          <w:szCs w:val="24"/>
        </w:rPr>
        <w:t xml:space="preserve"> DATEDIFF(day, CONVERT(DATE, THDV1.THOIDIEM),</w:t>
      </w:r>
    </w:p>
    <w:p w14:paraId="5871955B" w14:textId="77777777" w:rsidR="00CD7E9E" w:rsidRDefault="00624A6D">
      <w:pPr>
        <w:pStyle w:val="ListParagraph"/>
        <w:ind w:left="1800"/>
        <w:jc w:val="both"/>
        <w:rPr>
          <w:szCs w:val="24"/>
        </w:rPr>
      </w:pPr>
      <w:r>
        <w:rPr>
          <w:szCs w:val="24"/>
        </w:rPr>
        <w:t xml:space="preserve"> HD1.NGAYLAP) &lt;= 0</w:t>
      </w:r>
    </w:p>
    <w:p w14:paraId="187BA2FF" w14:textId="77777777" w:rsidR="00CD7E9E" w:rsidRDefault="00624A6D" w:rsidP="00546724">
      <w:pPr>
        <w:pStyle w:val="ListParagraph"/>
        <w:numPr>
          <w:ilvl w:val="0"/>
          <w:numId w:val="20"/>
        </w:numPr>
        <w:jc w:val="both"/>
        <w:rPr>
          <w:szCs w:val="24"/>
        </w:rPr>
      </w:pPr>
      <w:r>
        <w:rPr>
          <w:szCs w:val="24"/>
        </w:rPr>
        <w:t>Tầm ảnh hưởng:</w:t>
      </w:r>
    </w:p>
    <w:tbl>
      <w:tblPr>
        <w:tblStyle w:val="TableGrid"/>
        <w:tblW w:w="0" w:type="auto"/>
        <w:tblInd w:w="1800" w:type="dxa"/>
        <w:tblLook w:val="04A0" w:firstRow="1" w:lastRow="0" w:firstColumn="1" w:lastColumn="0" w:noHBand="0" w:noVBand="1"/>
      </w:tblPr>
      <w:tblGrid>
        <w:gridCol w:w="2556"/>
        <w:gridCol w:w="1228"/>
        <w:gridCol w:w="1103"/>
        <w:gridCol w:w="3188"/>
      </w:tblGrid>
      <w:tr w:rsidR="00CD7E9E" w14:paraId="433FD093" w14:textId="77777777">
        <w:tc>
          <w:tcPr>
            <w:tcW w:w="2253" w:type="dxa"/>
            <w:tcBorders>
              <w:top w:val="single" w:sz="4" w:space="0" w:color="auto"/>
              <w:left w:val="single" w:sz="4" w:space="0" w:color="auto"/>
              <w:bottom w:val="single" w:sz="4" w:space="0" w:color="auto"/>
              <w:right w:val="single" w:sz="4" w:space="0" w:color="auto"/>
            </w:tcBorders>
          </w:tcPr>
          <w:p w14:paraId="5A28C96E" w14:textId="77777777" w:rsidR="00CD7E9E" w:rsidRDefault="00624A6D">
            <w:pPr>
              <w:pStyle w:val="ListParagraph"/>
              <w:ind w:left="0"/>
              <w:jc w:val="both"/>
              <w:rPr>
                <w:kern w:val="2"/>
                <w:szCs w:val="24"/>
                <w14:ligatures w14:val="standardContextual"/>
              </w:rPr>
            </w:pPr>
            <w:r>
              <w:rPr>
                <w:kern w:val="2"/>
                <w:szCs w:val="24"/>
                <w14:ligatures w14:val="standardContextual"/>
              </w:rPr>
              <w:t>Quan hệ</w:t>
            </w:r>
          </w:p>
        </w:tc>
        <w:tc>
          <w:tcPr>
            <w:tcW w:w="1283" w:type="dxa"/>
            <w:tcBorders>
              <w:top w:val="single" w:sz="4" w:space="0" w:color="auto"/>
              <w:left w:val="single" w:sz="4" w:space="0" w:color="auto"/>
              <w:bottom w:val="single" w:sz="4" w:space="0" w:color="auto"/>
              <w:right w:val="single" w:sz="4" w:space="0" w:color="auto"/>
            </w:tcBorders>
          </w:tcPr>
          <w:p w14:paraId="69C47506"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Thêm </w:t>
            </w:r>
          </w:p>
        </w:tc>
        <w:tc>
          <w:tcPr>
            <w:tcW w:w="1165" w:type="dxa"/>
            <w:tcBorders>
              <w:top w:val="single" w:sz="4" w:space="0" w:color="auto"/>
              <w:left w:val="single" w:sz="4" w:space="0" w:color="auto"/>
              <w:bottom w:val="single" w:sz="4" w:space="0" w:color="auto"/>
              <w:right w:val="single" w:sz="4" w:space="0" w:color="auto"/>
            </w:tcBorders>
          </w:tcPr>
          <w:p w14:paraId="30CA4EE2" w14:textId="77777777" w:rsidR="00CD7E9E" w:rsidRDefault="00624A6D">
            <w:pPr>
              <w:pStyle w:val="ListParagraph"/>
              <w:ind w:left="0"/>
              <w:jc w:val="both"/>
              <w:rPr>
                <w:kern w:val="2"/>
                <w:szCs w:val="24"/>
                <w14:ligatures w14:val="standardContextual"/>
              </w:rPr>
            </w:pPr>
            <w:r>
              <w:rPr>
                <w:kern w:val="2"/>
                <w:szCs w:val="24"/>
                <w14:ligatures w14:val="standardContextual"/>
              </w:rPr>
              <w:t xml:space="preserve">Xóa </w:t>
            </w:r>
          </w:p>
        </w:tc>
        <w:tc>
          <w:tcPr>
            <w:tcW w:w="3374" w:type="dxa"/>
            <w:tcBorders>
              <w:top w:val="single" w:sz="4" w:space="0" w:color="auto"/>
              <w:left w:val="single" w:sz="4" w:space="0" w:color="auto"/>
              <w:bottom w:val="single" w:sz="4" w:space="0" w:color="auto"/>
              <w:right w:val="single" w:sz="4" w:space="0" w:color="auto"/>
            </w:tcBorders>
          </w:tcPr>
          <w:p w14:paraId="5C40F690" w14:textId="77777777" w:rsidR="00CD7E9E" w:rsidRDefault="00624A6D">
            <w:pPr>
              <w:pStyle w:val="ListParagraph"/>
              <w:ind w:left="0"/>
              <w:jc w:val="both"/>
              <w:rPr>
                <w:kern w:val="2"/>
                <w:szCs w:val="24"/>
                <w14:ligatures w14:val="standardContextual"/>
              </w:rPr>
            </w:pPr>
            <w:r>
              <w:rPr>
                <w:kern w:val="2"/>
                <w:szCs w:val="24"/>
                <w14:ligatures w14:val="standardContextual"/>
              </w:rPr>
              <w:t>Sửa</w:t>
            </w:r>
          </w:p>
        </w:tc>
      </w:tr>
      <w:tr w:rsidR="00CD7E9E" w14:paraId="55DE7CE3" w14:textId="77777777">
        <w:tc>
          <w:tcPr>
            <w:tcW w:w="2253" w:type="dxa"/>
            <w:tcBorders>
              <w:top w:val="single" w:sz="4" w:space="0" w:color="auto"/>
              <w:left w:val="single" w:sz="4" w:space="0" w:color="auto"/>
              <w:bottom w:val="single" w:sz="4" w:space="0" w:color="auto"/>
              <w:right w:val="single" w:sz="4" w:space="0" w:color="auto"/>
            </w:tcBorders>
          </w:tcPr>
          <w:p w14:paraId="02315E37" w14:textId="77777777" w:rsidR="00CD7E9E" w:rsidRDefault="00624A6D">
            <w:pPr>
              <w:pStyle w:val="ListParagraph"/>
              <w:ind w:left="0"/>
              <w:jc w:val="both"/>
              <w:rPr>
                <w:kern w:val="2"/>
                <w:szCs w:val="24"/>
                <w14:ligatures w14:val="standardContextual"/>
              </w:rPr>
            </w:pPr>
            <w:r>
              <w:rPr>
                <w:kern w:val="2"/>
                <w:szCs w:val="24"/>
                <w14:ligatures w14:val="standardContextual"/>
              </w:rPr>
              <w:t>HOADON</w:t>
            </w:r>
          </w:p>
        </w:tc>
        <w:tc>
          <w:tcPr>
            <w:tcW w:w="1283" w:type="dxa"/>
            <w:tcBorders>
              <w:top w:val="single" w:sz="4" w:space="0" w:color="auto"/>
              <w:left w:val="single" w:sz="4" w:space="0" w:color="auto"/>
              <w:bottom w:val="single" w:sz="4" w:space="0" w:color="auto"/>
              <w:right w:val="single" w:sz="4" w:space="0" w:color="auto"/>
            </w:tcBorders>
          </w:tcPr>
          <w:p w14:paraId="3AF80A0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8A62C54"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79FF654F"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r w:rsidR="00CD7E9E" w14:paraId="3B76FE9D" w14:textId="77777777">
        <w:tc>
          <w:tcPr>
            <w:tcW w:w="2253" w:type="dxa"/>
            <w:tcBorders>
              <w:top w:val="single" w:sz="4" w:space="0" w:color="auto"/>
              <w:left w:val="single" w:sz="4" w:space="0" w:color="auto"/>
              <w:bottom w:val="single" w:sz="4" w:space="0" w:color="auto"/>
              <w:right w:val="single" w:sz="4" w:space="0" w:color="auto"/>
            </w:tcBorders>
          </w:tcPr>
          <w:p w14:paraId="5369ED9A" w14:textId="77777777" w:rsidR="00CD7E9E" w:rsidRDefault="00624A6D">
            <w:pPr>
              <w:pStyle w:val="ListParagraph"/>
              <w:ind w:left="0"/>
              <w:jc w:val="both"/>
              <w:rPr>
                <w:kern w:val="2"/>
                <w:szCs w:val="24"/>
                <w14:ligatures w14:val="standardContextual"/>
              </w:rPr>
            </w:pPr>
            <w:r>
              <w:rPr>
                <w:kern w:val="2"/>
                <w:szCs w:val="24"/>
                <w14:ligatures w14:val="standardContextual"/>
              </w:rPr>
              <w:t>THUCHIENDICHVU</w:t>
            </w:r>
          </w:p>
        </w:tc>
        <w:tc>
          <w:tcPr>
            <w:tcW w:w="1283" w:type="dxa"/>
            <w:tcBorders>
              <w:top w:val="single" w:sz="4" w:space="0" w:color="auto"/>
              <w:left w:val="single" w:sz="4" w:space="0" w:color="auto"/>
              <w:bottom w:val="single" w:sz="4" w:space="0" w:color="auto"/>
              <w:right w:val="single" w:sz="4" w:space="0" w:color="auto"/>
            </w:tcBorders>
          </w:tcPr>
          <w:p w14:paraId="21CCFE52"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50454D4E"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0DB3880C" w14:textId="77777777" w:rsidR="00CD7E9E" w:rsidRDefault="00624A6D">
            <w:pPr>
              <w:pStyle w:val="ListParagraph"/>
              <w:ind w:left="0"/>
              <w:jc w:val="both"/>
              <w:rPr>
                <w:kern w:val="2"/>
                <w:szCs w:val="24"/>
                <w14:ligatures w14:val="standardContextual"/>
              </w:rPr>
            </w:pPr>
            <w:r>
              <w:rPr>
                <w:kern w:val="2"/>
                <w:szCs w:val="24"/>
                <w14:ligatures w14:val="standardContextual"/>
              </w:rPr>
              <w:t>+(THOIDIEM)</w:t>
            </w:r>
          </w:p>
        </w:tc>
      </w:tr>
      <w:tr w:rsidR="00CD7E9E" w14:paraId="1F9531C2" w14:textId="77777777">
        <w:tc>
          <w:tcPr>
            <w:tcW w:w="2253" w:type="dxa"/>
            <w:tcBorders>
              <w:top w:val="single" w:sz="4" w:space="0" w:color="auto"/>
              <w:left w:val="single" w:sz="4" w:space="0" w:color="auto"/>
              <w:bottom w:val="single" w:sz="4" w:space="0" w:color="auto"/>
              <w:right w:val="single" w:sz="4" w:space="0" w:color="auto"/>
            </w:tcBorders>
          </w:tcPr>
          <w:p w14:paraId="5F12A719" w14:textId="77777777" w:rsidR="00CD7E9E" w:rsidRDefault="00624A6D">
            <w:pPr>
              <w:pStyle w:val="ListParagraph"/>
              <w:ind w:left="0"/>
              <w:jc w:val="both"/>
              <w:rPr>
                <w:kern w:val="2"/>
                <w:szCs w:val="24"/>
                <w14:ligatures w14:val="standardContextual"/>
              </w:rPr>
            </w:pPr>
            <w:r>
              <w:rPr>
                <w:kern w:val="2"/>
                <w:szCs w:val="24"/>
                <w14:ligatures w14:val="standardContextual"/>
              </w:rPr>
              <w:t>BENHAN</w:t>
            </w:r>
          </w:p>
        </w:tc>
        <w:tc>
          <w:tcPr>
            <w:tcW w:w="1283" w:type="dxa"/>
            <w:tcBorders>
              <w:top w:val="single" w:sz="4" w:space="0" w:color="auto"/>
              <w:left w:val="single" w:sz="4" w:space="0" w:color="auto"/>
              <w:bottom w:val="single" w:sz="4" w:space="0" w:color="auto"/>
              <w:right w:val="single" w:sz="4" w:space="0" w:color="auto"/>
            </w:tcBorders>
          </w:tcPr>
          <w:p w14:paraId="69A150A8"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1165" w:type="dxa"/>
            <w:tcBorders>
              <w:top w:val="single" w:sz="4" w:space="0" w:color="auto"/>
              <w:left w:val="single" w:sz="4" w:space="0" w:color="auto"/>
              <w:bottom w:val="single" w:sz="4" w:space="0" w:color="auto"/>
              <w:right w:val="single" w:sz="4" w:space="0" w:color="auto"/>
            </w:tcBorders>
          </w:tcPr>
          <w:p w14:paraId="6CA0306B" w14:textId="77777777" w:rsidR="00CD7E9E" w:rsidRDefault="00624A6D">
            <w:pPr>
              <w:pStyle w:val="ListParagraph"/>
              <w:ind w:left="0"/>
              <w:jc w:val="both"/>
              <w:rPr>
                <w:kern w:val="2"/>
                <w:szCs w:val="24"/>
                <w14:ligatures w14:val="standardContextual"/>
              </w:rPr>
            </w:pPr>
            <w:r>
              <w:rPr>
                <w:kern w:val="2"/>
                <w:szCs w:val="24"/>
                <w14:ligatures w14:val="standardContextual"/>
              </w:rPr>
              <w:t>+</w:t>
            </w:r>
          </w:p>
        </w:tc>
        <w:tc>
          <w:tcPr>
            <w:tcW w:w="3374" w:type="dxa"/>
            <w:tcBorders>
              <w:top w:val="single" w:sz="4" w:space="0" w:color="auto"/>
              <w:left w:val="single" w:sz="4" w:space="0" w:color="auto"/>
              <w:bottom w:val="single" w:sz="4" w:space="0" w:color="auto"/>
              <w:right w:val="single" w:sz="4" w:space="0" w:color="auto"/>
            </w:tcBorders>
          </w:tcPr>
          <w:p w14:paraId="586E6E95" w14:textId="77777777" w:rsidR="00CD7E9E" w:rsidRDefault="00624A6D">
            <w:pPr>
              <w:pStyle w:val="ListParagraph"/>
              <w:ind w:left="0"/>
              <w:jc w:val="both"/>
              <w:rPr>
                <w:kern w:val="2"/>
                <w:szCs w:val="24"/>
                <w14:ligatures w14:val="standardContextual"/>
              </w:rPr>
            </w:pPr>
            <w:r>
              <w:rPr>
                <w:kern w:val="2"/>
                <w:szCs w:val="24"/>
                <w14:ligatures w14:val="standardContextual"/>
              </w:rPr>
              <w:t>+(NGAYLAP)</w:t>
            </w:r>
          </w:p>
        </w:tc>
      </w:tr>
    </w:tbl>
    <w:p w14:paraId="39A29AF8" w14:textId="77777777" w:rsidR="00CD7E9E" w:rsidRPr="009C732A" w:rsidRDefault="00695ECB" w:rsidP="00734976">
      <w:pPr>
        <w:pStyle w:val="Heading1"/>
        <w:rPr>
          <w:rFonts w:cs="Times New Roman"/>
          <w:b/>
          <w:sz w:val="26"/>
          <w:szCs w:val="26"/>
        </w:rPr>
      </w:pPr>
      <w:bookmarkStart w:id="27" w:name="_Toc148886937"/>
      <w:r w:rsidRPr="00734976">
        <w:rPr>
          <w:rFonts w:ascii="Times New Roman" w:eastAsia="Calibri" w:hAnsi="Times New Roman" w:cs="Times New Roman"/>
          <w:b/>
          <w:color w:val="000000" w:themeColor="text1"/>
          <w:kern w:val="0"/>
          <w:sz w:val="26"/>
          <w:szCs w:val="26"/>
          <w14:ligatures w14:val="none"/>
        </w:rPr>
        <w:lastRenderedPageBreak/>
        <w:t>4</w:t>
      </w:r>
      <w:r w:rsidRPr="009C732A">
        <w:rPr>
          <w:rFonts w:eastAsia="Calibri" w:cs="Times New Roman"/>
          <w:b/>
          <w:kern w:val="0"/>
          <w:sz w:val="26"/>
          <w:szCs w:val="26"/>
          <w14:ligatures w14:val="none"/>
        </w:rPr>
        <w:t>.</w:t>
      </w:r>
      <w:r w:rsidRPr="009C732A">
        <w:rPr>
          <w:rFonts w:cs="Times New Roman"/>
          <w:b/>
          <w:sz w:val="26"/>
          <w:szCs w:val="26"/>
        </w:rPr>
        <w:t xml:space="preserve"> </w:t>
      </w:r>
      <w:r w:rsidR="00586EB1" w:rsidRPr="00734976">
        <w:rPr>
          <w:rFonts w:ascii="Times New Roman" w:hAnsi="Times New Roman" w:cs="Times New Roman"/>
          <w:b/>
          <w:color w:val="000000" w:themeColor="text1"/>
          <w:sz w:val="26"/>
          <w:szCs w:val="26"/>
        </w:rPr>
        <w:t>TRUY VẤN</w:t>
      </w:r>
      <w:bookmarkEnd w:id="27"/>
      <w:r w:rsidR="00586EB1" w:rsidRPr="00734976">
        <w:rPr>
          <w:rFonts w:cs="Times New Roman"/>
          <w:b/>
          <w:sz w:val="26"/>
          <w:szCs w:val="26"/>
        </w:rPr>
        <w:t xml:space="preserve"> </w:t>
      </w:r>
    </w:p>
    <w:p w14:paraId="2E1FFE7A" w14:textId="77777777" w:rsidR="00586EB1" w:rsidRDefault="00586EB1" w:rsidP="0014199A">
      <w:pPr>
        <w:pStyle w:val="ListParagraph"/>
        <w:spacing w:before="60" w:after="60"/>
        <w:ind w:left="227"/>
        <w:jc w:val="both"/>
        <w:rPr>
          <w:szCs w:val="26"/>
        </w:rPr>
      </w:pPr>
      <w:r w:rsidRPr="009C732A">
        <w:rPr>
          <w:szCs w:val="26"/>
        </w:rPr>
        <w:t>a/ Liệt kê theo thời gian quá trình khám, chữa bệnh của 1 bệnh án có mã @ma_benh_an:  Mã bệnh án,  họ tên bệnh nhân, ngày khám, họ tên bác sỹ, kết quả chẩn đoán.</w:t>
      </w:r>
    </w:p>
    <w:p w14:paraId="7FD9B79F" w14:textId="544419A2" w:rsidR="0014199A" w:rsidRPr="005F5D5E" w:rsidRDefault="005F5D5E" w:rsidP="0014199A">
      <w:pPr>
        <w:pStyle w:val="ListParagraph"/>
        <w:spacing w:before="60" w:after="60"/>
        <w:ind w:left="227"/>
        <w:jc w:val="both"/>
        <w:rPr>
          <w:szCs w:val="26"/>
          <w:u w:val="single"/>
        </w:rPr>
      </w:pPr>
      <w:r>
        <w:rPr>
          <w:szCs w:val="26"/>
        </w:rPr>
        <w:tab/>
      </w:r>
      <w:r>
        <w:rPr>
          <w:szCs w:val="26"/>
        </w:rPr>
        <w:tab/>
      </w:r>
      <w:r>
        <w:rPr>
          <w:szCs w:val="26"/>
        </w:rPr>
        <w:tab/>
      </w:r>
      <w:r>
        <w:rPr>
          <w:szCs w:val="26"/>
        </w:rPr>
        <w:tab/>
      </w:r>
      <w:r>
        <w:rPr>
          <w:szCs w:val="26"/>
        </w:rPr>
        <w:tab/>
      </w:r>
      <w:r>
        <w:rPr>
          <w:szCs w:val="26"/>
        </w:rPr>
        <w:tab/>
      </w:r>
      <w:r w:rsidRPr="005F5D5E">
        <w:rPr>
          <w:szCs w:val="26"/>
          <w:u w:val="single"/>
        </w:rPr>
        <w:t>Giải</w:t>
      </w:r>
    </w:p>
    <w:p w14:paraId="48DEF6F4" w14:textId="77777777" w:rsidR="00945258" w:rsidRPr="00945258" w:rsidRDefault="00945258" w:rsidP="00945258">
      <w:pPr>
        <w:autoSpaceDE w:val="0"/>
        <w:autoSpaceDN w:val="0"/>
        <w:adjustRightInd w:val="0"/>
        <w:spacing w:after="0" w:line="240" w:lineRule="auto"/>
        <w:ind w:left="794"/>
        <w:rPr>
          <w:rFonts w:ascii="Consolas" w:hAnsi="Consolas" w:cs="Consolas"/>
          <w:kern w:val="0"/>
          <w:szCs w:val="24"/>
          <w14:ligatures w14:val="none"/>
        </w:rPr>
      </w:pPr>
      <w:r w:rsidRPr="00945258">
        <w:rPr>
          <w:rFonts w:ascii="Consolas" w:hAnsi="Consolas" w:cs="Consolas"/>
          <w:color w:val="0000FF"/>
          <w:kern w:val="0"/>
          <w:szCs w:val="24"/>
          <w14:ligatures w14:val="none"/>
        </w:rPr>
        <w:t>CREATE</w:t>
      </w: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PROC</w:t>
      </w:r>
      <w:r w:rsidRPr="00945258">
        <w:rPr>
          <w:rFonts w:ascii="Consolas" w:hAnsi="Consolas" w:cs="Consolas"/>
          <w:kern w:val="0"/>
          <w:szCs w:val="24"/>
          <w14:ligatures w14:val="none"/>
        </w:rPr>
        <w:t xml:space="preserve"> CAUA</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@maba </w:t>
      </w:r>
      <w:r w:rsidRPr="00945258">
        <w:rPr>
          <w:rFonts w:ascii="Consolas" w:hAnsi="Consolas" w:cs="Consolas"/>
          <w:color w:val="0000FF"/>
          <w:kern w:val="0"/>
          <w:szCs w:val="24"/>
          <w14:ligatures w14:val="none"/>
        </w:rPr>
        <w:t>NCHAR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10</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2CB4C7F5" w14:textId="77777777" w:rsidR="00945258" w:rsidRPr="00945258" w:rsidRDefault="00945258" w:rsidP="00945258">
      <w:pPr>
        <w:autoSpaceDE w:val="0"/>
        <w:autoSpaceDN w:val="0"/>
        <w:adjustRightInd w:val="0"/>
        <w:spacing w:after="0" w:line="240" w:lineRule="auto"/>
        <w:ind w:left="794"/>
        <w:rPr>
          <w:rFonts w:ascii="Consolas" w:hAnsi="Consolas" w:cs="Consolas"/>
          <w:kern w:val="0"/>
          <w:szCs w:val="24"/>
          <w14:ligatures w14:val="none"/>
        </w:rPr>
      </w:pPr>
      <w:r w:rsidRPr="00945258">
        <w:rPr>
          <w:rFonts w:ascii="Consolas" w:hAnsi="Consolas" w:cs="Consolas"/>
          <w:color w:val="0000FF"/>
          <w:kern w:val="0"/>
          <w:szCs w:val="24"/>
          <w14:ligatures w14:val="none"/>
        </w:rPr>
        <w:t>AS</w:t>
      </w:r>
      <w:r w:rsidRPr="00945258">
        <w:rPr>
          <w:rFonts w:ascii="Consolas" w:hAnsi="Consolas" w:cs="Consolas"/>
          <w:kern w:val="0"/>
          <w:szCs w:val="24"/>
          <w14:ligatures w14:val="none"/>
        </w:rPr>
        <w:t xml:space="preserve"> </w:t>
      </w:r>
    </w:p>
    <w:p w14:paraId="2E67C943" w14:textId="77777777" w:rsidR="00945258" w:rsidRPr="00945258" w:rsidRDefault="00945258" w:rsidP="00945258">
      <w:pPr>
        <w:autoSpaceDE w:val="0"/>
        <w:autoSpaceDN w:val="0"/>
        <w:adjustRightInd w:val="0"/>
        <w:spacing w:after="0" w:line="240" w:lineRule="auto"/>
        <w:ind w:left="794"/>
        <w:rPr>
          <w:rFonts w:ascii="Consolas" w:hAnsi="Consolas" w:cs="Consolas"/>
          <w:kern w:val="0"/>
          <w:szCs w:val="24"/>
          <w14:ligatures w14:val="none"/>
        </w:rPr>
      </w:pPr>
      <w:r w:rsidRPr="00945258">
        <w:rPr>
          <w:rFonts w:ascii="Consolas" w:hAnsi="Consolas" w:cs="Consolas"/>
          <w:color w:val="0000FF"/>
          <w:kern w:val="0"/>
          <w:szCs w:val="24"/>
          <w14:ligatures w14:val="none"/>
        </w:rPr>
        <w:t>BEGIN</w:t>
      </w:r>
      <w:r w:rsidRPr="00945258">
        <w:rPr>
          <w:rFonts w:ascii="Consolas" w:hAnsi="Consolas" w:cs="Consolas"/>
          <w:kern w:val="0"/>
          <w:szCs w:val="24"/>
          <w14:ligatures w14:val="none"/>
        </w:rPr>
        <w:t xml:space="preserve"> </w:t>
      </w:r>
    </w:p>
    <w:p w14:paraId="030F9489" w14:textId="38754642"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DECLARE</w:t>
      </w:r>
      <w:r w:rsidRPr="00945258">
        <w:rPr>
          <w:rFonts w:ascii="Consolas" w:hAnsi="Consolas" w:cs="Consolas"/>
          <w:kern w:val="0"/>
          <w:szCs w:val="24"/>
          <w14:ligatures w14:val="none"/>
        </w:rPr>
        <w:t xml:space="preserve"> @MABS </w:t>
      </w:r>
      <w:r w:rsidRPr="00945258">
        <w:rPr>
          <w:rFonts w:ascii="Consolas" w:hAnsi="Consolas" w:cs="Consolas"/>
          <w:color w:val="0000FF"/>
          <w:kern w:val="0"/>
          <w:szCs w:val="24"/>
          <w14:ligatures w14:val="none"/>
        </w:rPr>
        <w:t>NCHAR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10</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@BENHAN </w:t>
      </w:r>
      <w:r w:rsidRPr="00945258">
        <w:rPr>
          <w:rFonts w:ascii="Consolas" w:hAnsi="Consolas" w:cs="Consolas"/>
          <w:color w:val="0000FF"/>
          <w:kern w:val="0"/>
          <w:szCs w:val="24"/>
          <w14:ligatures w14:val="none"/>
        </w:rPr>
        <w:t>NCHAR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10</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@MABENHNHAN </w:t>
      </w:r>
      <w:r w:rsidRPr="00945258">
        <w:rPr>
          <w:rFonts w:ascii="Consolas" w:hAnsi="Consolas" w:cs="Consolas"/>
          <w:color w:val="0000FF"/>
          <w:kern w:val="0"/>
          <w:szCs w:val="24"/>
          <w14:ligatures w14:val="none"/>
        </w:rPr>
        <w:t>NCHAR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10</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00867A53">
        <w:rPr>
          <w:rFonts w:ascii="Consolas" w:hAnsi="Consolas" w:cs="Consolas"/>
          <w:kern w:val="0"/>
          <w:szCs w:val="24"/>
          <w14:ligatures w14:val="none"/>
        </w:rPr>
        <w:t xml:space="preserve">       </w:t>
      </w:r>
      <w:r w:rsidRPr="00945258">
        <w:rPr>
          <w:rFonts w:ascii="Consolas" w:hAnsi="Consolas" w:cs="Consolas"/>
          <w:kern w:val="0"/>
          <w:szCs w:val="24"/>
          <w14:ligatures w14:val="none"/>
        </w:rPr>
        <w:t xml:space="preserve">@NGAYKHAM </w:t>
      </w:r>
      <w:r w:rsidRPr="00945258">
        <w:rPr>
          <w:rFonts w:ascii="Consolas" w:hAnsi="Consolas" w:cs="Consolas"/>
          <w:color w:val="0000FF"/>
          <w:kern w:val="0"/>
          <w:szCs w:val="24"/>
          <w14:ligatures w14:val="none"/>
        </w:rPr>
        <w:t>DATE</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@KETQUA </w:t>
      </w:r>
      <w:r w:rsidRPr="00945258">
        <w:rPr>
          <w:rFonts w:ascii="Consolas" w:hAnsi="Consolas" w:cs="Consolas"/>
          <w:color w:val="0000FF"/>
          <w:kern w:val="0"/>
          <w:szCs w:val="24"/>
          <w14:ligatures w14:val="none"/>
        </w:rPr>
        <w:t>NVARCHAR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50</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7202AADC" w14:textId="77777777" w:rsidR="00867A53"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@MABENHNHAN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@BENHAN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MABA </w:t>
      </w:r>
    </w:p>
    <w:p w14:paraId="3AB44B2E" w14:textId="7541A2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BENHAN </w:t>
      </w: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MABA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@maba </w:t>
      </w:r>
    </w:p>
    <w:p w14:paraId="058F757C" w14:textId="0926F821"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@MABS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MANV</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@NGAYKHAM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NGAYKHAM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@KETQUA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KETQUAKHAM </w:t>
      </w:r>
    </w:p>
    <w:p w14:paraId="6B9AC4A6"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KHAM </w:t>
      </w: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MABA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@maba </w:t>
      </w:r>
    </w:p>
    <w:p w14:paraId="2B7713C2"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MABA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123DD245"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FF0000"/>
          <w:kern w:val="0"/>
          <w:szCs w:val="24"/>
          <w14:ligatures w14:val="none"/>
        </w:rPr>
        <w:t>'Họ tên bệnh nhân'</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LTRIM</w:t>
      </w:r>
      <w:r w:rsidRPr="00945258">
        <w:rPr>
          <w:rFonts w:ascii="Consolas" w:hAnsi="Consolas" w:cs="Consolas"/>
          <w:color w:val="808080"/>
          <w:kern w:val="0"/>
          <w:szCs w:val="24"/>
          <w14:ligatures w14:val="none"/>
        </w:rPr>
        <w:t>(</w:t>
      </w:r>
      <w:r w:rsidRPr="00945258">
        <w:rPr>
          <w:rFonts w:ascii="Consolas" w:hAnsi="Consolas" w:cs="Consolas"/>
          <w:color w:val="FF00FF"/>
          <w:kern w:val="0"/>
          <w:szCs w:val="24"/>
          <w14:ligatures w14:val="none"/>
        </w:rPr>
        <w:t>RTRIM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BN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HO</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color w:val="FF0000"/>
          <w:kern w:val="0"/>
          <w:szCs w:val="24"/>
          <w14:ligatures w14:val="none"/>
        </w:rPr>
        <w:t>'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LTRIM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BN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TEN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68B85DE8"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FF0000"/>
          <w:kern w:val="0"/>
          <w:szCs w:val="24"/>
          <w14:ligatures w14:val="none"/>
        </w:rPr>
        <w:t>'Ngày khám'</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@NGAYKHAM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03F77A02" w14:textId="34AEA78D"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FF0000"/>
          <w:kern w:val="0"/>
          <w:szCs w:val="24"/>
          <w14:ligatures w14:val="none"/>
        </w:rPr>
        <w:t>'Họ tên bác sĩ'</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LTRIM</w:t>
      </w:r>
      <w:r w:rsidRPr="00945258">
        <w:rPr>
          <w:rFonts w:ascii="Consolas" w:hAnsi="Consolas" w:cs="Consolas"/>
          <w:color w:val="808080"/>
          <w:kern w:val="0"/>
          <w:szCs w:val="24"/>
          <w14:ligatures w14:val="none"/>
        </w:rPr>
        <w:t>(</w:t>
      </w:r>
      <w:r w:rsidRPr="00945258">
        <w:rPr>
          <w:rFonts w:ascii="Consolas" w:hAnsi="Consolas" w:cs="Consolas"/>
          <w:color w:val="FF00FF"/>
          <w:kern w:val="0"/>
          <w:szCs w:val="24"/>
          <w14:ligatures w14:val="none"/>
        </w:rPr>
        <w:t>RTRIM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BS</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HO</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color w:val="FF0000"/>
          <w:kern w:val="0"/>
          <w:szCs w:val="24"/>
          <w14:ligatures w14:val="none"/>
        </w:rPr>
        <w:t>'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LTRIM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BS</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TEN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48104158" w14:textId="7E23F38B"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FF0000"/>
          <w:kern w:val="0"/>
          <w:szCs w:val="24"/>
          <w14:ligatures w14:val="none"/>
        </w:rPr>
        <w:t>'Kết quả chuẩn đoán'</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@KETQUA </w:t>
      </w:r>
    </w:p>
    <w:p w14:paraId="32A7A3A9"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 xml:space="preserve">FROM </w:t>
      </w:r>
      <w:r w:rsidRPr="00945258">
        <w:rPr>
          <w:rFonts w:ascii="Consolas" w:hAnsi="Consolas" w:cs="Consolas"/>
          <w:color w:val="808080"/>
          <w:kern w:val="0"/>
          <w:szCs w:val="24"/>
          <w14:ligatures w14:val="none"/>
        </w:rPr>
        <w:t>(</w:t>
      </w: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HO</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TEN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MABN </w:t>
      </w: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BENHNHAN </w:t>
      </w:r>
    </w:p>
    <w:p w14:paraId="643E6A4D"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MABN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@MABENHNHAN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p>
    <w:p w14:paraId="4980F8FE"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808080"/>
          <w:kern w:val="0"/>
          <w:szCs w:val="24"/>
          <w14:ligatures w14:val="none"/>
        </w:rPr>
        <w:t>(</w:t>
      </w: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HO</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TEN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MANV </w:t>
      </w: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NHANVIEN </w:t>
      </w:r>
    </w:p>
    <w:p w14:paraId="73DD0D20" w14:textId="77777777" w:rsidR="00945258" w:rsidRPr="00945258" w:rsidRDefault="00945258" w:rsidP="00867A53">
      <w:pPr>
        <w:autoSpaceDE w:val="0"/>
        <w:autoSpaceDN w:val="0"/>
        <w:adjustRightInd w:val="0"/>
        <w:spacing w:after="0" w:line="240" w:lineRule="auto"/>
        <w:ind w:left="1440"/>
        <w:rPr>
          <w:rFonts w:ascii="Consolas" w:hAnsi="Consolas" w:cs="Consolas"/>
          <w:kern w:val="0"/>
          <w:szCs w:val="24"/>
          <w14:ligatures w14:val="none"/>
        </w:rPr>
      </w:pP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MANV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@MABS</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BS</w:t>
      </w:r>
    </w:p>
    <w:p w14:paraId="024D7133" w14:textId="77777777" w:rsidR="00945258" w:rsidRPr="00945258" w:rsidRDefault="00945258" w:rsidP="00945258">
      <w:pPr>
        <w:autoSpaceDE w:val="0"/>
        <w:autoSpaceDN w:val="0"/>
        <w:adjustRightInd w:val="0"/>
        <w:spacing w:after="0" w:line="240" w:lineRule="auto"/>
        <w:ind w:left="794"/>
        <w:rPr>
          <w:rFonts w:ascii="Consolas" w:hAnsi="Consolas" w:cs="Consolas"/>
          <w:color w:val="0000FF"/>
          <w:kern w:val="0"/>
          <w:szCs w:val="24"/>
          <w14:ligatures w14:val="none"/>
        </w:rPr>
      </w:pPr>
      <w:r w:rsidRPr="00945258">
        <w:rPr>
          <w:rFonts w:ascii="Consolas" w:hAnsi="Consolas" w:cs="Consolas"/>
          <w:color w:val="0000FF"/>
          <w:kern w:val="0"/>
          <w:szCs w:val="24"/>
          <w14:ligatures w14:val="none"/>
        </w:rPr>
        <w:t>END</w:t>
      </w:r>
    </w:p>
    <w:p w14:paraId="374AFF7F" w14:textId="77777777" w:rsidR="00132E09" w:rsidRPr="009C732A" w:rsidRDefault="00132E09" w:rsidP="00586EB1">
      <w:pPr>
        <w:pStyle w:val="ListParagraph"/>
        <w:spacing w:before="60" w:after="60"/>
        <w:ind w:left="709"/>
        <w:jc w:val="both"/>
        <w:rPr>
          <w:szCs w:val="26"/>
        </w:rPr>
      </w:pPr>
    </w:p>
    <w:p w14:paraId="53386D73" w14:textId="47066619" w:rsidR="00586EB1" w:rsidRDefault="00586EB1" w:rsidP="007C11AE">
      <w:pPr>
        <w:pStyle w:val="ListParagraph"/>
        <w:spacing w:before="60" w:after="60"/>
        <w:ind w:left="227"/>
        <w:jc w:val="both"/>
        <w:rPr>
          <w:szCs w:val="26"/>
        </w:rPr>
      </w:pPr>
      <w:r w:rsidRPr="009C732A">
        <w:rPr>
          <w:szCs w:val="26"/>
        </w:rPr>
        <w:t>b/ Thống kê số lần thực hiện từng xét nghiệm, và số tiền thu của bệnh nhân trên từng xét ngiệm trong năm @nam (Kết xuất : Tên dịch vụ   Số lần thực hiện     Số tiền thu)</w:t>
      </w:r>
    </w:p>
    <w:p w14:paraId="3D39B214" w14:textId="4D233B53" w:rsidR="00A552D4" w:rsidRPr="00A552D4" w:rsidRDefault="00A552D4" w:rsidP="00A552D4">
      <w:pPr>
        <w:spacing w:before="60" w:after="60"/>
        <w:jc w:val="both"/>
        <w:rPr>
          <w:szCs w:val="26"/>
          <w:u w:val="single"/>
        </w:rPr>
      </w:pPr>
      <w:r>
        <w:rPr>
          <w:szCs w:val="26"/>
        </w:rPr>
        <w:tab/>
      </w:r>
      <w:r>
        <w:rPr>
          <w:szCs w:val="26"/>
        </w:rPr>
        <w:tab/>
      </w:r>
      <w:r>
        <w:rPr>
          <w:szCs w:val="26"/>
        </w:rPr>
        <w:tab/>
      </w:r>
      <w:r>
        <w:rPr>
          <w:szCs w:val="26"/>
        </w:rPr>
        <w:tab/>
      </w:r>
      <w:r>
        <w:rPr>
          <w:szCs w:val="26"/>
        </w:rPr>
        <w:tab/>
      </w:r>
      <w:r>
        <w:rPr>
          <w:szCs w:val="26"/>
        </w:rPr>
        <w:tab/>
      </w:r>
      <w:r w:rsidRPr="00A552D4">
        <w:rPr>
          <w:szCs w:val="26"/>
          <w:u w:val="single"/>
        </w:rPr>
        <w:t>Giải</w:t>
      </w:r>
    </w:p>
    <w:p w14:paraId="0A710FE5" w14:textId="77777777" w:rsidR="00945258" w:rsidRDefault="00945258" w:rsidP="00945258">
      <w:pPr>
        <w:autoSpaceDE w:val="0"/>
        <w:autoSpaceDN w:val="0"/>
        <w:adjustRightInd w:val="0"/>
        <w:spacing w:after="0" w:line="240" w:lineRule="auto"/>
        <w:ind w:left="709"/>
        <w:rPr>
          <w:rFonts w:ascii="Consolas" w:hAnsi="Consolas" w:cs="Consolas"/>
          <w:color w:val="0000FF"/>
          <w:kern w:val="0"/>
          <w:sz w:val="19"/>
          <w:szCs w:val="19"/>
          <w14:ligatures w14:val="none"/>
        </w:rPr>
      </w:pPr>
    </w:p>
    <w:p w14:paraId="0944C155" w14:textId="596BFA68" w:rsidR="00945258" w:rsidRPr="00945258" w:rsidRDefault="00945258" w:rsidP="00945258">
      <w:pPr>
        <w:autoSpaceDE w:val="0"/>
        <w:autoSpaceDN w:val="0"/>
        <w:adjustRightInd w:val="0"/>
        <w:spacing w:after="0" w:line="240" w:lineRule="auto"/>
        <w:ind w:left="709"/>
        <w:rPr>
          <w:rFonts w:ascii="Consolas" w:hAnsi="Consolas" w:cs="Consolas"/>
          <w:color w:val="0000FF"/>
          <w:kern w:val="0"/>
          <w:szCs w:val="24"/>
          <w14:ligatures w14:val="none"/>
        </w:rPr>
      </w:pPr>
      <w:r>
        <w:rPr>
          <w:rFonts w:ascii="Consolas" w:hAnsi="Consolas" w:cs="Consolas"/>
          <w:color w:val="0000FF"/>
          <w:kern w:val="0"/>
          <w:szCs w:val="24"/>
          <w14:ligatures w14:val="none"/>
        </w:rPr>
        <w:t>CREATE CAUB(</w:t>
      </w:r>
      <w:r w:rsidRPr="00945258">
        <w:rPr>
          <w:rFonts w:ascii="Consolas" w:hAnsi="Consolas" w:cs="Consolas"/>
          <w:kern w:val="0"/>
          <w:szCs w:val="24"/>
          <w14:ligatures w14:val="none"/>
        </w:rPr>
        <w:t xml:space="preserve">@nam </w:t>
      </w:r>
      <w:r w:rsidRPr="00945258">
        <w:rPr>
          <w:rFonts w:ascii="Consolas" w:hAnsi="Consolas" w:cs="Consolas"/>
          <w:color w:val="0000FF"/>
          <w:kern w:val="0"/>
          <w:szCs w:val="24"/>
          <w14:ligatures w14:val="none"/>
        </w:rPr>
        <w:t>INT</w:t>
      </w:r>
      <w:r>
        <w:rPr>
          <w:rFonts w:ascii="Consolas" w:hAnsi="Consolas" w:cs="Consolas"/>
          <w:color w:val="0000FF"/>
          <w:kern w:val="0"/>
          <w:szCs w:val="24"/>
          <w14:ligatures w14:val="none"/>
        </w:rPr>
        <w:t>)</w:t>
      </w:r>
    </w:p>
    <w:p w14:paraId="2DB99812"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color w:val="0000FF"/>
          <w:kern w:val="0"/>
          <w:szCs w:val="24"/>
          <w14:ligatures w14:val="none"/>
        </w:rPr>
        <w:t>AS</w:t>
      </w:r>
    </w:p>
    <w:p w14:paraId="440BBB3D"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color w:val="0000FF"/>
          <w:kern w:val="0"/>
          <w:szCs w:val="24"/>
          <w14:ligatures w14:val="none"/>
        </w:rPr>
        <w:t>BEGIN</w:t>
      </w:r>
    </w:p>
    <w:p w14:paraId="111ADEB1" w14:textId="65125C60" w:rsidR="00945258" w:rsidRPr="00945258" w:rsidRDefault="00945258" w:rsidP="00945258">
      <w:pPr>
        <w:autoSpaceDE w:val="0"/>
        <w:autoSpaceDN w:val="0"/>
        <w:adjustRightInd w:val="0"/>
        <w:spacing w:after="0" w:line="240" w:lineRule="auto"/>
        <w:ind w:left="1237"/>
        <w:rPr>
          <w:rFonts w:ascii="Consolas" w:hAnsi="Consolas" w:cs="Consolas"/>
          <w:kern w:val="0"/>
          <w:szCs w:val="24"/>
          <w14:ligatures w14:val="none"/>
        </w:rPr>
      </w:pP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TENDV</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COUNT</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MADV</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AS</w:t>
      </w:r>
      <w:r w:rsidRPr="00945258">
        <w:rPr>
          <w:rFonts w:ascii="Consolas" w:hAnsi="Consolas" w:cs="Consolas"/>
          <w:kern w:val="0"/>
          <w:szCs w:val="24"/>
          <w14:ligatures w14:val="none"/>
        </w:rPr>
        <w:t xml:space="preserve"> SOLANTHUCHIEN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SUM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GIA</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1</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BHYT</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GIAMBHYT</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AS</w:t>
      </w:r>
      <w:r w:rsidRPr="00945258">
        <w:rPr>
          <w:rFonts w:ascii="Consolas" w:hAnsi="Consolas" w:cs="Consolas"/>
          <w:kern w:val="0"/>
          <w:szCs w:val="24"/>
          <w14:ligatures w14:val="none"/>
        </w:rPr>
        <w:t xml:space="preserve"> SOTIENTHU</w:t>
      </w:r>
    </w:p>
    <w:p w14:paraId="4EDDE35F" w14:textId="0775F384" w:rsidR="00945258" w:rsidRPr="00945258" w:rsidRDefault="00945258" w:rsidP="00945258">
      <w:pPr>
        <w:autoSpaceDE w:val="0"/>
        <w:autoSpaceDN w:val="0"/>
        <w:adjustRightInd w:val="0"/>
        <w:spacing w:after="0" w:line="240" w:lineRule="auto"/>
        <w:ind w:left="1237"/>
        <w:rPr>
          <w:rFonts w:ascii="Consolas" w:hAnsi="Consolas" w:cs="Consolas"/>
          <w:kern w:val="0"/>
          <w:szCs w:val="24"/>
          <w14:ligatures w14:val="none"/>
        </w:rPr>
      </w:pP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BHYT</w:t>
      </w:r>
    </w:p>
    <w:p w14:paraId="3168A0C2" w14:textId="32B16511"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Pr>
          <w:rFonts w:ascii="Consolas" w:hAnsi="Consolas" w:cs="Consolas"/>
          <w:kern w:val="0"/>
          <w:szCs w:val="24"/>
          <w14:ligatures w14:val="none"/>
        </w:rPr>
        <w:tab/>
        <w:t xml:space="preserve">    </w:t>
      </w: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MADV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MADV </w:t>
      </w:r>
    </w:p>
    <w:p w14:paraId="15EC05E0"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ab/>
      </w:r>
      <w:r w:rsidRPr="00945258">
        <w:rPr>
          <w:rFonts w:ascii="Consolas" w:hAnsi="Consolas" w:cs="Consolas"/>
          <w:kern w:val="0"/>
          <w:szCs w:val="24"/>
          <w14:ligatures w14:val="none"/>
        </w:rPr>
        <w:tab/>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MADV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MADV </w:t>
      </w:r>
    </w:p>
    <w:p w14:paraId="1AAA1C39"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ab/>
      </w:r>
      <w:r w:rsidRPr="00945258">
        <w:rPr>
          <w:rFonts w:ascii="Consolas" w:hAnsi="Consolas" w:cs="Consolas"/>
          <w:kern w:val="0"/>
          <w:szCs w:val="24"/>
          <w14:ligatures w14:val="none"/>
        </w:rPr>
        <w:tab/>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NGAYTDDICHVU </w:t>
      </w:r>
      <w:r w:rsidRPr="00945258">
        <w:rPr>
          <w:rFonts w:ascii="Consolas" w:hAnsi="Consolas" w:cs="Consolas"/>
          <w:color w:val="808080"/>
          <w:kern w:val="0"/>
          <w:szCs w:val="24"/>
          <w14:ligatures w14:val="none"/>
        </w:rPr>
        <w:t>=</w:t>
      </w:r>
      <w:r w:rsidRPr="00945258">
        <w:rPr>
          <w:rFonts w:ascii="Consolas" w:hAnsi="Consolas" w:cs="Consolas"/>
          <w:color w:val="0000FF"/>
          <w:kern w:val="0"/>
          <w:szCs w:val="24"/>
          <w14:ligatures w14:val="none"/>
        </w:rPr>
        <w:t xml:space="preserve"> </w:t>
      </w:r>
      <w:r w:rsidRPr="00945258">
        <w:rPr>
          <w:rFonts w:ascii="Consolas" w:hAnsi="Consolas" w:cs="Consolas"/>
          <w:color w:val="808080"/>
          <w:kern w:val="0"/>
          <w:szCs w:val="24"/>
          <w14:ligatures w14:val="none"/>
        </w:rPr>
        <w:t>(</w:t>
      </w:r>
    </w:p>
    <w:p w14:paraId="0B0972E1" w14:textId="0D9DB15F" w:rsidR="00945258" w:rsidRPr="00945258" w:rsidRDefault="00945258" w:rsidP="00945258">
      <w:pPr>
        <w:autoSpaceDE w:val="0"/>
        <w:autoSpaceDN w:val="0"/>
        <w:adjustRightInd w:val="0"/>
        <w:spacing w:after="0" w:line="240" w:lineRule="auto"/>
        <w:rPr>
          <w:rFonts w:ascii="Consolas" w:hAnsi="Consolas" w:cs="Consolas"/>
          <w:kern w:val="0"/>
          <w:szCs w:val="24"/>
          <w14:ligatures w14:val="none"/>
        </w:rPr>
      </w:pP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SELECT</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MAX</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NGAYTDDICHVU</w:t>
      </w:r>
      <w:r w:rsidRPr="00945258">
        <w:rPr>
          <w:rFonts w:ascii="Consolas" w:hAnsi="Consolas" w:cs="Consolas"/>
          <w:color w:val="808080"/>
          <w:kern w:val="0"/>
          <w:szCs w:val="24"/>
          <w14:ligatures w14:val="none"/>
        </w:rPr>
        <w:t>)</w:t>
      </w:r>
    </w:p>
    <w:p w14:paraId="0488CFC0" w14:textId="0182AFC4" w:rsidR="00945258" w:rsidRPr="00945258" w:rsidRDefault="00945258" w:rsidP="00945258">
      <w:pPr>
        <w:autoSpaceDE w:val="0"/>
        <w:autoSpaceDN w:val="0"/>
        <w:adjustRightInd w:val="0"/>
        <w:spacing w:after="0" w:line="240" w:lineRule="auto"/>
        <w:rPr>
          <w:rFonts w:ascii="Consolas" w:hAnsi="Consolas" w:cs="Consolas"/>
          <w:kern w:val="0"/>
          <w:szCs w:val="24"/>
          <w14:ligatures w14:val="none"/>
        </w:rPr>
      </w:pP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FROM</w:t>
      </w:r>
      <w:r w:rsidRPr="00945258">
        <w:rPr>
          <w:rFonts w:ascii="Consolas" w:hAnsi="Consolas" w:cs="Consolas"/>
          <w:kern w:val="0"/>
          <w:szCs w:val="24"/>
          <w14:ligatures w14:val="none"/>
        </w:rPr>
        <w:t xml:space="preserve"> THAYDOIGIADICHVU</w:t>
      </w:r>
    </w:p>
    <w:p w14:paraId="0F969A19" w14:textId="70F4FC5F" w:rsidR="00945258" w:rsidRPr="00945258" w:rsidRDefault="00945258" w:rsidP="00945258">
      <w:pPr>
        <w:autoSpaceDE w:val="0"/>
        <w:autoSpaceDN w:val="0"/>
        <w:adjustRightInd w:val="0"/>
        <w:spacing w:after="0" w:line="240" w:lineRule="auto"/>
        <w:rPr>
          <w:rFonts w:ascii="Consolas" w:hAnsi="Consolas" w:cs="Consolas"/>
          <w:kern w:val="0"/>
          <w:szCs w:val="24"/>
          <w14:ligatures w14:val="none"/>
        </w:rPr>
      </w:pP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WHERE</w:t>
      </w:r>
      <w:r w:rsidRPr="00945258">
        <w:rPr>
          <w:rFonts w:ascii="Consolas" w:hAnsi="Consolas" w:cs="Consolas"/>
          <w:kern w:val="0"/>
          <w:szCs w:val="24"/>
          <w14:ligatures w14:val="none"/>
        </w:rPr>
        <w:t xml:space="preserve"> 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MADV</w:t>
      </w:r>
      <w:r>
        <w:rPr>
          <w:rFonts w:ascii="Consolas" w:hAnsi="Consolas" w:cs="Consolas"/>
          <w:kern w:val="0"/>
          <w:szCs w:val="24"/>
          <w14:ligatures w14:val="none"/>
        </w:rPr>
        <w:t>=</w:t>
      </w:r>
      <w:r w:rsidRPr="00945258">
        <w:rPr>
          <w:rFonts w:ascii="Consolas" w:hAnsi="Consolas" w:cs="Consolas"/>
          <w:kern w:val="0"/>
          <w:szCs w:val="24"/>
          <w14:ligatures w14:val="none"/>
        </w:rPr>
        <w:t>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MADV</w:t>
      </w:r>
    </w:p>
    <w:p w14:paraId="1FA25E0B" w14:textId="1DAF8102"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w:t>
      </w:r>
      <w:r w:rsidRPr="00945258">
        <w:rPr>
          <w:rFonts w:ascii="Consolas" w:hAnsi="Consolas" w:cs="Consolas"/>
          <w:color w:val="FF00FF"/>
          <w:kern w:val="0"/>
          <w:szCs w:val="24"/>
          <w14:ligatures w14:val="none"/>
        </w:rPr>
        <w:t>YEAR</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THOIDIEM</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@nam</w:t>
      </w:r>
    </w:p>
    <w:p w14:paraId="685617A9" w14:textId="73BC665A"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 xml:space="preserve">          </w:t>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THAYDOIGIADICHVU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NGAYTDDICHVU</w:t>
      </w:r>
      <w:r>
        <w:rPr>
          <w:rFonts w:ascii="Consolas" w:hAnsi="Consolas" w:cs="Consolas"/>
          <w:kern w:val="0"/>
          <w:szCs w:val="24"/>
          <w14:ligatures w14:val="none"/>
        </w:rPr>
        <w:t>&lt;=</w:t>
      </w:r>
      <w:r w:rsidRPr="00945258">
        <w:rPr>
          <w:rFonts w:ascii="Consolas" w:hAnsi="Consolas" w:cs="Consolas"/>
          <w:kern w:val="0"/>
          <w:szCs w:val="24"/>
          <w14:ligatures w14:val="none"/>
        </w:rPr>
        <w:t>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THOIDIEM</w:t>
      </w:r>
      <w:r w:rsidRPr="00945258">
        <w:rPr>
          <w:rFonts w:ascii="Consolas" w:hAnsi="Consolas" w:cs="Consolas"/>
          <w:color w:val="808080"/>
          <w:kern w:val="0"/>
          <w:szCs w:val="24"/>
          <w14:ligatures w14:val="none"/>
        </w:rPr>
        <w:t>)</w:t>
      </w:r>
    </w:p>
    <w:p w14:paraId="49D6A8C1"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ab/>
      </w:r>
      <w:r w:rsidRPr="00945258">
        <w:rPr>
          <w:rFonts w:ascii="Consolas" w:hAnsi="Consolas" w:cs="Consolas"/>
          <w:kern w:val="0"/>
          <w:szCs w:val="24"/>
          <w14:ligatures w14:val="none"/>
        </w:rPr>
        <w:tab/>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THUCHIENDICHVU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MABA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MABA </w:t>
      </w:r>
    </w:p>
    <w:p w14:paraId="4B14BF57"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ab/>
      </w:r>
      <w:r w:rsidRPr="00945258">
        <w:rPr>
          <w:rFonts w:ascii="Consolas" w:hAnsi="Consolas" w:cs="Consolas"/>
          <w:kern w:val="0"/>
          <w:szCs w:val="24"/>
          <w14:ligatures w14:val="none"/>
        </w:rPr>
        <w:tab/>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BENHAN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MABN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BENHNHAN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MABN</w:t>
      </w:r>
    </w:p>
    <w:p w14:paraId="75FD5487" w14:textId="77777777"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sidRPr="00945258">
        <w:rPr>
          <w:rFonts w:ascii="Consolas" w:hAnsi="Consolas" w:cs="Consolas"/>
          <w:kern w:val="0"/>
          <w:szCs w:val="24"/>
          <w14:ligatures w14:val="none"/>
        </w:rPr>
        <w:tab/>
      </w:r>
      <w:r w:rsidRPr="00945258">
        <w:rPr>
          <w:rFonts w:ascii="Consolas" w:hAnsi="Consolas" w:cs="Consolas"/>
          <w:kern w:val="0"/>
          <w:szCs w:val="24"/>
          <w14:ligatures w14:val="none"/>
        </w:rPr>
        <w:tab/>
      </w:r>
      <w:r w:rsidRPr="00945258">
        <w:rPr>
          <w:rFonts w:ascii="Consolas" w:hAnsi="Consolas" w:cs="Consolas"/>
          <w:color w:val="808080"/>
          <w:kern w:val="0"/>
          <w:szCs w:val="24"/>
          <w14:ligatures w14:val="none"/>
        </w:rPr>
        <w:t>AND</w:t>
      </w:r>
      <w:r w:rsidRPr="00945258">
        <w:rPr>
          <w:rFonts w:ascii="Consolas" w:hAnsi="Consolas" w:cs="Consolas"/>
          <w:kern w:val="0"/>
          <w:szCs w:val="24"/>
          <w14:ligatures w14:val="none"/>
        </w:rPr>
        <w:t xml:space="preserve"> BENHNHAN</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MABHYT </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BHYT</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MABHYT</w:t>
      </w:r>
    </w:p>
    <w:p w14:paraId="12A0BCC7" w14:textId="25C6965A" w:rsidR="00945258" w:rsidRPr="00945258" w:rsidRDefault="00945258" w:rsidP="00945258">
      <w:pPr>
        <w:autoSpaceDE w:val="0"/>
        <w:autoSpaceDN w:val="0"/>
        <w:adjustRightInd w:val="0"/>
        <w:spacing w:after="0" w:line="240" w:lineRule="auto"/>
        <w:ind w:left="709"/>
        <w:rPr>
          <w:rFonts w:ascii="Consolas" w:hAnsi="Consolas" w:cs="Consolas"/>
          <w:kern w:val="0"/>
          <w:szCs w:val="24"/>
          <w14:ligatures w14:val="none"/>
        </w:rPr>
      </w:pPr>
      <w:r>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GROUP</w:t>
      </w:r>
      <w:r w:rsidRPr="00945258">
        <w:rPr>
          <w:rFonts w:ascii="Consolas" w:hAnsi="Consolas" w:cs="Consolas"/>
          <w:kern w:val="0"/>
          <w:szCs w:val="24"/>
          <w14:ligatures w14:val="none"/>
        </w:rPr>
        <w:t xml:space="preserve"> </w:t>
      </w:r>
      <w:r w:rsidRPr="00945258">
        <w:rPr>
          <w:rFonts w:ascii="Consolas" w:hAnsi="Consolas" w:cs="Consolas"/>
          <w:color w:val="0000FF"/>
          <w:kern w:val="0"/>
          <w:szCs w:val="24"/>
          <w14:ligatures w14:val="none"/>
        </w:rPr>
        <w:t>BY</w:t>
      </w:r>
      <w:r w:rsidRPr="00945258">
        <w:rPr>
          <w:rFonts w:ascii="Consolas" w:hAnsi="Consolas" w:cs="Consolas"/>
          <w:kern w:val="0"/>
          <w:szCs w:val="24"/>
          <w14:ligatures w14:val="none"/>
        </w:rPr>
        <w:t xml:space="preserve"> 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MADV</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 xml:space="preserve"> DICHVU</w:t>
      </w:r>
      <w:r w:rsidRPr="00945258">
        <w:rPr>
          <w:rFonts w:ascii="Consolas" w:hAnsi="Consolas" w:cs="Consolas"/>
          <w:color w:val="808080"/>
          <w:kern w:val="0"/>
          <w:szCs w:val="24"/>
          <w14:ligatures w14:val="none"/>
        </w:rPr>
        <w:t>.</w:t>
      </w:r>
      <w:r w:rsidRPr="00945258">
        <w:rPr>
          <w:rFonts w:ascii="Consolas" w:hAnsi="Consolas" w:cs="Consolas"/>
          <w:kern w:val="0"/>
          <w:szCs w:val="24"/>
          <w14:ligatures w14:val="none"/>
        </w:rPr>
        <w:t>TENDV</w:t>
      </w:r>
      <w:r w:rsidRPr="00945258">
        <w:rPr>
          <w:rFonts w:ascii="Consolas" w:hAnsi="Consolas" w:cs="Consolas"/>
          <w:color w:val="808080"/>
          <w:kern w:val="0"/>
          <w:szCs w:val="24"/>
          <w14:ligatures w14:val="none"/>
        </w:rPr>
        <w:t>;</w:t>
      </w:r>
    </w:p>
    <w:p w14:paraId="3B76C9FA" w14:textId="77777777" w:rsidR="00945258" w:rsidRPr="00945258" w:rsidRDefault="00945258" w:rsidP="00945258">
      <w:pPr>
        <w:autoSpaceDE w:val="0"/>
        <w:autoSpaceDN w:val="0"/>
        <w:adjustRightInd w:val="0"/>
        <w:spacing w:after="0" w:line="240" w:lineRule="auto"/>
        <w:ind w:left="709"/>
        <w:rPr>
          <w:rFonts w:ascii="Consolas" w:hAnsi="Consolas" w:cs="Consolas"/>
          <w:color w:val="0000FF"/>
          <w:kern w:val="0"/>
          <w:szCs w:val="24"/>
          <w14:ligatures w14:val="none"/>
        </w:rPr>
      </w:pPr>
      <w:r w:rsidRPr="00945258">
        <w:rPr>
          <w:rFonts w:ascii="Consolas" w:hAnsi="Consolas" w:cs="Consolas"/>
          <w:color w:val="0000FF"/>
          <w:kern w:val="0"/>
          <w:szCs w:val="24"/>
          <w14:ligatures w14:val="none"/>
        </w:rPr>
        <w:t>END</w:t>
      </w:r>
    </w:p>
    <w:p w14:paraId="36CBA51A" w14:textId="77777777" w:rsidR="00407F35" w:rsidRPr="009C732A" w:rsidRDefault="00407F35" w:rsidP="00586EB1">
      <w:pPr>
        <w:pStyle w:val="ListParagraph"/>
        <w:spacing w:before="60" w:after="60"/>
        <w:ind w:left="709"/>
        <w:jc w:val="both"/>
        <w:rPr>
          <w:szCs w:val="26"/>
        </w:rPr>
      </w:pPr>
    </w:p>
    <w:p w14:paraId="649EC4D0" w14:textId="2CE98C52" w:rsidR="00586EB1" w:rsidRDefault="00586EB1" w:rsidP="00A73EA7">
      <w:pPr>
        <w:pStyle w:val="ListParagraph"/>
        <w:spacing w:before="60" w:after="60"/>
        <w:ind w:left="227"/>
        <w:jc w:val="both"/>
        <w:rPr>
          <w:szCs w:val="26"/>
        </w:rPr>
      </w:pPr>
      <w:r w:rsidRPr="009C732A">
        <w:rPr>
          <w:szCs w:val="26"/>
        </w:rPr>
        <w:lastRenderedPageBreak/>
        <w:t>c/ Liệt kê số tiền mà bệnh nhân có bệnh án @ma_benh_an đã dùng (Số CMND, tên bệnh nhân,</w:t>
      </w:r>
      <w:r w:rsidR="00A73EA7">
        <w:rPr>
          <w:szCs w:val="26"/>
        </w:rPr>
        <w:t xml:space="preserve"> </w:t>
      </w:r>
      <w:r w:rsidRPr="009C732A">
        <w:rPr>
          <w:szCs w:val="26"/>
        </w:rPr>
        <w:t>tiền xét nghiệm, tiền thuốc, tiền phòng , tổng số tiền đã đóng tạm ứng )</w:t>
      </w:r>
    </w:p>
    <w:p w14:paraId="4E6AE0BE" w14:textId="080936C1" w:rsidR="00A73EA7" w:rsidRDefault="00A73EA7" w:rsidP="00A73EA7">
      <w:pPr>
        <w:pStyle w:val="ListParagraph"/>
        <w:spacing w:before="60" w:after="60"/>
        <w:ind w:left="227"/>
        <w:jc w:val="both"/>
        <w:rPr>
          <w:szCs w:val="26"/>
          <w:u w:val="single"/>
        </w:rPr>
      </w:pPr>
      <w:r>
        <w:rPr>
          <w:szCs w:val="26"/>
        </w:rPr>
        <w:tab/>
      </w:r>
      <w:r>
        <w:rPr>
          <w:szCs w:val="26"/>
        </w:rPr>
        <w:tab/>
      </w:r>
      <w:r>
        <w:rPr>
          <w:szCs w:val="26"/>
        </w:rPr>
        <w:tab/>
      </w:r>
      <w:r>
        <w:rPr>
          <w:szCs w:val="26"/>
        </w:rPr>
        <w:tab/>
      </w:r>
      <w:r>
        <w:rPr>
          <w:szCs w:val="26"/>
        </w:rPr>
        <w:tab/>
      </w:r>
      <w:r>
        <w:rPr>
          <w:szCs w:val="26"/>
        </w:rPr>
        <w:tab/>
      </w:r>
      <w:r w:rsidRPr="00A73EA7">
        <w:rPr>
          <w:szCs w:val="26"/>
          <w:u w:val="single"/>
        </w:rPr>
        <w:t>Giải</w:t>
      </w:r>
    </w:p>
    <w:p w14:paraId="05389268" w14:textId="0D54B6D5" w:rsidR="00A73EA7" w:rsidRPr="00A73EA7" w:rsidRDefault="00A73EA7" w:rsidP="009F09CF">
      <w:pPr>
        <w:autoSpaceDE w:val="0"/>
        <w:autoSpaceDN w:val="0"/>
        <w:adjustRightInd w:val="0"/>
        <w:spacing w:after="0" w:line="240" w:lineRule="auto"/>
        <w:ind w:left="283"/>
        <w:rPr>
          <w:rFonts w:ascii="Consolas" w:hAnsi="Consolas" w:cs="Consolas"/>
          <w:kern w:val="0"/>
          <w:sz w:val="26"/>
          <w:szCs w:val="26"/>
          <w14:ligatures w14:val="none"/>
        </w:rPr>
      </w:pPr>
      <w:r>
        <w:rPr>
          <w:rFonts w:ascii="Consolas" w:hAnsi="Consolas" w:cs="Consolas"/>
          <w:color w:val="0000FF"/>
          <w:kern w:val="0"/>
          <w:sz w:val="26"/>
          <w:szCs w:val="26"/>
          <w14:ligatures w14:val="none"/>
        </w:rPr>
        <w:t>CREATE</w:t>
      </w:r>
      <w:r w:rsidRPr="00A73EA7">
        <w:rPr>
          <w:rFonts w:ascii="Consolas" w:hAnsi="Consolas" w:cs="Consolas"/>
          <w:kern w:val="0"/>
          <w:sz w:val="26"/>
          <w:szCs w:val="26"/>
          <w14:ligatures w14:val="none"/>
        </w:rPr>
        <w:t xml:space="preserve"> </w:t>
      </w:r>
      <w:r w:rsidRPr="00A73EA7">
        <w:rPr>
          <w:rFonts w:ascii="Consolas" w:hAnsi="Consolas" w:cs="Consolas"/>
          <w:color w:val="0000FF"/>
          <w:kern w:val="0"/>
          <w:sz w:val="26"/>
          <w:szCs w:val="26"/>
          <w14:ligatures w14:val="none"/>
        </w:rPr>
        <w:t>PROC</w:t>
      </w:r>
      <w:r w:rsidRPr="00A73EA7">
        <w:rPr>
          <w:rFonts w:ascii="Consolas" w:hAnsi="Consolas" w:cs="Consolas"/>
          <w:kern w:val="0"/>
          <w:sz w:val="26"/>
          <w:szCs w:val="26"/>
          <w14:ligatures w14:val="none"/>
        </w:rPr>
        <w:t xml:space="preserve"> CAUC</w:t>
      </w:r>
    </w:p>
    <w:p w14:paraId="6655525B" w14:textId="77777777" w:rsidR="00A73EA7" w:rsidRPr="00A73EA7" w:rsidRDefault="00A73EA7" w:rsidP="009F09CF">
      <w:pPr>
        <w:autoSpaceDE w:val="0"/>
        <w:autoSpaceDN w:val="0"/>
        <w:adjustRightInd w:val="0"/>
        <w:spacing w:after="0" w:line="240" w:lineRule="auto"/>
        <w:ind w:left="283"/>
        <w:rPr>
          <w:rFonts w:ascii="Consolas" w:hAnsi="Consolas" w:cs="Consolas"/>
          <w:kern w:val="0"/>
          <w:sz w:val="26"/>
          <w:szCs w:val="26"/>
          <w14:ligatures w14:val="none"/>
        </w:rPr>
      </w:pPr>
      <w:r w:rsidRPr="00A73EA7">
        <w:rPr>
          <w:rFonts w:ascii="Consolas" w:hAnsi="Consolas" w:cs="Consolas"/>
          <w:kern w:val="0"/>
          <w:sz w:val="26"/>
          <w:szCs w:val="26"/>
          <w14:ligatures w14:val="none"/>
        </w:rPr>
        <w:t xml:space="preserve">@ma_benh_an </w:t>
      </w:r>
      <w:r w:rsidRPr="00A73EA7">
        <w:rPr>
          <w:rFonts w:ascii="Consolas" w:hAnsi="Consolas" w:cs="Consolas"/>
          <w:color w:val="0000FF"/>
          <w:kern w:val="0"/>
          <w:sz w:val="26"/>
          <w:szCs w:val="26"/>
          <w14:ligatures w14:val="none"/>
        </w:rPr>
        <w:t>nchar</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10</w:t>
      </w:r>
      <w:r w:rsidRPr="00A73EA7">
        <w:rPr>
          <w:rFonts w:ascii="Consolas" w:hAnsi="Consolas" w:cs="Consolas"/>
          <w:color w:val="808080"/>
          <w:kern w:val="0"/>
          <w:sz w:val="26"/>
          <w:szCs w:val="26"/>
          <w14:ligatures w14:val="none"/>
        </w:rPr>
        <w:t>)</w:t>
      </w:r>
    </w:p>
    <w:p w14:paraId="72455E33" w14:textId="77777777" w:rsidR="00A73EA7" w:rsidRPr="00A73EA7" w:rsidRDefault="00A73EA7" w:rsidP="009F09CF">
      <w:pPr>
        <w:autoSpaceDE w:val="0"/>
        <w:autoSpaceDN w:val="0"/>
        <w:adjustRightInd w:val="0"/>
        <w:spacing w:after="0" w:line="240" w:lineRule="auto"/>
        <w:ind w:left="283"/>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AS</w:t>
      </w:r>
    </w:p>
    <w:p w14:paraId="0EB5A989" w14:textId="644BF064" w:rsidR="00A73EA7" w:rsidRPr="00A73EA7" w:rsidRDefault="00A73EA7" w:rsidP="009F09CF">
      <w:pPr>
        <w:autoSpaceDE w:val="0"/>
        <w:autoSpaceDN w:val="0"/>
        <w:adjustRightInd w:val="0"/>
        <w:spacing w:after="0" w:line="240" w:lineRule="auto"/>
        <w:ind w:left="283"/>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BEGIN</w:t>
      </w:r>
    </w:p>
    <w:p w14:paraId="6A359D05"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DECLARE</w:t>
      </w:r>
      <w:r w:rsidRPr="00A73EA7">
        <w:rPr>
          <w:rFonts w:ascii="Consolas" w:hAnsi="Consolas" w:cs="Consolas"/>
          <w:kern w:val="0"/>
          <w:sz w:val="26"/>
          <w:szCs w:val="26"/>
          <w14:ligatures w14:val="none"/>
        </w:rPr>
        <w:t xml:space="preserve"> @TXN </w:t>
      </w:r>
      <w:r w:rsidRPr="00A73EA7">
        <w:rPr>
          <w:rFonts w:ascii="Consolas" w:hAnsi="Consolas" w:cs="Consolas"/>
          <w:color w:val="0000FF"/>
          <w:kern w:val="0"/>
          <w:sz w:val="26"/>
          <w:szCs w:val="26"/>
          <w14:ligatures w14:val="none"/>
        </w:rPr>
        <w:t>INT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@TT </w:t>
      </w:r>
      <w:r w:rsidRPr="00A73EA7">
        <w:rPr>
          <w:rFonts w:ascii="Consolas" w:hAnsi="Consolas" w:cs="Consolas"/>
          <w:color w:val="0000FF"/>
          <w:kern w:val="0"/>
          <w:sz w:val="26"/>
          <w:szCs w:val="26"/>
          <w14:ligatures w14:val="none"/>
        </w:rPr>
        <w:t>INT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@TP </w:t>
      </w:r>
      <w:r w:rsidRPr="00A73EA7">
        <w:rPr>
          <w:rFonts w:ascii="Consolas" w:hAnsi="Consolas" w:cs="Consolas"/>
          <w:color w:val="0000FF"/>
          <w:kern w:val="0"/>
          <w:sz w:val="26"/>
          <w:szCs w:val="26"/>
          <w14:ligatures w14:val="none"/>
        </w:rPr>
        <w:t>INT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@TTU </w:t>
      </w:r>
      <w:r w:rsidRPr="00A73EA7">
        <w:rPr>
          <w:rFonts w:ascii="Consolas" w:hAnsi="Consolas" w:cs="Consolas"/>
          <w:color w:val="0000FF"/>
          <w:kern w:val="0"/>
          <w:sz w:val="26"/>
          <w:szCs w:val="26"/>
          <w14:ligatures w14:val="none"/>
        </w:rPr>
        <w:t>INT</w:t>
      </w:r>
    </w:p>
    <w:p w14:paraId="25D5C81F"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p>
    <w:p w14:paraId="48861C1D"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@TXN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ISNULL</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SUM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THAYDOIGIADICHVU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0</w:t>
      </w:r>
      <w:r w:rsidRPr="00A73EA7">
        <w:rPr>
          <w:rFonts w:ascii="Consolas" w:hAnsi="Consolas" w:cs="Consolas"/>
          <w:color w:val="808080"/>
          <w:kern w:val="0"/>
          <w:sz w:val="26"/>
          <w:szCs w:val="26"/>
          <w14:ligatures w14:val="none"/>
        </w:rPr>
        <w:t>)</w:t>
      </w:r>
    </w:p>
    <w:p w14:paraId="5BF14E43"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THAYDOIGIADICHVU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BENHAN</w:t>
      </w:r>
    </w:p>
    <w:p w14:paraId="5354565A" w14:textId="5D33C574"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MADV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MADV </w:t>
      </w:r>
    </w:p>
    <w:p w14:paraId="37A7B7E2" w14:textId="1E53D9A8"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NGAYTDDICHVU </w:t>
      </w:r>
      <w:r w:rsidRPr="00A73EA7">
        <w:rPr>
          <w:rFonts w:ascii="Consolas" w:hAnsi="Consolas" w:cs="Consolas"/>
          <w:color w:val="808080"/>
          <w:kern w:val="0"/>
          <w:sz w:val="26"/>
          <w:szCs w:val="26"/>
          <w14:ligatures w14:val="none"/>
        </w:rPr>
        <w:t>=</w:t>
      </w:r>
      <w:r w:rsidRPr="00A73EA7">
        <w:rPr>
          <w:rFonts w:ascii="Consolas" w:hAnsi="Consolas" w:cs="Consolas"/>
          <w:color w:val="0000FF"/>
          <w:kern w:val="0"/>
          <w:sz w:val="26"/>
          <w:szCs w:val="26"/>
          <w14:ligatures w14:val="none"/>
        </w:rPr>
        <w:t xml:space="preserve"> </w:t>
      </w:r>
      <w:r w:rsidRPr="00A73EA7">
        <w:rPr>
          <w:rFonts w:ascii="Consolas" w:hAnsi="Consolas" w:cs="Consolas"/>
          <w:color w:val="808080"/>
          <w:kern w:val="0"/>
          <w:sz w:val="26"/>
          <w:szCs w:val="26"/>
          <w14:ligatures w14:val="none"/>
        </w:rPr>
        <w:t>(</w:t>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MAX</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NGAYTDDICHVU</w:t>
      </w:r>
      <w:r w:rsidRPr="00A73EA7">
        <w:rPr>
          <w:rFonts w:ascii="Consolas" w:hAnsi="Consolas" w:cs="Consolas"/>
          <w:color w:val="808080"/>
          <w:kern w:val="0"/>
          <w:sz w:val="26"/>
          <w:szCs w:val="26"/>
          <w14:ligatures w14:val="none"/>
        </w:rPr>
        <w:t>)</w:t>
      </w:r>
    </w:p>
    <w:p w14:paraId="38461ABD" w14:textId="56042A72"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THAYDOIGIADICHVU</w:t>
      </w:r>
    </w:p>
    <w:p w14:paraId="747CA2FE" w14:textId="65A04868" w:rsidR="00A73EA7" w:rsidRPr="00A73EA7" w:rsidRDefault="00A73EA7" w:rsidP="00A73EA7">
      <w:pPr>
        <w:autoSpaceDE w:val="0"/>
        <w:autoSpaceDN w:val="0"/>
        <w:adjustRightInd w:val="0"/>
        <w:spacing w:after="0" w:line="240" w:lineRule="auto"/>
        <w:rPr>
          <w:rFonts w:ascii="Consolas" w:hAnsi="Consolas" w:cs="Consolas"/>
          <w:kern w:val="0"/>
          <w:sz w:val="26"/>
          <w:szCs w:val="26"/>
          <w14:ligatures w14:val="none"/>
        </w:rPr>
      </w:pPr>
      <w:r>
        <w:rPr>
          <w:rFonts w:ascii="Consolas" w:hAnsi="Consolas" w:cs="Consolas"/>
          <w:kern w:val="0"/>
          <w:sz w:val="26"/>
          <w:szCs w:val="26"/>
          <w14:ligatures w14:val="none"/>
        </w:rPr>
        <w:t xml:space="preserve">     </w:t>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THAYDOIGIADICHVU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MADV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MADV</w:t>
      </w:r>
    </w:p>
    <w:p w14:paraId="421CB0EE" w14:textId="2128720C" w:rsidR="00A73EA7" w:rsidRDefault="00A73EA7" w:rsidP="00A73EA7">
      <w:pPr>
        <w:autoSpaceDE w:val="0"/>
        <w:autoSpaceDN w:val="0"/>
        <w:adjustRightInd w:val="0"/>
        <w:spacing w:after="0" w:line="240" w:lineRule="auto"/>
        <w:rPr>
          <w:rFonts w:ascii="Consolas" w:hAnsi="Consolas" w:cs="Consolas"/>
          <w:kern w:val="0"/>
          <w:sz w:val="26"/>
          <w:szCs w:val="26"/>
          <w14:ligatures w14:val="none"/>
        </w:rPr>
      </w:pPr>
      <w:r>
        <w:rPr>
          <w:rFonts w:ascii="Consolas" w:hAnsi="Consolas" w:cs="Consolas"/>
          <w:kern w:val="0"/>
          <w:sz w:val="26"/>
          <w:szCs w:val="26"/>
          <w14:ligatures w14:val="none"/>
        </w:rPr>
        <w:t xml:space="preserve">     </w:t>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NGAYTDDICHVU </w:t>
      </w:r>
      <w:r w:rsidRPr="00A73EA7">
        <w:rPr>
          <w:rFonts w:ascii="Consolas" w:hAnsi="Consolas" w:cs="Consolas"/>
          <w:color w:val="808080"/>
          <w:kern w:val="0"/>
          <w:sz w:val="26"/>
          <w:szCs w:val="26"/>
          <w14:ligatures w14:val="none"/>
        </w:rPr>
        <w:t>&lt;</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THOI</w:t>
      </w:r>
      <w:r>
        <w:rPr>
          <w:rFonts w:ascii="Consolas" w:hAnsi="Consolas" w:cs="Consolas"/>
          <w:kern w:val="0"/>
          <w:sz w:val="26"/>
          <w:szCs w:val="26"/>
          <w14:ligatures w14:val="none"/>
        </w:rPr>
        <w:t xml:space="preserve"> </w:t>
      </w:r>
    </w:p>
    <w:p w14:paraId="66B250F6" w14:textId="452E6D6B" w:rsidR="00A73EA7" w:rsidRPr="00A73EA7" w:rsidRDefault="00A73EA7" w:rsidP="00A73EA7">
      <w:pPr>
        <w:autoSpaceDE w:val="0"/>
        <w:autoSpaceDN w:val="0"/>
        <w:adjustRightInd w:val="0"/>
        <w:spacing w:after="0" w:line="240" w:lineRule="auto"/>
        <w:rPr>
          <w:rFonts w:ascii="Consolas" w:hAnsi="Consolas" w:cs="Consolas"/>
          <w:kern w:val="0"/>
          <w:sz w:val="26"/>
          <w:szCs w:val="26"/>
          <w14:ligatures w14:val="none"/>
        </w:rPr>
      </w:pPr>
      <w:r>
        <w:rPr>
          <w:rFonts w:ascii="Consolas" w:hAnsi="Consolas" w:cs="Consolas"/>
          <w:kern w:val="0"/>
          <w:sz w:val="26"/>
          <w:szCs w:val="26"/>
          <w14:ligatures w14:val="none"/>
        </w:rPr>
        <w:t xml:space="preserve">     </w:t>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MADV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MADV</w:t>
      </w:r>
    </w:p>
    <w:p w14:paraId="61D8E015" w14:textId="032871F5"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THUCHIENDICHVU</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BENHAN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MABA</w:t>
      </w:r>
    </w:p>
    <w:p w14:paraId="60F76A30" w14:textId="621782EE"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BENHAN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r w:rsidRPr="00A73EA7">
        <w:rPr>
          <w:rFonts w:ascii="Consolas" w:hAnsi="Consolas" w:cs="Consolas"/>
          <w:color w:val="808080"/>
          <w:kern w:val="0"/>
          <w:sz w:val="26"/>
          <w:szCs w:val="26"/>
          <w14:ligatures w14:val="none"/>
        </w:rPr>
        <w:t>)</w:t>
      </w:r>
    </w:p>
    <w:p w14:paraId="0EB18AF5"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@TP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ISNULL</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SUM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DATEDIFF</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day</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NGAYTRA</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1</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0</w:t>
      </w:r>
      <w:r w:rsidRPr="00A73EA7">
        <w:rPr>
          <w:rFonts w:ascii="Consolas" w:hAnsi="Consolas" w:cs="Consolas"/>
          <w:color w:val="808080"/>
          <w:kern w:val="0"/>
          <w:sz w:val="26"/>
          <w:szCs w:val="26"/>
          <w14:ligatures w14:val="none"/>
        </w:rPr>
        <w:t>)</w:t>
      </w:r>
    </w:p>
    <w:p w14:paraId="4C2C9279"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PHONGBENH</w:t>
      </w:r>
    </w:p>
    <w:p w14:paraId="354BBFB4" w14:textId="1EC85D08"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NGAYTDGIAPHONG</w:t>
      </w:r>
      <w:r>
        <w:rPr>
          <w:rFonts w:ascii="Consolas" w:hAnsi="Consolas" w:cs="Consolas"/>
          <w:kern w:val="0"/>
          <w:sz w:val="26"/>
          <w:szCs w:val="26"/>
          <w14:ligatures w14:val="none"/>
        </w:rPr>
        <w:t>=</w:t>
      </w:r>
      <w:r w:rsidRPr="00A73EA7">
        <w:rPr>
          <w:rFonts w:ascii="Consolas" w:hAnsi="Consolas" w:cs="Consolas"/>
          <w:color w:val="808080"/>
          <w:kern w:val="0"/>
          <w:sz w:val="26"/>
          <w:szCs w:val="26"/>
          <w14:ligatures w14:val="none"/>
        </w:rPr>
        <w:t>(</w:t>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MAX</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NGAYTDGIAPHONG</w:t>
      </w:r>
      <w:r w:rsidRPr="00A73EA7">
        <w:rPr>
          <w:rFonts w:ascii="Consolas" w:hAnsi="Consolas" w:cs="Consolas"/>
          <w:color w:val="808080"/>
          <w:kern w:val="0"/>
          <w:sz w:val="26"/>
          <w:szCs w:val="26"/>
          <w14:ligatures w14:val="none"/>
        </w:rPr>
        <w:t>)</w:t>
      </w:r>
    </w:p>
    <w:p w14:paraId="0E558CB3" w14:textId="77777777" w:rsid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THAYDOIGIAPHONG</w:t>
      </w:r>
    </w:p>
    <w:p w14:paraId="0DD308D8" w14:textId="77777777" w:rsid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MAGIUONG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MAGIUON</w:t>
      </w:r>
    </w:p>
    <w:p w14:paraId="70533F63" w14:textId="31AB25B9"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PHONGBENH</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MAPHONG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MAPHONG</w:t>
      </w:r>
    </w:p>
    <w:p w14:paraId="44B3BC9D" w14:textId="68AA00C4"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MAPHONG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PHONGBENH</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MAPHONG</w:t>
      </w:r>
    </w:p>
    <w:p w14:paraId="3E57B26B" w14:textId="6B5F18E4"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MAPHONG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MAPHONG</w:t>
      </w:r>
    </w:p>
    <w:p w14:paraId="4564957A" w14:textId="175FBAC6"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NGAYTDGIAPHONG </w:t>
      </w:r>
      <w:r w:rsidRPr="00A73EA7">
        <w:rPr>
          <w:rFonts w:ascii="Consolas" w:hAnsi="Consolas" w:cs="Consolas"/>
          <w:color w:val="808080"/>
          <w:kern w:val="0"/>
          <w:sz w:val="26"/>
          <w:szCs w:val="26"/>
          <w14:ligatures w14:val="none"/>
        </w:rPr>
        <w:t>&lt;=</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NGAYNHAN</w:t>
      </w:r>
    </w:p>
    <w:p w14:paraId="7DA1CAFA" w14:textId="6F3DE058"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r w:rsidRPr="00A73EA7">
        <w:rPr>
          <w:rFonts w:ascii="Consolas" w:hAnsi="Consolas" w:cs="Consolas"/>
          <w:color w:val="808080"/>
          <w:kern w:val="0"/>
          <w:sz w:val="26"/>
          <w:szCs w:val="26"/>
          <w14:ligatures w14:val="none"/>
        </w:rPr>
        <w:t>)</w:t>
      </w:r>
    </w:p>
    <w:p w14:paraId="42F4D2E1" w14:textId="7D7AB06B"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THAYDOIGIAPHONG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MAPHONG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MAPHONG</w:t>
      </w:r>
    </w:p>
    <w:p w14:paraId="454AD788" w14:textId="29F7651A"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CHITIETGIUONG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MAGIUONG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GIUONG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MAGIUONG</w:t>
      </w:r>
    </w:p>
    <w:p w14:paraId="633B556B"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kern w:val="0"/>
          <w:sz w:val="26"/>
          <w:szCs w:val="26"/>
          <w14:ligatures w14:val="none"/>
        </w:rPr>
        <w:tab/>
      </w:r>
    </w:p>
    <w:p w14:paraId="7648E1FA"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@TT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ISNULL</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SUM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SOLUONG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0</w:t>
      </w:r>
      <w:r w:rsidRPr="00A73EA7">
        <w:rPr>
          <w:rFonts w:ascii="Consolas" w:hAnsi="Consolas" w:cs="Consolas"/>
          <w:color w:val="808080"/>
          <w:kern w:val="0"/>
          <w:sz w:val="26"/>
          <w:szCs w:val="26"/>
          <w14:ligatures w14:val="none"/>
        </w:rPr>
        <w:t>)</w:t>
      </w:r>
    </w:p>
    <w:p w14:paraId="65123A8A"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KHAM</w:t>
      </w:r>
    </w:p>
    <w:p w14:paraId="09F58FD1" w14:textId="6B9A33EF"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NGAYTDTHUOC </w:t>
      </w:r>
      <w:r w:rsidRPr="00A73EA7">
        <w:rPr>
          <w:rFonts w:ascii="Consolas" w:hAnsi="Consolas" w:cs="Consolas"/>
          <w:color w:val="808080"/>
          <w:kern w:val="0"/>
          <w:sz w:val="26"/>
          <w:szCs w:val="26"/>
          <w14:ligatures w14:val="none"/>
        </w:rPr>
        <w:t>=</w:t>
      </w:r>
      <w:r w:rsidRPr="00A73EA7">
        <w:rPr>
          <w:rFonts w:ascii="Consolas" w:hAnsi="Consolas" w:cs="Consolas"/>
          <w:color w:val="0000FF"/>
          <w:kern w:val="0"/>
          <w:sz w:val="26"/>
          <w:szCs w:val="26"/>
          <w14:ligatures w14:val="none"/>
        </w:rPr>
        <w:t xml:space="preserve"> </w:t>
      </w:r>
      <w:r w:rsidRPr="00A73EA7">
        <w:rPr>
          <w:rFonts w:ascii="Consolas" w:hAnsi="Consolas" w:cs="Consolas"/>
          <w:color w:val="808080"/>
          <w:kern w:val="0"/>
          <w:sz w:val="26"/>
          <w:szCs w:val="26"/>
          <w14:ligatures w14:val="none"/>
        </w:rPr>
        <w:t>(</w:t>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MAX</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NGAYTDTHUOC</w:t>
      </w:r>
      <w:r w:rsidRPr="00A73EA7">
        <w:rPr>
          <w:rFonts w:ascii="Consolas" w:hAnsi="Consolas" w:cs="Consolas"/>
          <w:color w:val="808080"/>
          <w:kern w:val="0"/>
          <w:sz w:val="26"/>
          <w:szCs w:val="26"/>
          <w14:ligatures w14:val="none"/>
        </w:rPr>
        <w:t>)</w:t>
      </w:r>
    </w:p>
    <w:p w14:paraId="2C9B0524" w14:textId="4F7740D4"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THAYDOIGIATHUOC</w:t>
      </w:r>
    </w:p>
    <w:p w14:paraId="5221031B" w14:textId="35391099"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MATT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MATT</w:t>
      </w:r>
    </w:p>
    <w:p w14:paraId="5780F228" w14:textId="05E3D261"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MATHUOC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MATHUOC</w:t>
      </w:r>
    </w:p>
    <w:p w14:paraId="08D6D016" w14:textId="7B3D3A84"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MATHUOC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MATHUOC</w:t>
      </w:r>
    </w:p>
    <w:p w14:paraId="33F99085" w14:textId="690DA6D2"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NGAYTDTHUOC </w:t>
      </w:r>
      <w:r w:rsidRPr="00A73EA7">
        <w:rPr>
          <w:rFonts w:ascii="Consolas" w:hAnsi="Consolas" w:cs="Consolas"/>
          <w:color w:val="808080"/>
          <w:kern w:val="0"/>
          <w:sz w:val="26"/>
          <w:szCs w:val="26"/>
          <w14:ligatures w14:val="none"/>
        </w:rPr>
        <w:t>&lt;</w:t>
      </w:r>
      <w:r w:rsidRPr="00A73EA7">
        <w:rPr>
          <w:rFonts w:ascii="Consolas" w:hAnsi="Consolas" w:cs="Consolas"/>
          <w:kern w:val="0"/>
          <w:sz w:val="26"/>
          <w:szCs w:val="26"/>
          <w14:ligatures w14:val="none"/>
        </w:rPr>
        <w:t xml:space="preserve"> 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NGAYLAP</w:t>
      </w:r>
    </w:p>
    <w:p w14:paraId="0829FE75" w14:textId="76EBD543"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MAKHAM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KHAM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MAKHAM</w:t>
      </w:r>
    </w:p>
    <w:p w14:paraId="60372BC8" w14:textId="706D8C1B"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KHAM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r w:rsidRPr="00A73EA7">
        <w:rPr>
          <w:rFonts w:ascii="Consolas" w:hAnsi="Consolas" w:cs="Consolas"/>
          <w:color w:val="808080"/>
          <w:kern w:val="0"/>
          <w:sz w:val="26"/>
          <w:szCs w:val="26"/>
          <w14:ligatures w14:val="none"/>
        </w:rPr>
        <w:t>)</w:t>
      </w:r>
    </w:p>
    <w:p w14:paraId="3F977ED5" w14:textId="35A4EAEF"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THAYDOIGIATHUOC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MATHUOC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MATHUOC</w:t>
      </w:r>
    </w:p>
    <w:p w14:paraId="31E98FCA" w14:textId="12D5A7DF"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CHITIETOATHUOC</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MATT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KHAM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MATT</w:t>
      </w:r>
    </w:p>
    <w:p w14:paraId="683E0D20" w14:textId="2995CFB5"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AND</w:t>
      </w:r>
      <w:r w:rsidRPr="00A73EA7">
        <w:rPr>
          <w:rFonts w:ascii="Consolas" w:hAnsi="Consolas" w:cs="Consolas"/>
          <w:kern w:val="0"/>
          <w:sz w:val="26"/>
          <w:szCs w:val="26"/>
          <w14:ligatures w14:val="none"/>
        </w:rPr>
        <w:t xml:space="preserve"> KHAM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p>
    <w:p w14:paraId="2F8A6F2D"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lastRenderedPageBreak/>
        <w:tab/>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@TTU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r w:rsidRPr="00A73EA7">
        <w:rPr>
          <w:rFonts w:ascii="Consolas" w:hAnsi="Consolas" w:cs="Consolas"/>
          <w:color w:val="FF00FF"/>
          <w:kern w:val="0"/>
          <w:sz w:val="26"/>
          <w:szCs w:val="26"/>
          <w14:ligatures w14:val="none"/>
        </w:rPr>
        <w:t>ISNULL</w:t>
      </w:r>
      <w:r w:rsidRPr="00A73EA7">
        <w:rPr>
          <w:rFonts w:ascii="Consolas" w:hAnsi="Consolas" w:cs="Consolas"/>
          <w:color w:val="808080"/>
          <w:kern w:val="0"/>
          <w:sz w:val="26"/>
          <w:szCs w:val="26"/>
          <w14:ligatures w14:val="none"/>
        </w:rPr>
        <w:t>(</w:t>
      </w:r>
      <w:r w:rsidRPr="00A73EA7">
        <w:rPr>
          <w:rFonts w:ascii="Consolas" w:hAnsi="Consolas" w:cs="Consolas"/>
          <w:color w:val="FF00FF"/>
          <w:kern w:val="0"/>
          <w:sz w:val="26"/>
          <w:szCs w:val="26"/>
          <w14:ligatures w14:val="none"/>
        </w:rPr>
        <w:t>SUM</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PHIEUTAMUNG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SOTIEN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0</w:t>
      </w:r>
      <w:r w:rsidRPr="00A73EA7">
        <w:rPr>
          <w:rFonts w:ascii="Consolas" w:hAnsi="Consolas" w:cs="Consolas"/>
          <w:color w:val="808080"/>
          <w:kern w:val="0"/>
          <w:sz w:val="26"/>
          <w:szCs w:val="26"/>
          <w14:ligatures w14:val="none"/>
        </w:rPr>
        <w:t>)</w:t>
      </w:r>
    </w:p>
    <w:p w14:paraId="6CD7D00F"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PHIEUTAMUNG</w:t>
      </w:r>
    </w:p>
    <w:p w14:paraId="2E55D0ED"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PHIEUTAMUNG</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p>
    <w:p w14:paraId="14C8EA24" w14:textId="734E2758" w:rsidR="00A73EA7" w:rsidRPr="00A73EA7" w:rsidRDefault="00A73EA7" w:rsidP="00A73EA7">
      <w:pPr>
        <w:autoSpaceDE w:val="0"/>
        <w:autoSpaceDN w:val="0"/>
        <w:adjustRightInd w:val="0"/>
        <w:spacing w:after="0" w:line="240" w:lineRule="auto"/>
        <w:rPr>
          <w:rFonts w:ascii="Consolas" w:hAnsi="Consolas" w:cs="Consolas"/>
          <w:kern w:val="0"/>
          <w:sz w:val="26"/>
          <w:szCs w:val="26"/>
          <w14:ligatures w14:val="none"/>
        </w:rPr>
      </w:pPr>
    </w:p>
    <w:p w14:paraId="0CD37543" w14:textId="77777777" w:rsid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SELECT</w:t>
      </w:r>
      <w:r w:rsidRPr="00A73EA7">
        <w:rPr>
          <w:rFonts w:ascii="Consolas" w:hAnsi="Consolas" w:cs="Consolas"/>
          <w:kern w:val="0"/>
          <w:sz w:val="26"/>
          <w:szCs w:val="26"/>
          <w14:ligatures w14:val="none"/>
        </w:rPr>
        <w:t xml:space="preserve"> BENHNHAN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CMND</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p>
    <w:p w14:paraId="20D49246" w14:textId="15FC5848" w:rsid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 xml:space="preserve">HOTENBENHNHAN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BENHNHAN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HO</w:t>
      </w:r>
      <w:r w:rsidRPr="00A73EA7">
        <w:rPr>
          <w:rFonts w:ascii="Consolas" w:hAnsi="Consolas" w:cs="Consolas"/>
          <w:color w:val="808080"/>
          <w:kern w:val="0"/>
          <w:sz w:val="26"/>
          <w:szCs w:val="26"/>
          <w14:ligatures w14:val="none"/>
        </w:rPr>
        <w:t>+</w:t>
      </w:r>
      <w:r w:rsidRPr="00A73EA7">
        <w:rPr>
          <w:rFonts w:ascii="Consolas" w:hAnsi="Consolas" w:cs="Consolas"/>
          <w:color w:val="FF0000"/>
          <w:kern w:val="0"/>
          <w:sz w:val="26"/>
          <w:szCs w:val="26"/>
          <w14:ligatures w14:val="none"/>
        </w:rPr>
        <w:t>'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BENHNHAN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TEN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TIENXETNGHIEM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@TXN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1</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GIAMBHYT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TIENTHUOC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1</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GIAMBHYT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w:t>
      </w:r>
    </w:p>
    <w:p w14:paraId="5BFD544F" w14:textId="061CFAF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 xml:space="preserve">TIENPHONG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@TP</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1</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GIAMBHYT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SOTIENTAMUNG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@TTU</w:t>
      </w:r>
    </w:p>
    <w:p w14:paraId="20984806"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FROM</w:t>
      </w:r>
      <w:r w:rsidRPr="00A73EA7">
        <w:rPr>
          <w:rFonts w:ascii="Consolas" w:hAnsi="Consolas" w:cs="Consolas"/>
          <w:kern w:val="0"/>
          <w:sz w:val="26"/>
          <w:szCs w:val="26"/>
          <w14:ligatures w14:val="none"/>
        </w:rPr>
        <w:t xml:space="preserve"> BENHNHAN</w:t>
      </w:r>
    </w:p>
    <w:p w14:paraId="0D0FC22F"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INNER</w:t>
      </w:r>
      <w:r w:rsidRPr="00A73EA7">
        <w:rPr>
          <w:rFonts w:ascii="Consolas" w:hAnsi="Consolas" w:cs="Consolas"/>
          <w:kern w:val="0"/>
          <w:sz w:val="26"/>
          <w:szCs w:val="26"/>
          <w14:ligatures w14:val="none"/>
        </w:rPr>
        <w:t xml:space="preserve"> </w:t>
      </w:r>
      <w:r w:rsidRPr="00A73EA7">
        <w:rPr>
          <w:rFonts w:ascii="Consolas" w:hAnsi="Consolas" w:cs="Consolas"/>
          <w:color w:val="808080"/>
          <w:kern w:val="0"/>
          <w:sz w:val="26"/>
          <w:szCs w:val="26"/>
          <w14:ligatures w14:val="none"/>
        </w:rPr>
        <w:t>JOIN</w:t>
      </w:r>
      <w:r w:rsidRPr="00A73EA7">
        <w:rPr>
          <w:rFonts w:ascii="Consolas" w:hAnsi="Consolas" w:cs="Consolas"/>
          <w:kern w:val="0"/>
          <w:sz w:val="26"/>
          <w:szCs w:val="26"/>
          <w14:ligatures w14:val="none"/>
        </w:rPr>
        <w:t xml:space="preserve"> BENHAN </w:t>
      </w:r>
      <w:r w:rsidRPr="00A73EA7">
        <w:rPr>
          <w:rFonts w:ascii="Consolas" w:hAnsi="Consolas" w:cs="Consolas"/>
          <w:color w:val="0000FF"/>
          <w:kern w:val="0"/>
          <w:sz w:val="26"/>
          <w:szCs w:val="26"/>
          <w14:ligatures w14:val="none"/>
        </w:rPr>
        <w:t>ON</w:t>
      </w:r>
      <w:r w:rsidRPr="00A73EA7">
        <w:rPr>
          <w:rFonts w:ascii="Consolas" w:hAnsi="Consolas" w:cs="Consolas"/>
          <w:kern w:val="0"/>
          <w:sz w:val="26"/>
          <w:szCs w:val="26"/>
          <w14:ligatures w14:val="none"/>
        </w:rPr>
        <w:t xml:space="preserve"> BENHNHAN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MABN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BENHAN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MABN</w:t>
      </w:r>
    </w:p>
    <w:p w14:paraId="30993ACD"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808080"/>
          <w:kern w:val="0"/>
          <w:sz w:val="26"/>
          <w:szCs w:val="26"/>
          <w14:ligatures w14:val="none"/>
        </w:rPr>
        <w:t>INNER</w:t>
      </w:r>
      <w:r w:rsidRPr="00A73EA7">
        <w:rPr>
          <w:rFonts w:ascii="Consolas" w:hAnsi="Consolas" w:cs="Consolas"/>
          <w:kern w:val="0"/>
          <w:sz w:val="26"/>
          <w:szCs w:val="26"/>
          <w14:ligatures w14:val="none"/>
        </w:rPr>
        <w:t xml:space="preserve"> </w:t>
      </w:r>
      <w:r w:rsidRPr="00A73EA7">
        <w:rPr>
          <w:rFonts w:ascii="Consolas" w:hAnsi="Consolas" w:cs="Consolas"/>
          <w:color w:val="808080"/>
          <w:kern w:val="0"/>
          <w:sz w:val="26"/>
          <w:szCs w:val="26"/>
          <w14:ligatures w14:val="none"/>
        </w:rPr>
        <w:t>JOIN</w:t>
      </w:r>
      <w:r w:rsidRPr="00A73EA7">
        <w:rPr>
          <w:rFonts w:ascii="Consolas" w:hAnsi="Consolas" w:cs="Consolas"/>
          <w:kern w:val="0"/>
          <w:sz w:val="26"/>
          <w:szCs w:val="26"/>
          <w14:ligatures w14:val="none"/>
        </w:rPr>
        <w:t xml:space="preserve"> BHYT </w:t>
      </w:r>
      <w:r w:rsidRPr="00A73EA7">
        <w:rPr>
          <w:rFonts w:ascii="Consolas" w:hAnsi="Consolas" w:cs="Consolas"/>
          <w:color w:val="0000FF"/>
          <w:kern w:val="0"/>
          <w:sz w:val="26"/>
          <w:szCs w:val="26"/>
          <w14:ligatures w14:val="none"/>
        </w:rPr>
        <w:t>ON</w:t>
      </w:r>
      <w:r w:rsidRPr="00A73EA7">
        <w:rPr>
          <w:rFonts w:ascii="Consolas" w:hAnsi="Consolas" w:cs="Consolas"/>
          <w:kern w:val="0"/>
          <w:sz w:val="26"/>
          <w:szCs w:val="26"/>
          <w14:ligatures w14:val="none"/>
        </w:rPr>
        <w:t xml:space="preserve"> BENHNHAN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MABHYT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BHYT</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MABHYT</w:t>
      </w:r>
    </w:p>
    <w:p w14:paraId="7B55754C" w14:textId="74477114" w:rsidR="00A73EA7" w:rsidRDefault="00A73EA7" w:rsidP="009F09CF">
      <w:pPr>
        <w:autoSpaceDE w:val="0"/>
        <w:autoSpaceDN w:val="0"/>
        <w:adjustRightInd w:val="0"/>
        <w:spacing w:after="0" w:line="240" w:lineRule="auto"/>
        <w:ind w:left="709"/>
        <w:rPr>
          <w:rFonts w:ascii="Consolas" w:hAnsi="Consolas" w:cs="Consolas"/>
          <w:kern w:val="0"/>
          <w:sz w:val="26"/>
          <w:szCs w:val="26"/>
          <w14:ligatures w14:val="none"/>
        </w:rPr>
      </w:pPr>
      <w:r w:rsidRPr="00A73EA7">
        <w:rPr>
          <w:rFonts w:ascii="Consolas" w:hAnsi="Consolas" w:cs="Consolas"/>
          <w:kern w:val="0"/>
          <w:sz w:val="26"/>
          <w:szCs w:val="26"/>
          <w14:ligatures w14:val="none"/>
        </w:rPr>
        <w:tab/>
      </w:r>
      <w:r w:rsidRPr="00A73EA7">
        <w:rPr>
          <w:rFonts w:ascii="Consolas" w:hAnsi="Consolas" w:cs="Consolas"/>
          <w:color w:val="0000FF"/>
          <w:kern w:val="0"/>
          <w:sz w:val="26"/>
          <w:szCs w:val="26"/>
          <w14:ligatures w14:val="none"/>
        </w:rPr>
        <w:t>WHERE</w:t>
      </w:r>
      <w:r w:rsidRPr="00A73EA7">
        <w:rPr>
          <w:rFonts w:ascii="Consolas" w:hAnsi="Consolas" w:cs="Consolas"/>
          <w:kern w:val="0"/>
          <w:sz w:val="26"/>
          <w:szCs w:val="26"/>
          <w14:ligatures w14:val="none"/>
        </w:rPr>
        <w:t xml:space="preserve"> BENHAN</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MABA </w:t>
      </w:r>
      <w:r w:rsidRPr="00A73EA7">
        <w:rPr>
          <w:rFonts w:ascii="Consolas" w:hAnsi="Consolas" w:cs="Consolas"/>
          <w:color w:val="808080"/>
          <w:kern w:val="0"/>
          <w:sz w:val="26"/>
          <w:szCs w:val="26"/>
          <w14:ligatures w14:val="none"/>
        </w:rPr>
        <w:t>=</w:t>
      </w:r>
      <w:r w:rsidRPr="00A73EA7">
        <w:rPr>
          <w:rFonts w:ascii="Consolas" w:hAnsi="Consolas" w:cs="Consolas"/>
          <w:kern w:val="0"/>
          <w:sz w:val="26"/>
          <w:szCs w:val="26"/>
          <w14:ligatures w14:val="none"/>
        </w:rPr>
        <w:t xml:space="preserve"> @ma_benh_an</w:t>
      </w:r>
      <w:r w:rsidRPr="00A73EA7">
        <w:rPr>
          <w:rFonts w:ascii="Consolas" w:hAnsi="Consolas" w:cs="Consolas"/>
          <w:kern w:val="0"/>
          <w:sz w:val="26"/>
          <w:szCs w:val="26"/>
          <w14:ligatures w14:val="none"/>
        </w:rPr>
        <w:tab/>
      </w:r>
    </w:p>
    <w:p w14:paraId="2561F68D" w14:textId="77777777" w:rsidR="009F09CF" w:rsidRPr="00A73EA7" w:rsidRDefault="009F09CF" w:rsidP="009F09CF">
      <w:pPr>
        <w:autoSpaceDE w:val="0"/>
        <w:autoSpaceDN w:val="0"/>
        <w:adjustRightInd w:val="0"/>
        <w:spacing w:after="0" w:line="240" w:lineRule="auto"/>
        <w:ind w:left="709"/>
        <w:rPr>
          <w:rFonts w:ascii="Consolas" w:hAnsi="Consolas" w:cs="Consolas"/>
          <w:kern w:val="0"/>
          <w:sz w:val="26"/>
          <w:szCs w:val="26"/>
          <w14:ligatures w14:val="none"/>
        </w:rPr>
      </w:pPr>
    </w:p>
    <w:p w14:paraId="1881E471" w14:textId="77777777" w:rsidR="00A73EA7" w:rsidRPr="00A73EA7" w:rsidRDefault="00A73EA7" w:rsidP="009F09CF">
      <w:pPr>
        <w:autoSpaceDE w:val="0"/>
        <w:autoSpaceDN w:val="0"/>
        <w:adjustRightInd w:val="0"/>
        <w:spacing w:after="0" w:line="240" w:lineRule="auto"/>
        <w:ind w:left="283"/>
        <w:rPr>
          <w:rFonts w:ascii="Consolas" w:hAnsi="Consolas" w:cs="Consolas"/>
          <w:kern w:val="0"/>
          <w:sz w:val="26"/>
          <w:szCs w:val="26"/>
          <w14:ligatures w14:val="none"/>
        </w:rPr>
      </w:pPr>
      <w:r w:rsidRPr="00A73EA7">
        <w:rPr>
          <w:rFonts w:ascii="Consolas" w:hAnsi="Consolas" w:cs="Consolas"/>
          <w:color w:val="0000FF"/>
          <w:kern w:val="0"/>
          <w:sz w:val="26"/>
          <w:szCs w:val="26"/>
          <w14:ligatures w14:val="none"/>
        </w:rPr>
        <w:t>END</w:t>
      </w:r>
    </w:p>
    <w:p w14:paraId="4A257D6B" w14:textId="77777777" w:rsidR="00A73EA7" w:rsidRPr="00A73EA7" w:rsidRDefault="00A73EA7" w:rsidP="00A73EA7">
      <w:pPr>
        <w:autoSpaceDE w:val="0"/>
        <w:autoSpaceDN w:val="0"/>
        <w:adjustRightInd w:val="0"/>
        <w:spacing w:after="0" w:line="240" w:lineRule="auto"/>
        <w:ind w:left="709"/>
        <w:rPr>
          <w:rFonts w:ascii="Consolas" w:hAnsi="Consolas" w:cs="Consolas"/>
          <w:kern w:val="0"/>
          <w:sz w:val="26"/>
          <w:szCs w:val="26"/>
          <w14:ligatures w14:val="none"/>
        </w:rPr>
      </w:pPr>
    </w:p>
    <w:p w14:paraId="525A2945" w14:textId="77777777" w:rsidR="00A73EA7" w:rsidRPr="00A73EA7" w:rsidRDefault="00A73EA7" w:rsidP="00A73EA7">
      <w:pPr>
        <w:pStyle w:val="ListParagraph"/>
        <w:spacing w:before="60" w:after="60"/>
        <w:ind w:left="227"/>
        <w:jc w:val="both"/>
        <w:rPr>
          <w:szCs w:val="26"/>
          <w:u w:val="single"/>
        </w:rPr>
      </w:pPr>
    </w:p>
    <w:p w14:paraId="288EF2C2" w14:textId="77777777" w:rsidR="00D575DF" w:rsidRPr="00D575DF" w:rsidRDefault="00D575DF" w:rsidP="006575D8">
      <w:pPr>
        <w:jc w:val="both"/>
        <w:rPr>
          <w:bCs/>
          <w:szCs w:val="24"/>
          <w:u w:val="single"/>
        </w:rPr>
      </w:pPr>
    </w:p>
    <w:sectPr w:rsidR="00D575DF" w:rsidRPr="00D575DF" w:rsidSect="00801DA7">
      <w:footerReference w:type="default" r:id="rId11"/>
      <w:pgSz w:w="11906" w:h="16838"/>
      <w:pgMar w:top="1134" w:right="851" w:bottom="1134"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EAE6A" w14:textId="77777777" w:rsidR="00AF7FBF" w:rsidRDefault="00AF7FBF">
      <w:pPr>
        <w:spacing w:line="240" w:lineRule="auto"/>
      </w:pPr>
      <w:r>
        <w:separator/>
      </w:r>
    </w:p>
  </w:endnote>
  <w:endnote w:type="continuationSeparator" w:id="0">
    <w:p w14:paraId="5FD55273" w14:textId="77777777" w:rsidR="00AF7FBF" w:rsidRDefault="00AF7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6905914"/>
      <w:docPartObj>
        <w:docPartGallery w:val="Page Numbers (Bottom of Page)"/>
        <w:docPartUnique/>
      </w:docPartObj>
    </w:sdtPr>
    <w:sdtEndPr>
      <w:rPr>
        <w:noProof/>
      </w:rPr>
    </w:sdtEndPr>
    <w:sdtContent>
      <w:p w14:paraId="2F31F4FF" w14:textId="5809C858" w:rsidR="00DC65ED" w:rsidRDefault="00DC6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FDF63" w14:textId="10A9AACA" w:rsidR="00F931B2" w:rsidRDefault="00F9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11BE3" w14:textId="77777777" w:rsidR="00AF7FBF" w:rsidRDefault="00AF7FBF">
      <w:pPr>
        <w:spacing w:after="0"/>
      </w:pPr>
      <w:r>
        <w:separator/>
      </w:r>
    </w:p>
  </w:footnote>
  <w:footnote w:type="continuationSeparator" w:id="0">
    <w:p w14:paraId="45E3980D" w14:textId="77777777" w:rsidR="00AF7FBF" w:rsidRDefault="00AF7F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09241E"/>
    <w:multiLevelType w:val="multilevel"/>
    <w:tmpl w:val="0309241E"/>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074041D6"/>
    <w:multiLevelType w:val="multilevel"/>
    <w:tmpl w:val="074041D6"/>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0D0768CC"/>
    <w:multiLevelType w:val="multilevel"/>
    <w:tmpl w:val="0D0768CC"/>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0D762B68"/>
    <w:multiLevelType w:val="singleLevel"/>
    <w:tmpl w:val="0D762B68"/>
    <w:lvl w:ilvl="0">
      <w:start w:val="1"/>
      <w:numFmt w:val="bullet"/>
      <w:lvlText w:val=""/>
      <w:lvlJc w:val="left"/>
      <w:pPr>
        <w:tabs>
          <w:tab w:val="left" w:pos="576"/>
        </w:tabs>
        <w:ind w:left="216"/>
      </w:pPr>
      <w:rPr>
        <w:rFonts w:ascii="Times New Roman" w:hAnsi="Times New Roman" w:hint="default"/>
      </w:rPr>
    </w:lvl>
  </w:abstractNum>
  <w:abstractNum w:abstractNumId="14" w15:restartNumberingAfterBreak="0">
    <w:nsid w:val="0E2C730D"/>
    <w:multiLevelType w:val="multilevel"/>
    <w:tmpl w:val="0E2C730D"/>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10861D49"/>
    <w:multiLevelType w:val="hybridMultilevel"/>
    <w:tmpl w:val="CC8CD5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CA0C5D"/>
    <w:multiLevelType w:val="multilevel"/>
    <w:tmpl w:val="15CA0C5D"/>
    <w:lvl w:ilvl="0">
      <w:start w:val="5"/>
      <w:numFmt w:val="bullet"/>
      <w:lvlText w:val="-"/>
      <w:lvlJc w:val="left"/>
      <w:pPr>
        <w:ind w:left="2160" w:hanging="360"/>
      </w:pPr>
      <w:rPr>
        <w:rFonts w:ascii="Times New Roman" w:eastAsia="Calibri"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19C30595"/>
    <w:multiLevelType w:val="singleLevel"/>
    <w:tmpl w:val="19C30595"/>
    <w:lvl w:ilvl="0">
      <w:start w:val="1"/>
      <w:numFmt w:val="bullet"/>
      <w:lvlText w:val=""/>
      <w:lvlJc w:val="left"/>
      <w:pPr>
        <w:tabs>
          <w:tab w:val="left" w:pos="576"/>
        </w:tabs>
        <w:ind w:left="216"/>
      </w:pPr>
      <w:rPr>
        <w:rFonts w:ascii="Times New Roman" w:hAnsi="Times New Roman" w:hint="default"/>
      </w:rPr>
    </w:lvl>
  </w:abstractNum>
  <w:abstractNum w:abstractNumId="18" w15:restartNumberingAfterBreak="0">
    <w:nsid w:val="1EA30854"/>
    <w:multiLevelType w:val="multilevel"/>
    <w:tmpl w:val="1EA30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F8E4593"/>
    <w:multiLevelType w:val="multilevel"/>
    <w:tmpl w:val="1F8E4593"/>
    <w:lvl w:ilvl="0">
      <w:start w:val="5"/>
      <w:numFmt w:val="bullet"/>
      <w:lvlText w:val="-"/>
      <w:lvlJc w:val="left"/>
      <w:pPr>
        <w:ind w:left="720" w:hanging="360"/>
      </w:pPr>
      <w:rPr>
        <w:rFonts w:ascii="Times New Roman" w:eastAsia="Calibri" w:hAnsi="Times New Roman" w:cs="Times New Roman"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FD57096"/>
    <w:multiLevelType w:val="hybridMultilevel"/>
    <w:tmpl w:val="EC10BBF6"/>
    <w:lvl w:ilvl="0" w:tplc="8A24E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A44623"/>
    <w:multiLevelType w:val="multilevel"/>
    <w:tmpl w:val="21A44623"/>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 w15:restartNumberingAfterBreak="0">
    <w:nsid w:val="233D1348"/>
    <w:multiLevelType w:val="singleLevel"/>
    <w:tmpl w:val="233D1348"/>
    <w:lvl w:ilvl="0">
      <w:start w:val="1"/>
      <w:numFmt w:val="bullet"/>
      <w:lvlText w:val=""/>
      <w:lvlJc w:val="left"/>
      <w:pPr>
        <w:tabs>
          <w:tab w:val="left" w:pos="576"/>
        </w:tabs>
        <w:ind w:left="216"/>
      </w:pPr>
      <w:rPr>
        <w:rFonts w:ascii="Times New Roman" w:hAnsi="Times New Roman" w:hint="default"/>
      </w:rPr>
    </w:lvl>
  </w:abstractNum>
  <w:abstractNum w:abstractNumId="23" w15:restartNumberingAfterBreak="0">
    <w:nsid w:val="281906CE"/>
    <w:multiLevelType w:val="multilevel"/>
    <w:tmpl w:val="281906CE"/>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2B424689"/>
    <w:multiLevelType w:val="multilevel"/>
    <w:tmpl w:val="2B424689"/>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2B6B52FC"/>
    <w:multiLevelType w:val="multilevel"/>
    <w:tmpl w:val="2B6B52FC"/>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2EA9582F"/>
    <w:multiLevelType w:val="multilevel"/>
    <w:tmpl w:val="2EA9582F"/>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15:restartNumberingAfterBreak="0">
    <w:nsid w:val="38914647"/>
    <w:multiLevelType w:val="multilevel"/>
    <w:tmpl w:val="38914647"/>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ABB477F"/>
    <w:multiLevelType w:val="multilevel"/>
    <w:tmpl w:val="3ABB477F"/>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3BA16024"/>
    <w:multiLevelType w:val="multilevel"/>
    <w:tmpl w:val="3BA16024"/>
    <w:lvl w:ilvl="0">
      <w:start w:val="5"/>
      <w:numFmt w:val="bullet"/>
      <w:lvlText w:val="-"/>
      <w:lvlJc w:val="left"/>
      <w:pPr>
        <w:ind w:left="1080" w:hanging="360"/>
      </w:pPr>
      <w:rPr>
        <w:rFonts w:ascii="Times New Roman" w:eastAsia="Calibri" w:hAnsi="Times New Roman" w:cs="Times New Roman" w:hint="default"/>
        <w:color w:val="000000" w:themeColor="text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BD3579D"/>
    <w:multiLevelType w:val="multilevel"/>
    <w:tmpl w:val="3BD3579D"/>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1" w15:restartNumberingAfterBreak="0">
    <w:nsid w:val="3C0003F6"/>
    <w:multiLevelType w:val="multilevel"/>
    <w:tmpl w:val="3C0003F6"/>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3C28186C"/>
    <w:multiLevelType w:val="multilevel"/>
    <w:tmpl w:val="3C28186C"/>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3CEB3687"/>
    <w:multiLevelType w:val="multilevel"/>
    <w:tmpl w:val="3CEB3687"/>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15:restartNumberingAfterBreak="0">
    <w:nsid w:val="429E672F"/>
    <w:multiLevelType w:val="multilevel"/>
    <w:tmpl w:val="429E672F"/>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 w15:restartNumberingAfterBreak="0">
    <w:nsid w:val="43265836"/>
    <w:multiLevelType w:val="multilevel"/>
    <w:tmpl w:val="43265836"/>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F26248"/>
    <w:multiLevelType w:val="multilevel"/>
    <w:tmpl w:val="43F26248"/>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7" w15:restartNumberingAfterBreak="0">
    <w:nsid w:val="44DD023A"/>
    <w:multiLevelType w:val="multilevel"/>
    <w:tmpl w:val="44DD023A"/>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51F161D9"/>
    <w:multiLevelType w:val="multilevel"/>
    <w:tmpl w:val="51F161D9"/>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9" w15:restartNumberingAfterBreak="0">
    <w:nsid w:val="523F78F2"/>
    <w:multiLevelType w:val="singleLevel"/>
    <w:tmpl w:val="523F78F2"/>
    <w:lvl w:ilvl="0">
      <w:start w:val="1"/>
      <w:numFmt w:val="bullet"/>
      <w:lvlText w:val=""/>
      <w:lvlJc w:val="left"/>
      <w:pPr>
        <w:tabs>
          <w:tab w:val="left" w:pos="576"/>
        </w:tabs>
        <w:ind w:left="216"/>
      </w:pPr>
      <w:rPr>
        <w:rFonts w:ascii="Times New Roman" w:hAnsi="Times New Roman" w:hint="default"/>
      </w:rPr>
    </w:lvl>
  </w:abstractNum>
  <w:abstractNum w:abstractNumId="40" w15:restartNumberingAfterBreak="0">
    <w:nsid w:val="531C1E5B"/>
    <w:multiLevelType w:val="multilevel"/>
    <w:tmpl w:val="531C1E5B"/>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53E11F8E"/>
    <w:multiLevelType w:val="multilevel"/>
    <w:tmpl w:val="53E11F8E"/>
    <w:lvl w:ilvl="0">
      <w:start w:val="1"/>
      <w:numFmt w:val="decimal"/>
      <w:lvlText w:val="%1."/>
      <w:lvlJc w:val="left"/>
      <w:pPr>
        <w:ind w:left="1503" w:hanging="360"/>
      </w:pPr>
      <w:rPr>
        <w:rFonts w:hint="default"/>
      </w:rPr>
    </w:lvl>
    <w:lvl w:ilvl="1">
      <w:start w:val="1"/>
      <w:numFmt w:val="lowerLetter"/>
      <w:lvlText w:val="%2."/>
      <w:lvlJc w:val="left"/>
      <w:pPr>
        <w:ind w:left="2223" w:hanging="360"/>
      </w:pPr>
    </w:lvl>
    <w:lvl w:ilvl="2">
      <w:start w:val="1"/>
      <w:numFmt w:val="lowerRoman"/>
      <w:lvlText w:val="%3."/>
      <w:lvlJc w:val="right"/>
      <w:pPr>
        <w:ind w:left="2943" w:hanging="180"/>
      </w:pPr>
    </w:lvl>
    <w:lvl w:ilvl="3">
      <w:start w:val="1"/>
      <w:numFmt w:val="decimal"/>
      <w:lvlText w:val="%4."/>
      <w:lvlJc w:val="left"/>
      <w:pPr>
        <w:ind w:left="3663" w:hanging="360"/>
      </w:pPr>
    </w:lvl>
    <w:lvl w:ilvl="4">
      <w:start w:val="1"/>
      <w:numFmt w:val="lowerLetter"/>
      <w:lvlText w:val="%5."/>
      <w:lvlJc w:val="left"/>
      <w:pPr>
        <w:ind w:left="4383" w:hanging="360"/>
      </w:pPr>
    </w:lvl>
    <w:lvl w:ilvl="5">
      <w:start w:val="1"/>
      <w:numFmt w:val="lowerRoman"/>
      <w:lvlText w:val="%6."/>
      <w:lvlJc w:val="right"/>
      <w:pPr>
        <w:ind w:left="5103" w:hanging="180"/>
      </w:pPr>
    </w:lvl>
    <w:lvl w:ilvl="6">
      <w:start w:val="1"/>
      <w:numFmt w:val="decimal"/>
      <w:lvlText w:val="%7."/>
      <w:lvlJc w:val="left"/>
      <w:pPr>
        <w:ind w:left="5823" w:hanging="360"/>
      </w:pPr>
    </w:lvl>
    <w:lvl w:ilvl="7">
      <w:start w:val="1"/>
      <w:numFmt w:val="lowerLetter"/>
      <w:lvlText w:val="%8."/>
      <w:lvlJc w:val="left"/>
      <w:pPr>
        <w:ind w:left="6543" w:hanging="360"/>
      </w:pPr>
    </w:lvl>
    <w:lvl w:ilvl="8">
      <w:start w:val="1"/>
      <w:numFmt w:val="lowerRoman"/>
      <w:lvlText w:val="%9."/>
      <w:lvlJc w:val="right"/>
      <w:pPr>
        <w:ind w:left="7263" w:hanging="180"/>
      </w:pPr>
    </w:lvl>
  </w:abstractNum>
  <w:abstractNum w:abstractNumId="42" w15:restartNumberingAfterBreak="0">
    <w:nsid w:val="58BC5B04"/>
    <w:multiLevelType w:val="multilevel"/>
    <w:tmpl w:val="58BC5B04"/>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3" w15:restartNumberingAfterBreak="0">
    <w:nsid w:val="5BA63B35"/>
    <w:multiLevelType w:val="multilevel"/>
    <w:tmpl w:val="1F0C5168"/>
    <w:lvl w:ilvl="0">
      <w:start w:val="5"/>
      <w:numFmt w:val="bullet"/>
      <w:lvlText w:val="-"/>
      <w:lvlJc w:val="left"/>
      <w:pPr>
        <w:ind w:left="1069" w:hanging="360"/>
      </w:pPr>
      <w:rPr>
        <w:rFonts w:ascii="Times New Roman" w:eastAsia="Calibr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44" w15:restartNumberingAfterBreak="0">
    <w:nsid w:val="5CD22B04"/>
    <w:multiLevelType w:val="singleLevel"/>
    <w:tmpl w:val="5CD22B04"/>
    <w:lvl w:ilvl="0">
      <w:start w:val="1"/>
      <w:numFmt w:val="bullet"/>
      <w:lvlText w:val=""/>
      <w:lvlJc w:val="left"/>
      <w:pPr>
        <w:tabs>
          <w:tab w:val="left" w:pos="576"/>
        </w:tabs>
        <w:ind w:left="216"/>
      </w:pPr>
      <w:rPr>
        <w:rFonts w:ascii="Times New Roman" w:hAnsi="Times New Roman" w:hint="default"/>
      </w:rPr>
    </w:lvl>
  </w:abstractNum>
  <w:abstractNum w:abstractNumId="45" w15:restartNumberingAfterBreak="0">
    <w:nsid w:val="5D5E1FFF"/>
    <w:multiLevelType w:val="multilevel"/>
    <w:tmpl w:val="5D5E1FFF"/>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6" w15:restartNumberingAfterBreak="0">
    <w:nsid w:val="5F046DBF"/>
    <w:multiLevelType w:val="multilevel"/>
    <w:tmpl w:val="5F046DBF"/>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7" w15:restartNumberingAfterBreak="0">
    <w:nsid w:val="60015331"/>
    <w:multiLevelType w:val="multilevel"/>
    <w:tmpl w:val="60015331"/>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8" w15:restartNumberingAfterBreak="0">
    <w:nsid w:val="61387D09"/>
    <w:multiLevelType w:val="singleLevel"/>
    <w:tmpl w:val="61387D09"/>
    <w:lvl w:ilvl="0">
      <w:start w:val="1"/>
      <w:numFmt w:val="bullet"/>
      <w:lvlText w:val=""/>
      <w:lvlJc w:val="left"/>
      <w:pPr>
        <w:tabs>
          <w:tab w:val="left" w:pos="576"/>
        </w:tabs>
        <w:ind w:left="216"/>
      </w:pPr>
      <w:rPr>
        <w:rFonts w:ascii="Times New Roman" w:hAnsi="Times New Roman" w:hint="default"/>
      </w:rPr>
    </w:lvl>
  </w:abstractNum>
  <w:abstractNum w:abstractNumId="49" w15:restartNumberingAfterBreak="0">
    <w:nsid w:val="62E10C27"/>
    <w:multiLevelType w:val="multilevel"/>
    <w:tmpl w:val="62E10C27"/>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0" w15:restartNumberingAfterBreak="0">
    <w:nsid w:val="66F47CAB"/>
    <w:multiLevelType w:val="multilevel"/>
    <w:tmpl w:val="66F47CAB"/>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68927FC1"/>
    <w:multiLevelType w:val="multilevel"/>
    <w:tmpl w:val="68927FC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2" w15:restartNumberingAfterBreak="0">
    <w:nsid w:val="69B0462D"/>
    <w:multiLevelType w:val="multilevel"/>
    <w:tmpl w:val="69B0462D"/>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3" w15:restartNumberingAfterBreak="0">
    <w:nsid w:val="6A2439CC"/>
    <w:multiLevelType w:val="multilevel"/>
    <w:tmpl w:val="6A2439CC"/>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4" w15:restartNumberingAfterBreak="0">
    <w:nsid w:val="6BEE5B40"/>
    <w:multiLevelType w:val="multilevel"/>
    <w:tmpl w:val="6BEE5B40"/>
    <w:lvl w:ilvl="0">
      <w:start w:val="1"/>
      <w:numFmt w:val="decimal"/>
      <w:lvlText w:val="%1."/>
      <w:lvlJc w:val="left"/>
      <w:pPr>
        <w:ind w:left="1620" w:hanging="360"/>
      </w:pPr>
      <w:rPr>
        <w:rFonts w:hint="default"/>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55" w15:restartNumberingAfterBreak="0">
    <w:nsid w:val="6CA4194B"/>
    <w:multiLevelType w:val="multilevel"/>
    <w:tmpl w:val="6CA419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55351AE"/>
    <w:multiLevelType w:val="multilevel"/>
    <w:tmpl w:val="755351AE"/>
    <w:lvl w:ilvl="0">
      <w:start w:val="5"/>
      <w:numFmt w:val="bullet"/>
      <w:lvlText w:val="-"/>
      <w:lvlJc w:val="left"/>
      <w:pPr>
        <w:ind w:left="1800" w:hanging="360"/>
      </w:pPr>
      <w:rPr>
        <w:rFonts w:ascii="Times New Roman" w:eastAsia="Calibri"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7" w15:restartNumberingAfterBreak="0">
    <w:nsid w:val="7709626C"/>
    <w:multiLevelType w:val="hybridMultilevel"/>
    <w:tmpl w:val="1BDC11A4"/>
    <w:lvl w:ilvl="0" w:tplc="8A24E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7758CC"/>
    <w:multiLevelType w:val="multilevel"/>
    <w:tmpl w:val="777758CC"/>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9" w15:restartNumberingAfterBreak="0">
    <w:nsid w:val="7C8A0EC7"/>
    <w:multiLevelType w:val="multilevel"/>
    <w:tmpl w:val="7C8A0EC7"/>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E8E53DE"/>
    <w:multiLevelType w:val="multilevel"/>
    <w:tmpl w:val="7E8E53DE"/>
    <w:lvl w:ilvl="0">
      <w:start w:val="5"/>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2025550512">
    <w:abstractNumId w:val="9"/>
  </w:num>
  <w:num w:numId="2" w16cid:durableId="2049720245">
    <w:abstractNumId w:val="7"/>
  </w:num>
  <w:num w:numId="3" w16cid:durableId="1764259481">
    <w:abstractNumId w:val="6"/>
  </w:num>
  <w:num w:numId="4" w16cid:durableId="1134176020">
    <w:abstractNumId w:val="5"/>
  </w:num>
  <w:num w:numId="5" w16cid:durableId="846358946">
    <w:abstractNumId w:val="4"/>
  </w:num>
  <w:num w:numId="6" w16cid:durableId="482697214">
    <w:abstractNumId w:val="8"/>
  </w:num>
  <w:num w:numId="7" w16cid:durableId="1936942548">
    <w:abstractNumId w:val="3"/>
  </w:num>
  <w:num w:numId="8" w16cid:durableId="481898142">
    <w:abstractNumId w:val="2"/>
  </w:num>
  <w:num w:numId="9" w16cid:durableId="454909089">
    <w:abstractNumId w:val="1"/>
  </w:num>
  <w:num w:numId="10" w16cid:durableId="1276869862">
    <w:abstractNumId w:val="0"/>
  </w:num>
  <w:num w:numId="11" w16cid:durableId="1794666489">
    <w:abstractNumId w:val="27"/>
  </w:num>
  <w:num w:numId="12" w16cid:durableId="1003320323">
    <w:abstractNumId w:val="18"/>
  </w:num>
  <w:num w:numId="13" w16cid:durableId="196283447">
    <w:abstractNumId w:val="19"/>
  </w:num>
  <w:num w:numId="14" w16cid:durableId="1686517606">
    <w:abstractNumId w:val="59"/>
  </w:num>
  <w:num w:numId="15" w16cid:durableId="53432518">
    <w:abstractNumId w:val="22"/>
  </w:num>
  <w:num w:numId="16" w16cid:durableId="1053651971">
    <w:abstractNumId w:val="41"/>
  </w:num>
  <w:num w:numId="17" w16cid:durableId="1407069441">
    <w:abstractNumId w:val="37"/>
  </w:num>
  <w:num w:numId="18" w16cid:durableId="1400513561">
    <w:abstractNumId w:val="48"/>
  </w:num>
  <w:num w:numId="19" w16cid:durableId="685520548">
    <w:abstractNumId w:val="54"/>
  </w:num>
  <w:num w:numId="20" w16cid:durableId="357854308">
    <w:abstractNumId w:val="53"/>
  </w:num>
  <w:num w:numId="21" w16cid:durableId="964887732">
    <w:abstractNumId w:val="17"/>
  </w:num>
  <w:num w:numId="22" w16cid:durableId="210851992">
    <w:abstractNumId w:val="35"/>
  </w:num>
  <w:num w:numId="23" w16cid:durableId="1687097502">
    <w:abstractNumId w:val="29"/>
  </w:num>
  <w:num w:numId="24" w16cid:durableId="90594056">
    <w:abstractNumId w:val="21"/>
  </w:num>
  <w:num w:numId="25" w16cid:durableId="1243488795">
    <w:abstractNumId w:val="47"/>
  </w:num>
  <w:num w:numId="26" w16cid:durableId="265816595">
    <w:abstractNumId w:val="56"/>
  </w:num>
  <w:num w:numId="27" w16cid:durableId="594438884">
    <w:abstractNumId w:val="36"/>
  </w:num>
  <w:num w:numId="28" w16cid:durableId="1586766633">
    <w:abstractNumId w:val="24"/>
  </w:num>
  <w:num w:numId="29" w16cid:durableId="1627391112">
    <w:abstractNumId w:val="11"/>
  </w:num>
  <w:num w:numId="30" w16cid:durableId="258953976">
    <w:abstractNumId w:val="32"/>
  </w:num>
  <w:num w:numId="31" w16cid:durableId="1784109686">
    <w:abstractNumId w:val="40"/>
  </w:num>
  <w:num w:numId="32" w16cid:durableId="671105832">
    <w:abstractNumId w:val="14"/>
  </w:num>
  <w:num w:numId="33" w16cid:durableId="1865287198">
    <w:abstractNumId w:val="26"/>
  </w:num>
  <w:num w:numId="34" w16cid:durableId="1067655868">
    <w:abstractNumId w:val="16"/>
  </w:num>
  <w:num w:numId="35" w16cid:durableId="689648150">
    <w:abstractNumId w:val="52"/>
  </w:num>
  <w:num w:numId="36" w16cid:durableId="1172523615">
    <w:abstractNumId w:val="42"/>
  </w:num>
  <w:num w:numId="37" w16cid:durableId="1607078313">
    <w:abstractNumId w:val="12"/>
  </w:num>
  <w:num w:numId="38" w16cid:durableId="1048533303">
    <w:abstractNumId w:val="50"/>
  </w:num>
  <w:num w:numId="39" w16cid:durableId="2068411264">
    <w:abstractNumId w:val="23"/>
  </w:num>
  <w:num w:numId="40" w16cid:durableId="924648466">
    <w:abstractNumId w:val="33"/>
  </w:num>
  <w:num w:numId="41" w16cid:durableId="1360814425">
    <w:abstractNumId w:val="25"/>
  </w:num>
  <w:num w:numId="42" w16cid:durableId="210306674">
    <w:abstractNumId w:val="28"/>
  </w:num>
  <w:num w:numId="43" w16cid:durableId="1782912455">
    <w:abstractNumId w:val="45"/>
  </w:num>
  <w:num w:numId="44" w16cid:durableId="1895432587">
    <w:abstractNumId w:val="49"/>
  </w:num>
  <w:num w:numId="45" w16cid:durableId="537357208">
    <w:abstractNumId w:val="10"/>
  </w:num>
  <w:num w:numId="46" w16cid:durableId="2063746289">
    <w:abstractNumId w:val="60"/>
  </w:num>
  <w:num w:numId="47" w16cid:durableId="1951861951">
    <w:abstractNumId w:val="30"/>
  </w:num>
  <w:num w:numId="48" w16cid:durableId="233204482">
    <w:abstractNumId w:val="58"/>
  </w:num>
  <w:num w:numId="49" w16cid:durableId="31855274">
    <w:abstractNumId w:val="38"/>
  </w:num>
  <w:num w:numId="50" w16cid:durableId="872231967">
    <w:abstractNumId w:val="34"/>
  </w:num>
  <w:num w:numId="51" w16cid:durableId="423497229">
    <w:abstractNumId w:val="46"/>
  </w:num>
  <w:num w:numId="52" w16cid:durableId="228199077">
    <w:abstractNumId w:val="31"/>
  </w:num>
  <w:num w:numId="53" w16cid:durableId="437288318">
    <w:abstractNumId w:val="44"/>
  </w:num>
  <w:num w:numId="54" w16cid:durableId="335230879">
    <w:abstractNumId w:val="51"/>
  </w:num>
  <w:num w:numId="55" w16cid:durableId="655375971">
    <w:abstractNumId w:val="39"/>
  </w:num>
  <w:num w:numId="56" w16cid:durableId="69009809">
    <w:abstractNumId w:val="13"/>
  </w:num>
  <w:num w:numId="57" w16cid:durableId="223491920">
    <w:abstractNumId w:val="55"/>
  </w:num>
  <w:num w:numId="58" w16cid:durableId="2046175903">
    <w:abstractNumId w:val="43"/>
  </w:num>
  <w:num w:numId="59" w16cid:durableId="778062049">
    <w:abstractNumId w:val="20"/>
  </w:num>
  <w:num w:numId="60" w16cid:durableId="464852328">
    <w:abstractNumId w:val="15"/>
  </w:num>
  <w:num w:numId="61" w16cid:durableId="373241392">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BE7"/>
    <w:rsid w:val="000015A3"/>
    <w:rsid w:val="000061AA"/>
    <w:rsid w:val="000069FD"/>
    <w:rsid w:val="00010651"/>
    <w:rsid w:val="00021556"/>
    <w:rsid w:val="00023F26"/>
    <w:rsid w:val="00025AAF"/>
    <w:rsid w:val="00027C10"/>
    <w:rsid w:val="0003235E"/>
    <w:rsid w:val="000325D1"/>
    <w:rsid w:val="00036B4E"/>
    <w:rsid w:val="000518C3"/>
    <w:rsid w:val="00066652"/>
    <w:rsid w:val="00072065"/>
    <w:rsid w:val="00073C54"/>
    <w:rsid w:val="0007676E"/>
    <w:rsid w:val="00076C22"/>
    <w:rsid w:val="000811B3"/>
    <w:rsid w:val="000907E5"/>
    <w:rsid w:val="000914D8"/>
    <w:rsid w:val="00092781"/>
    <w:rsid w:val="00093CB0"/>
    <w:rsid w:val="0009509E"/>
    <w:rsid w:val="000A79BA"/>
    <w:rsid w:val="000B273E"/>
    <w:rsid w:val="000B2798"/>
    <w:rsid w:val="000B4F54"/>
    <w:rsid w:val="000B6458"/>
    <w:rsid w:val="000B68B4"/>
    <w:rsid w:val="000C0589"/>
    <w:rsid w:val="000C232A"/>
    <w:rsid w:val="000C4A01"/>
    <w:rsid w:val="000C57F0"/>
    <w:rsid w:val="000C60DB"/>
    <w:rsid w:val="000D59E8"/>
    <w:rsid w:val="000D632E"/>
    <w:rsid w:val="000E1C98"/>
    <w:rsid w:val="000E271B"/>
    <w:rsid w:val="000F1F23"/>
    <w:rsid w:val="000F3F32"/>
    <w:rsid w:val="000F462C"/>
    <w:rsid w:val="00101565"/>
    <w:rsid w:val="00106E08"/>
    <w:rsid w:val="00115727"/>
    <w:rsid w:val="00120F83"/>
    <w:rsid w:val="00123D38"/>
    <w:rsid w:val="00127A1E"/>
    <w:rsid w:val="00130C98"/>
    <w:rsid w:val="00131D80"/>
    <w:rsid w:val="00132E09"/>
    <w:rsid w:val="00141928"/>
    <w:rsid w:val="0014199A"/>
    <w:rsid w:val="00147D7E"/>
    <w:rsid w:val="00150B24"/>
    <w:rsid w:val="00152A47"/>
    <w:rsid w:val="0016633D"/>
    <w:rsid w:val="00166415"/>
    <w:rsid w:val="001667B3"/>
    <w:rsid w:val="0017168D"/>
    <w:rsid w:val="00176248"/>
    <w:rsid w:val="00183971"/>
    <w:rsid w:val="00185055"/>
    <w:rsid w:val="001856B3"/>
    <w:rsid w:val="00187F15"/>
    <w:rsid w:val="00187F70"/>
    <w:rsid w:val="00194DB7"/>
    <w:rsid w:val="0019787B"/>
    <w:rsid w:val="001A1DA5"/>
    <w:rsid w:val="001A37A0"/>
    <w:rsid w:val="001B4EB2"/>
    <w:rsid w:val="001B5680"/>
    <w:rsid w:val="001C19BC"/>
    <w:rsid w:val="001D04EF"/>
    <w:rsid w:val="001D246A"/>
    <w:rsid w:val="001D6A58"/>
    <w:rsid w:val="001E60BA"/>
    <w:rsid w:val="001F30F3"/>
    <w:rsid w:val="001F445F"/>
    <w:rsid w:val="001F5058"/>
    <w:rsid w:val="0020345C"/>
    <w:rsid w:val="002056B7"/>
    <w:rsid w:val="00211279"/>
    <w:rsid w:val="00211FC8"/>
    <w:rsid w:val="00215895"/>
    <w:rsid w:val="00215B78"/>
    <w:rsid w:val="002316E7"/>
    <w:rsid w:val="00233FFA"/>
    <w:rsid w:val="00234DE7"/>
    <w:rsid w:val="00244682"/>
    <w:rsid w:val="00245155"/>
    <w:rsid w:val="0025287E"/>
    <w:rsid w:val="00255D89"/>
    <w:rsid w:val="00256474"/>
    <w:rsid w:val="00266BBD"/>
    <w:rsid w:val="00287CE3"/>
    <w:rsid w:val="00291F3A"/>
    <w:rsid w:val="00292A27"/>
    <w:rsid w:val="0029427D"/>
    <w:rsid w:val="0029619B"/>
    <w:rsid w:val="002A0916"/>
    <w:rsid w:val="002A2088"/>
    <w:rsid w:val="002A2D39"/>
    <w:rsid w:val="002A2DCB"/>
    <w:rsid w:val="002A46EE"/>
    <w:rsid w:val="002A750A"/>
    <w:rsid w:val="002B2628"/>
    <w:rsid w:val="002B399F"/>
    <w:rsid w:val="002B4098"/>
    <w:rsid w:val="002B6C00"/>
    <w:rsid w:val="002C06CC"/>
    <w:rsid w:val="002C6AFA"/>
    <w:rsid w:val="002C7F5D"/>
    <w:rsid w:val="002D147B"/>
    <w:rsid w:val="002D78E2"/>
    <w:rsid w:val="002E30D8"/>
    <w:rsid w:val="002E7E3E"/>
    <w:rsid w:val="002F07F2"/>
    <w:rsid w:val="002F6FB7"/>
    <w:rsid w:val="00303AA0"/>
    <w:rsid w:val="00306CBB"/>
    <w:rsid w:val="00307BF9"/>
    <w:rsid w:val="00312BB1"/>
    <w:rsid w:val="00326C87"/>
    <w:rsid w:val="00327F6E"/>
    <w:rsid w:val="00335EF3"/>
    <w:rsid w:val="003421DD"/>
    <w:rsid w:val="00342500"/>
    <w:rsid w:val="003432F6"/>
    <w:rsid w:val="0034515E"/>
    <w:rsid w:val="00345166"/>
    <w:rsid w:val="00345304"/>
    <w:rsid w:val="003471BE"/>
    <w:rsid w:val="00351B00"/>
    <w:rsid w:val="003549C2"/>
    <w:rsid w:val="00356870"/>
    <w:rsid w:val="00361BA0"/>
    <w:rsid w:val="00370B5B"/>
    <w:rsid w:val="00372B52"/>
    <w:rsid w:val="00373FB4"/>
    <w:rsid w:val="003768D6"/>
    <w:rsid w:val="003813D1"/>
    <w:rsid w:val="00381A92"/>
    <w:rsid w:val="00381E5A"/>
    <w:rsid w:val="003862DA"/>
    <w:rsid w:val="00390847"/>
    <w:rsid w:val="00396FD4"/>
    <w:rsid w:val="003A569D"/>
    <w:rsid w:val="003A7F47"/>
    <w:rsid w:val="003B6F7A"/>
    <w:rsid w:val="003C4736"/>
    <w:rsid w:val="003C7A2D"/>
    <w:rsid w:val="003D688C"/>
    <w:rsid w:val="003E0BD3"/>
    <w:rsid w:val="003E1C79"/>
    <w:rsid w:val="003E28EC"/>
    <w:rsid w:val="003F2FE7"/>
    <w:rsid w:val="003F4756"/>
    <w:rsid w:val="00402883"/>
    <w:rsid w:val="00407F35"/>
    <w:rsid w:val="00412672"/>
    <w:rsid w:val="00415F5B"/>
    <w:rsid w:val="00416888"/>
    <w:rsid w:val="00420092"/>
    <w:rsid w:val="0042373C"/>
    <w:rsid w:val="00423FDC"/>
    <w:rsid w:val="004275A0"/>
    <w:rsid w:val="00427E35"/>
    <w:rsid w:val="00431EAF"/>
    <w:rsid w:val="00434237"/>
    <w:rsid w:val="004356C8"/>
    <w:rsid w:val="00437C74"/>
    <w:rsid w:val="004462F9"/>
    <w:rsid w:val="00447B84"/>
    <w:rsid w:val="004549F3"/>
    <w:rsid w:val="004628F9"/>
    <w:rsid w:val="004629C4"/>
    <w:rsid w:val="004667CE"/>
    <w:rsid w:val="0046744A"/>
    <w:rsid w:val="00471050"/>
    <w:rsid w:val="004719D4"/>
    <w:rsid w:val="00473E99"/>
    <w:rsid w:val="004747D3"/>
    <w:rsid w:val="00481F2C"/>
    <w:rsid w:val="004824B3"/>
    <w:rsid w:val="00483A6E"/>
    <w:rsid w:val="004905A2"/>
    <w:rsid w:val="0049220E"/>
    <w:rsid w:val="00495D23"/>
    <w:rsid w:val="004960E8"/>
    <w:rsid w:val="004A30F7"/>
    <w:rsid w:val="004A661E"/>
    <w:rsid w:val="004B0A9A"/>
    <w:rsid w:val="004D14ED"/>
    <w:rsid w:val="004D3A28"/>
    <w:rsid w:val="004D602D"/>
    <w:rsid w:val="004D6717"/>
    <w:rsid w:val="004E238B"/>
    <w:rsid w:val="004E4825"/>
    <w:rsid w:val="004F0F37"/>
    <w:rsid w:val="004F1526"/>
    <w:rsid w:val="004F333C"/>
    <w:rsid w:val="004F5E20"/>
    <w:rsid w:val="004F7912"/>
    <w:rsid w:val="00500E6B"/>
    <w:rsid w:val="00510254"/>
    <w:rsid w:val="00510A9A"/>
    <w:rsid w:val="00513672"/>
    <w:rsid w:val="00517BF0"/>
    <w:rsid w:val="00521F5B"/>
    <w:rsid w:val="005229B7"/>
    <w:rsid w:val="005237CD"/>
    <w:rsid w:val="00527629"/>
    <w:rsid w:val="00533196"/>
    <w:rsid w:val="00534A94"/>
    <w:rsid w:val="00537A31"/>
    <w:rsid w:val="005409B8"/>
    <w:rsid w:val="005415BA"/>
    <w:rsid w:val="00546724"/>
    <w:rsid w:val="00546B59"/>
    <w:rsid w:val="005479BC"/>
    <w:rsid w:val="00557551"/>
    <w:rsid w:val="00562955"/>
    <w:rsid w:val="00563671"/>
    <w:rsid w:val="005673AD"/>
    <w:rsid w:val="00581382"/>
    <w:rsid w:val="0058298F"/>
    <w:rsid w:val="00586EB1"/>
    <w:rsid w:val="00592494"/>
    <w:rsid w:val="005930B0"/>
    <w:rsid w:val="00593206"/>
    <w:rsid w:val="00596E76"/>
    <w:rsid w:val="005A2092"/>
    <w:rsid w:val="005A4190"/>
    <w:rsid w:val="005B01D9"/>
    <w:rsid w:val="005B3473"/>
    <w:rsid w:val="005B5A47"/>
    <w:rsid w:val="005C2C39"/>
    <w:rsid w:val="005C49C1"/>
    <w:rsid w:val="005C4F2B"/>
    <w:rsid w:val="005D0FC4"/>
    <w:rsid w:val="005D2714"/>
    <w:rsid w:val="005D56E2"/>
    <w:rsid w:val="005D5983"/>
    <w:rsid w:val="005D7042"/>
    <w:rsid w:val="005E1023"/>
    <w:rsid w:val="005E7BE7"/>
    <w:rsid w:val="005F5D5E"/>
    <w:rsid w:val="005F76AD"/>
    <w:rsid w:val="00602210"/>
    <w:rsid w:val="0060415F"/>
    <w:rsid w:val="0060598F"/>
    <w:rsid w:val="00610168"/>
    <w:rsid w:val="00624A6D"/>
    <w:rsid w:val="00625920"/>
    <w:rsid w:val="00630882"/>
    <w:rsid w:val="006341E7"/>
    <w:rsid w:val="00636C95"/>
    <w:rsid w:val="0064300A"/>
    <w:rsid w:val="006437E6"/>
    <w:rsid w:val="006470FF"/>
    <w:rsid w:val="006575D8"/>
    <w:rsid w:val="006632B5"/>
    <w:rsid w:val="00663B0A"/>
    <w:rsid w:val="0066448C"/>
    <w:rsid w:val="006672F1"/>
    <w:rsid w:val="00667606"/>
    <w:rsid w:val="006719C7"/>
    <w:rsid w:val="00673566"/>
    <w:rsid w:val="00680FA0"/>
    <w:rsid w:val="00691183"/>
    <w:rsid w:val="00695ECB"/>
    <w:rsid w:val="006963CB"/>
    <w:rsid w:val="006A028B"/>
    <w:rsid w:val="006A0BBE"/>
    <w:rsid w:val="006A16DE"/>
    <w:rsid w:val="006A1717"/>
    <w:rsid w:val="006A256B"/>
    <w:rsid w:val="006A6690"/>
    <w:rsid w:val="006B6572"/>
    <w:rsid w:val="006D184C"/>
    <w:rsid w:val="006D208C"/>
    <w:rsid w:val="006D5810"/>
    <w:rsid w:val="006F2B6A"/>
    <w:rsid w:val="006F5F5A"/>
    <w:rsid w:val="006F706B"/>
    <w:rsid w:val="00705896"/>
    <w:rsid w:val="00707925"/>
    <w:rsid w:val="007106BE"/>
    <w:rsid w:val="00711B0D"/>
    <w:rsid w:val="007121A4"/>
    <w:rsid w:val="00714338"/>
    <w:rsid w:val="0071446A"/>
    <w:rsid w:val="0071541D"/>
    <w:rsid w:val="00715443"/>
    <w:rsid w:val="007157EA"/>
    <w:rsid w:val="007278EB"/>
    <w:rsid w:val="007307D8"/>
    <w:rsid w:val="007342E3"/>
    <w:rsid w:val="00734976"/>
    <w:rsid w:val="0074209F"/>
    <w:rsid w:val="00755CE8"/>
    <w:rsid w:val="007605E1"/>
    <w:rsid w:val="00761027"/>
    <w:rsid w:val="00761575"/>
    <w:rsid w:val="007641CB"/>
    <w:rsid w:val="00765696"/>
    <w:rsid w:val="00772AF3"/>
    <w:rsid w:val="00776E5C"/>
    <w:rsid w:val="00780BAF"/>
    <w:rsid w:val="00784866"/>
    <w:rsid w:val="00787B9B"/>
    <w:rsid w:val="00790511"/>
    <w:rsid w:val="0079364C"/>
    <w:rsid w:val="007A0EA1"/>
    <w:rsid w:val="007A1684"/>
    <w:rsid w:val="007A23B1"/>
    <w:rsid w:val="007A5AE1"/>
    <w:rsid w:val="007A7DCC"/>
    <w:rsid w:val="007B7E14"/>
    <w:rsid w:val="007C11AE"/>
    <w:rsid w:val="007C3732"/>
    <w:rsid w:val="007C64C6"/>
    <w:rsid w:val="007D3A04"/>
    <w:rsid w:val="007D5AD1"/>
    <w:rsid w:val="007D5C7C"/>
    <w:rsid w:val="007D6A5F"/>
    <w:rsid w:val="007E0082"/>
    <w:rsid w:val="007E0BDD"/>
    <w:rsid w:val="007E32E5"/>
    <w:rsid w:val="007E6FD5"/>
    <w:rsid w:val="007E7F07"/>
    <w:rsid w:val="007F543C"/>
    <w:rsid w:val="0080007F"/>
    <w:rsid w:val="00800881"/>
    <w:rsid w:val="00801DA7"/>
    <w:rsid w:val="00802181"/>
    <w:rsid w:val="00804146"/>
    <w:rsid w:val="00806BA4"/>
    <w:rsid w:val="00807303"/>
    <w:rsid w:val="00810330"/>
    <w:rsid w:val="00815DD8"/>
    <w:rsid w:val="0082566F"/>
    <w:rsid w:val="00831FDD"/>
    <w:rsid w:val="00840A19"/>
    <w:rsid w:val="0084162E"/>
    <w:rsid w:val="008453E0"/>
    <w:rsid w:val="0084551B"/>
    <w:rsid w:val="00850742"/>
    <w:rsid w:val="00855E83"/>
    <w:rsid w:val="00857ADD"/>
    <w:rsid w:val="00860F8A"/>
    <w:rsid w:val="00867A53"/>
    <w:rsid w:val="00870BFB"/>
    <w:rsid w:val="00874651"/>
    <w:rsid w:val="00880050"/>
    <w:rsid w:val="00887878"/>
    <w:rsid w:val="008905D2"/>
    <w:rsid w:val="00893A0C"/>
    <w:rsid w:val="008B20FA"/>
    <w:rsid w:val="008B321D"/>
    <w:rsid w:val="008B3D36"/>
    <w:rsid w:val="008B72A4"/>
    <w:rsid w:val="008C65F8"/>
    <w:rsid w:val="008C6752"/>
    <w:rsid w:val="008D40C1"/>
    <w:rsid w:val="008D4293"/>
    <w:rsid w:val="008D434F"/>
    <w:rsid w:val="008D5385"/>
    <w:rsid w:val="008D571D"/>
    <w:rsid w:val="008D7EF9"/>
    <w:rsid w:val="008E0915"/>
    <w:rsid w:val="008E56AA"/>
    <w:rsid w:val="008F322D"/>
    <w:rsid w:val="008F410E"/>
    <w:rsid w:val="00904275"/>
    <w:rsid w:val="0090494C"/>
    <w:rsid w:val="00904E51"/>
    <w:rsid w:val="00906C34"/>
    <w:rsid w:val="009107E4"/>
    <w:rsid w:val="00911E03"/>
    <w:rsid w:val="009176BC"/>
    <w:rsid w:val="00933A4C"/>
    <w:rsid w:val="009357BA"/>
    <w:rsid w:val="00937FF8"/>
    <w:rsid w:val="00942E37"/>
    <w:rsid w:val="00945258"/>
    <w:rsid w:val="00946D9C"/>
    <w:rsid w:val="00950DC1"/>
    <w:rsid w:val="0095269B"/>
    <w:rsid w:val="009625F5"/>
    <w:rsid w:val="00963279"/>
    <w:rsid w:val="00966749"/>
    <w:rsid w:val="00970D9C"/>
    <w:rsid w:val="00971344"/>
    <w:rsid w:val="0097149A"/>
    <w:rsid w:val="0097216C"/>
    <w:rsid w:val="0097478F"/>
    <w:rsid w:val="00975D56"/>
    <w:rsid w:val="009813EA"/>
    <w:rsid w:val="00981AB0"/>
    <w:rsid w:val="009908B8"/>
    <w:rsid w:val="00991F6D"/>
    <w:rsid w:val="00993E1B"/>
    <w:rsid w:val="00994812"/>
    <w:rsid w:val="009B1F99"/>
    <w:rsid w:val="009C2087"/>
    <w:rsid w:val="009C39BC"/>
    <w:rsid w:val="009C6D36"/>
    <w:rsid w:val="009C732A"/>
    <w:rsid w:val="009C74F4"/>
    <w:rsid w:val="009D2B90"/>
    <w:rsid w:val="009E26A9"/>
    <w:rsid w:val="009F09CF"/>
    <w:rsid w:val="009F38D8"/>
    <w:rsid w:val="009F3D51"/>
    <w:rsid w:val="009F4A3E"/>
    <w:rsid w:val="00A0380A"/>
    <w:rsid w:val="00A04F2A"/>
    <w:rsid w:val="00A052D4"/>
    <w:rsid w:val="00A16059"/>
    <w:rsid w:val="00A220A7"/>
    <w:rsid w:val="00A23D41"/>
    <w:rsid w:val="00A240A9"/>
    <w:rsid w:val="00A24AF7"/>
    <w:rsid w:val="00A25851"/>
    <w:rsid w:val="00A26892"/>
    <w:rsid w:val="00A316AD"/>
    <w:rsid w:val="00A3179E"/>
    <w:rsid w:val="00A35609"/>
    <w:rsid w:val="00A43537"/>
    <w:rsid w:val="00A52640"/>
    <w:rsid w:val="00A552D4"/>
    <w:rsid w:val="00A639B6"/>
    <w:rsid w:val="00A720E1"/>
    <w:rsid w:val="00A72550"/>
    <w:rsid w:val="00A725E2"/>
    <w:rsid w:val="00A73EA7"/>
    <w:rsid w:val="00A755D1"/>
    <w:rsid w:val="00A876D9"/>
    <w:rsid w:val="00A87C53"/>
    <w:rsid w:val="00A97A30"/>
    <w:rsid w:val="00AA5788"/>
    <w:rsid w:val="00AA5B6B"/>
    <w:rsid w:val="00AA5C75"/>
    <w:rsid w:val="00AA627B"/>
    <w:rsid w:val="00AB154E"/>
    <w:rsid w:val="00AB62E3"/>
    <w:rsid w:val="00AC377D"/>
    <w:rsid w:val="00AD16E3"/>
    <w:rsid w:val="00AD7631"/>
    <w:rsid w:val="00AE35C0"/>
    <w:rsid w:val="00AE3D27"/>
    <w:rsid w:val="00AE5E0A"/>
    <w:rsid w:val="00AE61F8"/>
    <w:rsid w:val="00AF3530"/>
    <w:rsid w:val="00AF4070"/>
    <w:rsid w:val="00AF78D1"/>
    <w:rsid w:val="00AF7FBF"/>
    <w:rsid w:val="00B029F1"/>
    <w:rsid w:val="00B07C44"/>
    <w:rsid w:val="00B10246"/>
    <w:rsid w:val="00B12DAA"/>
    <w:rsid w:val="00B13A69"/>
    <w:rsid w:val="00B17371"/>
    <w:rsid w:val="00B17AF6"/>
    <w:rsid w:val="00B20E71"/>
    <w:rsid w:val="00B2360B"/>
    <w:rsid w:val="00B243E8"/>
    <w:rsid w:val="00B300CA"/>
    <w:rsid w:val="00B33941"/>
    <w:rsid w:val="00B35A0D"/>
    <w:rsid w:val="00B35EA2"/>
    <w:rsid w:val="00B431D2"/>
    <w:rsid w:val="00B525C0"/>
    <w:rsid w:val="00B54FF0"/>
    <w:rsid w:val="00B56EF3"/>
    <w:rsid w:val="00B57757"/>
    <w:rsid w:val="00B61AB9"/>
    <w:rsid w:val="00B70B72"/>
    <w:rsid w:val="00B739EF"/>
    <w:rsid w:val="00B83399"/>
    <w:rsid w:val="00B83632"/>
    <w:rsid w:val="00B83DAC"/>
    <w:rsid w:val="00B90C13"/>
    <w:rsid w:val="00B949A7"/>
    <w:rsid w:val="00B96B33"/>
    <w:rsid w:val="00BA13A1"/>
    <w:rsid w:val="00BA21FB"/>
    <w:rsid w:val="00BA33F1"/>
    <w:rsid w:val="00BA3566"/>
    <w:rsid w:val="00BA65F2"/>
    <w:rsid w:val="00BA7922"/>
    <w:rsid w:val="00BB04F5"/>
    <w:rsid w:val="00BB2AC8"/>
    <w:rsid w:val="00BC3ED6"/>
    <w:rsid w:val="00BD00B9"/>
    <w:rsid w:val="00BD0E7C"/>
    <w:rsid w:val="00BE086A"/>
    <w:rsid w:val="00BE09CB"/>
    <w:rsid w:val="00BE2AE1"/>
    <w:rsid w:val="00BE594B"/>
    <w:rsid w:val="00BE6EDF"/>
    <w:rsid w:val="00BF5BF4"/>
    <w:rsid w:val="00C050DF"/>
    <w:rsid w:val="00C06FEE"/>
    <w:rsid w:val="00C1144D"/>
    <w:rsid w:val="00C233D8"/>
    <w:rsid w:val="00C326A8"/>
    <w:rsid w:val="00C41164"/>
    <w:rsid w:val="00C44D9B"/>
    <w:rsid w:val="00C530EB"/>
    <w:rsid w:val="00C6493E"/>
    <w:rsid w:val="00C65454"/>
    <w:rsid w:val="00C716EB"/>
    <w:rsid w:val="00C755FD"/>
    <w:rsid w:val="00C775C6"/>
    <w:rsid w:val="00C77C80"/>
    <w:rsid w:val="00C80C65"/>
    <w:rsid w:val="00C80E03"/>
    <w:rsid w:val="00C81C74"/>
    <w:rsid w:val="00C84141"/>
    <w:rsid w:val="00C861E0"/>
    <w:rsid w:val="00C94187"/>
    <w:rsid w:val="00CA2F03"/>
    <w:rsid w:val="00CA46AC"/>
    <w:rsid w:val="00CA67C0"/>
    <w:rsid w:val="00CB6543"/>
    <w:rsid w:val="00CC0323"/>
    <w:rsid w:val="00CC1B60"/>
    <w:rsid w:val="00CC2756"/>
    <w:rsid w:val="00CC2992"/>
    <w:rsid w:val="00CC2EB2"/>
    <w:rsid w:val="00CC6B19"/>
    <w:rsid w:val="00CD7A54"/>
    <w:rsid w:val="00CD7E9E"/>
    <w:rsid w:val="00CE09E5"/>
    <w:rsid w:val="00CE1C08"/>
    <w:rsid w:val="00CE5489"/>
    <w:rsid w:val="00CE57D1"/>
    <w:rsid w:val="00CF7386"/>
    <w:rsid w:val="00D06721"/>
    <w:rsid w:val="00D10328"/>
    <w:rsid w:val="00D125F6"/>
    <w:rsid w:val="00D144FA"/>
    <w:rsid w:val="00D16D25"/>
    <w:rsid w:val="00D1785F"/>
    <w:rsid w:val="00D20EED"/>
    <w:rsid w:val="00D22A39"/>
    <w:rsid w:val="00D317A3"/>
    <w:rsid w:val="00D36A94"/>
    <w:rsid w:val="00D406F5"/>
    <w:rsid w:val="00D42D3D"/>
    <w:rsid w:val="00D46504"/>
    <w:rsid w:val="00D5062E"/>
    <w:rsid w:val="00D52D88"/>
    <w:rsid w:val="00D575DF"/>
    <w:rsid w:val="00D624CC"/>
    <w:rsid w:val="00D63638"/>
    <w:rsid w:val="00D646B3"/>
    <w:rsid w:val="00D71314"/>
    <w:rsid w:val="00D715F2"/>
    <w:rsid w:val="00D73FF0"/>
    <w:rsid w:val="00D82F13"/>
    <w:rsid w:val="00D833CD"/>
    <w:rsid w:val="00D934C9"/>
    <w:rsid w:val="00D949E6"/>
    <w:rsid w:val="00D94C00"/>
    <w:rsid w:val="00DA3A5E"/>
    <w:rsid w:val="00DA3FA6"/>
    <w:rsid w:val="00DA4CB5"/>
    <w:rsid w:val="00DA5997"/>
    <w:rsid w:val="00DC0379"/>
    <w:rsid w:val="00DC34AB"/>
    <w:rsid w:val="00DC4B41"/>
    <w:rsid w:val="00DC6333"/>
    <w:rsid w:val="00DC65ED"/>
    <w:rsid w:val="00DD069F"/>
    <w:rsid w:val="00DD15B6"/>
    <w:rsid w:val="00DE32D6"/>
    <w:rsid w:val="00DE336C"/>
    <w:rsid w:val="00DE7381"/>
    <w:rsid w:val="00DF2F6A"/>
    <w:rsid w:val="00DF4FFD"/>
    <w:rsid w:val="00E03124"/>
    <w:rsid w:val="00E060B0"/>
    <w:rsid w:val="00E13C9F"/>
    <w:rsid w:val="00E1509B"/>
    <w:rsid w:val="00E202C3"/>
    <w:rsid w:val="00E216C7"/>
    <w:rsid w:val="00E22A1E"/>
    <w:rsid w:val="00E258FB"/>
    <w:rsid w:val="00E25D04"/>
    <w:rsid w:val="00E26F5D"/>
    <w:rsid w:val="00E2711C"/>
    <w:rsid w:val="00E30213"/>
    <w:rsid w:val="00E328D4"/>
    <w:rsid w:val="00E340E8"/>
    <w:rsid w:val="00E341E8"/>
    <w:rsid w:val="00E42A5B"/>
    <w:rsid w:val="00E503FB"/>
    <w:rsid w:val="00E516C9"/>
    <w:rsid w:val="00E621A2"/>
    <w:rsid w:val="00E626CD"/>
    <w:rsid w:val="00E650CF"/>
    <w:rsid w:val="00E6712E"/>
    <w:rsid w:val="00E678AB"/>
    <w:rsid w:val="00E70091"/>
    <w:rsid w:val="00E72FAA"/>
    <w:rsid w:val="00E81118"/>
    <w:rsid w:val="00E82D30"/>
    <w:rsid w:val="00E87411"/>
    <w:rsid w:val="00E95FA0"/>
    <w:rsid w:val="00EA26BC"/>
    <w:rsid w:val="00EA5340"/>
    <w:rsid w:val="00EC1C22"/>
    <w:rsid w:val="00ED2B47"/>
    <w:rsid w:val="00ED350F"/>
    <w:rsid w:val="00EE1258"/>
    <w:rsid w:val="00EE1E88"/>
    <w:rsid w:val="00EE42AA"/>
    <w:rsid w:val="00EE5C9D"/>
    <w:rsid w:val="00EF09D4"/>
    <w:rsid w:val="00EF40E0"/>
    <w:rsid w:val="00EF768F"/>
    <w:rsid w:val="00F06E98"/>
    <w:rsid w:val="00F1797C"/>
    <w:rsid w:val="00F17F50"/>
    <w:rsid w:val="00F20CFD"/>
    <w:rsid w:val="00F23709"/>
    <w:rsid w:val="00F3052F"/>
    <w:rsid w:val="00F32B31"/>
    <w:rsid w:val="00F36247"/>
    <w:rsid w:val="00F439AC"/>
    <w:rsid w:val="00F46378"/>
    <w:rsid w:val="00F46945"/>
    <w:rsid w:val="00F51638"/>
    <w:rsid w:val="00F53176"/>
    <w:rsid w:val="00F53D82"/>
    <w:rsid w:val="00F5792E"/>
    <w:rsid w:val="00F61E2B"/>
    <w:rsid w:val="00F61F9D"/>
    <w:rsid w:val="00F62C81"/>
    <w:rsid w:val="00F64478"/>
    <w:rsid w:val="00F652F7"/>
    <w:rsid w:val="00F6731E"/>
    <w:rsid w:val="00F67338"/>
    <w:rsid w:val="00F748A5"/>
    <w:rsid w:val="00F759AB"/>
    <w:rsid w:val="00F80836"/>
    <w:rsid w:val="00F931B2"/>
    <w:rsid w:val="00F93B8B"/>
    <w:rsid w:val="00F93BA3"/>
    <w:rsid w:val="00FA1192"/>
    <w:rsid w:val="00FB21E8"/>
    <w:rsid w:val="00FB2346"/>
    <w:rsid w:val="00FB35FC"/>
    <w:rsid w:val="00FB6789"/>
    <w:rsid w:val="00FC291B"/>
    <w:rsid w:val="00FC5B87"/>
    <w:rsid w:val="00FC7943"/>
    <w:rsid w:val="00FD129E"/>
    <w:rsid w:val="00FD35BC"/>
    <w:rsid w:val="00FD4934"/>
    <w:rsid w:val="00FF0648"/>
    <w:rsid w:val="00FF4573"/>
    <w:rsid w:val="00FF6E89"/>
    <w:rsid w:val="25FA1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EBE0"/>
  <w15:docId w15:val="{B8AA2667-E942-4310-95B2-87E768B0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unhideWhenUsed="1"/>
    <w:lsdException w:name="toc 2" w:uiPriority="39" w:unhideWhenUsed="1"/>
    <w:lsdException w:name="footer" w:uiPriority="99"/>
    <w:lsdException w:name="caption" w:semiHidden="1" w:unhideWhenUsed="1"/>
    <w:lsdException w:name="endnote reference" w:qFormat="0"/>
    <w:lsdException w:name="Default Paragraph Font" w:uiPriority="1" w:unhideWhenUsed="1"/>
    <w:lsdException w:name="Body Text 3" w:qFormat="0"/>
    <w:lsdException w:name="Hyperlink" w:uiPriority="99" w:unhideWhenUsed="1"/>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0"/>
    <w:lsdException w:name="Medium Grid 3" w:uiPriority="69" w:qFormat="0"/>
    <w:lsdException w:name="Dark List" w:uiPriority="70" w:qFormat="0"/>
    <w:lsdException w:name="Colorful Shading" w:uiPriority="71" w:qFormat="0"/>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lsdException w:name="Quote" w:uiPriority="99" w:qFormat="0"/>
    <w:lsdException w:name="Intense Quote" w:uiPriority="99" w:qFormat="0"/>
    <w:lsdException w:name="Medium List 2 Accent 1" w:uiPriority="66"/>
    <w:lsdException w:name="Medium Grid 1 Accent 1" w:uiPriority="67"/>
    <w:lsdException w:name="Medium Grid 2 Accent 1" w:uiPriority="68" w:qFormat="0"/>
    <w:lsdException w:name="Medium Grid 3 Accent 1" w:uiPriority="69"/>
    <w:lsdException w:name="Dark List Accent 1" w:uiPriority="70" w:qFormat="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0"/>
    <w:lsdException w:name="Medium Grid 2 Accent 2" w:uiPriority="68"/>
    <w:lsdException w:name="Medium Grid 3 Accent 2" w:uiPriority="69"/>
    <w:lsdException w:name="Dark List Accent 2" w:uiPriority="70" w:qFormat="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0"/>
    <w:lsdException w:name="Medium Grid 2 Accent 4" w:uiPriority="68" w:qFormat="0"/>
    <w:lsdException w:name="Medium Grid 3 Accent 4" w:uiPriority="69"/>
    <w:lsdException w:name="Dark List Accent 4" w:uiPriority="70" w:qFormat="0"/>
    <w:lsdException w:name="Colorful Shading Accent 4" w:uiPriority="71" w:qFormat="0"/>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0"/>
    <w:lsdException w:name="Medium Grid 2 Accent 5" w:uiPriority="68"/>
    <w:lsdException w:name="Medium Grid 3 Accent 5" w:uiPriority="69"/>
    <w:lsdException w:name="Dark List Accent 5" w:uiPriority="70" w:qFormat="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after="160" w:line="259" w:lineRule="auto"/>
    </w:pPr>
    <w:rPr>
      <w:kern w:val="2"/>
      <w:sz w:val="24"/>
      <w:szCs w:val="22"/>
      <w14:ligatures w14:val="standardContextual"/>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260" w:after="260" w:line="416" w:lineRule="auto"/>
      <w:outlineLvl w:val="2"/>
    </w:pPr>
    <w:rPr>
      <w:rFonts w:eastAsiaTheme="minorEastAsia"/>
      <w:b/>
      <w:bCs/>
      <w:kern w:val="0"/>
      <w:sz w:val="32"/>
      <w:szCs w:val="32"/>
      <w:lang w:eastAsia="zh-CN"/>
      <w14:ligatures w14:val="none"/>
    </w:rPr>
  </w:style>
  <w:style w:type="paragraph" w:styleId="Heading4">
    <w:name w:val="heading 4"/>
    <w:basedOn w:val="Normal"/>
    <w:next w:val="Normal"/>
    <w:link w:val="Heading4Char"/>
    <w:semiHidden/>
    <w:unhideWhenUsed/>
    <w:qFormat/>
    <w:pPr>
      <w:keepNext/>
      <w:keepLines/>
      <w:spacing w:before="280" w:after="290" w:line="376" w:lineRule="auto"/>
      <w:outlineLvl w:val="3"/>
    </w:pPr>
    <w:rPr>
      <w:rFonts w:eastAsiaTheme="minorEastAsia"/>
      <w:b/>
      <w:bCs/>
      <w:kern w:val="0"/>
      <w:sz w:val="28"/>
      <w:szCs w:val="28"/>
      <w:lang w:eastAsia="zh-CN"/>
      <w14:ligatures w14:val="none"/>
    </w:rPr>
  </w:style>
  <w:style w:type="paragraph" w:styleId="Heading5">
    <w:name w:val="heading 5"/>
    <w:basedOn w:val="Normal"/>
    <w:next w:val="Normal"/>
    <w:link w:val="Heading5Char"/>
    <w:semiHidden/>
    <w:unhideWhenUsed/>
    <w:qFormat/>
    <w:pPr>
      <w:keepNext/>
      <w:keepLines/>
      <w:spacing w:before="280" w:after="290" w:line="376" w:lineRule="auto"/>
      <w:outlineLvl w:val="4"/>
    </w:pPr>
    <w:rPr>
      <w:rFonts w:eastAsiaTheme="minorEastAsia"/>
      <w:b/>
      <w:bCs/>
      <w:kern w:val="0"/>
      <w:sz w:val="28"/>
      <w:szCs w:val="28"/>
      <w:lang w:eastAsia="zh-CN"/>
      <w14:ligatures w14:val="none"/>
    </w:rPr>
  </w:style>
  <w:style w:type="paragraph" w:styleId="Heading6">
    <w:name w:val="heading 6"/>
    <w:basedOn w:val="Normal"/>
    <w:next w:val="Normal"/>
    <w:link w:val="Heading6Char"/>
    <w:semiHidden/>
    <w:unhideWhenUsed/>
    <w:qFormat/>
    <w:pPr>
      <w:keepNext/>
      <w:keepLines/>
      <w:spacing w:before="240" w:after="64" w:line="320" w:lineRule="auto"/>
      <w:outlineLvl w:val="5"/>
    </w:pPr>
    <w:rPr>
      <w:rFonts w:eastAsiaTheme="minorEastAsia"/>
      <w:b/>
      <w:bCs/>
      <w:kern w:val="0"/>
      <w:szCs w:val="24"/>
      <w:lang w:eastAsia="zh-CN"/>
      <w14:ligatures w14:val="none"/>
    </w:rPr>
  </w:style>
  <w:style w:type="paragraph" w:styleId="Heading7">
    <w:name w:val="heading 7"/>
    <w:basedOn w:val="Normal"/>
    <w:next w:val="Normal"/>
    <w:link w:val="Heading7Char"/>
    <w:semiHidden/>
    <w:unhideWhenUsed/>
    <w:qFormat/>
    <w:pPr>
      <w:keepNext/>
      <w:keepLines/>
      <w:spacing w:before="240" w:after="64" w:line="320" w:lineRule="auto"/>
      <w:outlineLvl w:val="6"/>
    </w:pPr>
    <w:rPr>
      <w:rFonts w:eastAsiaTheme="minorEastAsia"/>
      <w:b/>
      <w:bCs/>
      <w:kern w:val="0"/>
      <w:szCs w:val="24"/>
      <w:lang w:eastAsia="zh-CN"/>
      <w14:ligatures w14:val="none"/>
    </w:rPr>
  </w:style>
  <w:style w:type="paragraph" w:styleId="Heading8">
    <w:name w:val="heading 8"/>
    <w:basedOn w:val="Normal"/>
    <w:next w:val="Normal"/>
    <w:link w:val="Heading8Char"/>
    <w:semiHidden/>
    <w:unhideWhenUsed/>
    <w:qFormat/>
    <w:pPr>
      <w:keepNext/>
      <w:keepLines/>
      <w:spacing w:before="240" w:after="64" w:line="320" w:lineRule="auto"/>
      <w:outlineLvl w:val="7"/>
    </w:pPr>
    <w:rPr>
      <w:rFonts w:eastAsiaTheme="minorEastAsia"/>
      <w:kern w:val="0"/>
      <w:szCs w:val="24"/>
      <w:lang w:eastAsia="zh-CN"/>
      <w14:ligatures w14:val="none"/>
    </w:rPr>
  </w:style>
  <w:style w:type="paragraph" w:styleId="Heading9">
    <w:name w:val="heading 9"/>
    <w:basedOn w:val="Normal"/>
    <w:next w:val="Normal"/>
    <w:link w:val="Heading9Char"/>
    <w:semiHidden/>
    <w:unhideWhenUsed/>
    <w:qFormat/>
    <w:pPr>
      <w:keepNext/>
      <w:keepLines/>
      <w:spacing w:before="240" w:after="64" w:line="320" w:lineRule="auto"/>
      <w:outlineLvl w:val="8"/>
    </w:pPr>
    <w:rPr>
      <w:rFonts w:eastAsiaTheme="minorEastAsia"/>
      <w:kern w:val="0"/>
      <w:sz w:val="20"/>
      <w:szCs w:val="2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eastAsiaTheme="minorEastAsia"/>
      <w:kern w:val="0"/>
      <w:sz w:val="16"/>
      <w:szCs w:val="16"/>
      <w:lang w:eastAsia="zh-CN"/>
      <w14:ligatures w14:val="none"/>
    </w:rPr>
  </w:style>
  <w:style w:type="paragraph" w:styleId="BlockText">
    <w:name w:val="Block Text"/>
    <w:basedOn w:val="Normal"/>
    <w:qFormat/>
    <w:pPr>
      <w:spacing w:after="120" w:line="240" w:lineRule="auto"/>
      <w:ind w:leftChars="700" w:left="1440" w:rightChars="700" w:right="1440"/>
    </w:pPr>
    <w:rPr>
      <w:rFonts w:eastAsiaTheme="minorEastAsia"/>
      <w:kern w:val="0"/>
      <w:sz w:val="20"/>
      <w:szCs w:val="20"/>
      <w:lang w:eastAsia="zh-CN"/>
      <w14:ligatures w14:val="none"/>
    </w:rPr>
  </w:style>
  <w:style w:type="paragraph" w:styleId="BodyText">
    <w:name w:val="Body Text"/>
    <w:basedOn w:val="Normal"/>
    <w:link w:val="BodyTextChar"/>
    <w:qFormat/>
    <w:pPr>
      <w:spacing w:after="120" w:line="240" w:lineRule="auto"/>
    </w:pPr>
    <w:rPr>
      <w:rFonts w:eastAsiaTheme="minorEastAsia"/>
      <w:kern w:val="0"/>
      <w:sz w:val="20"/>
      <w:szCs w:val="20"/>
      <w:lang w:eastAsia="zh-CN"/>
      <w14:ligatures w14:val="none"/>
    </w:rPr>
  </w:style>
  <w:style w:type="paragraph" w:styleId="BodyText2">
    <w:name w:val="Body Text 2"/>
    <w:basedOn w:val="Normal"/>
    <w:link w:val="BodyText2Char"/>
    <w:qFormat/>
    <w:pPr>
      <w:spacing w:after="120" w:line="480" w:lineRule="auto"/>
    </w:pPr>
    <w:rPr>
      <w:rFonts w:eastAsiaTheme="minorEastAsia"/>
      <w:kern w:val="0"/>
      <w:sz w:val="20"/>
      <w:szCs w:val="20"/>
      <w:lang w:eastAsia="zh-CN"/>
      <w14:ligatures w14:val="none"/>
    </w:rPr>
  </w:style>
  <w:style w:type="paragraph" w:styleId="BodyText3">
    <w:name w:val="Body Text 3"/>
    <w:basedOn w:val="Normal"/>
    <w:link w:val="BodyText3Char"/>
    <w:pPr>
      <w:spacing w:after="120" w:line="240" w:lineRule="auto"/>
    </w:pPr>
    <w:rPr>
      <w:rFonts w:eastAsiaTheme="minorEastAsia"/>
      <w:kern w:val="0"/>
      <w:sz w:val="16"/>
      <w:szCs w:val="16"/>
      <w:lang w:eastAsia="zh-CN"/>
      <w14:ligatures w14:val="none"/>
    </w:rPr>
  </w:style>
  <w:style w:type="paragraph" w:styleId="BodyTextFirstIndent">
    <w:name w:val="Body Text First Indent"/>
    <w:basedOn w:val="BodyText"/>
    <w:link w:val="BodyTextFirstIndentChar"/>
    <w:qFormat/>
    <w:pPr>
      <w:ind w:firstLineChars="100" w:firstLine="420"/>
    </w:pPr>
  </w:style>
  <w:style w:type="paragraph" w:styleId="BodyTextIndent">
    <w:name w:val="Body Text Indent"/>
    <w:basedOn w:val="Normal"/>
    <w:link w:val="BodyTextIndentChar"/>
    <w:qFormat/>
    <w:pPr>
      <w:spacing w:after="120" w:line="240" w:lineRule="auto"/>
      <w:ind w:leftChars="200" w:left="420"/>
    </w:pPr>
    <w:rPr>
      <w:rFonts w:eastAsiaTheme="minorEastAsia"/>
      <w:kern w:val="0"/>
      <w:sz w:val="20"/>
      <w:szCs w:val="20"/>
      <w:lang w:eastAsia="zh-CN"/>
      <w14:ligatures w14:val="none"/>
    </w:rPr>
  </w:style>
  <w:style w:type="paragraph" w:styleId="BodyTextFirstIndent2">
    <w:name w:val="Body Text First Indent 2"/>
    <w:basedOn w:val="BodyTextIndent"/>
    <w:link w:val="BodyTextFirstIndent2Char"/>
    <w:qFormat/>
    <w:pPr>
      <w:ind w:firstLineChars="200" w:firstLine="420"/>
    </w:pPr>
  </w:style>
  <w:style w:type="paragraph" w:styleId="BodyTextIndent2">
    <w:name w:val="Body Text Indent 2"/>
    <w:basedOn w:val="Normal"/>
    <w:link w:val="BodyTextIndent2Char"/>
    <w:qFormat/>
    <w:pPr>
      <w:spacing w:after="120" w:line="480" w:lineRule="auto"/>
      <w:ind w:leftChars="200" w:left="420"/>
    </w:pPr>
    <w:rPr>
      <w:rFonts w:eastAsiaTheme="minorEastAsia"/>
      <w:kern w:val="0"/>
      <w:sz w:val="20"/>
      <w:szCs w:val="20"/>
      <w:lang w:eastAsia="zh-CN"/>
      <w14:ligatures w14:val="none"/>
    </w:rPr>
  </w:style>
  <w:style w:type="paragraph" w:styleId="BodyTextIndent3">
    <w:name w:val="Body Text Indent 3"/>
    <w:basedOn w:val="Normal"/>
    <w:link w:val="BodyTextIndent3Char"/>
    <w:qFormat/>
    <w:pPr>
      <w:spacing w:after="120" w:line="240" w:lineRule="auto"/>
      <w:ind w:leftChars="200" w:left="420"/>
    </w:pPr>
    <w:rPr>
      <w:rFonts w:eastAsiaTheme="minorEastAsia"/>
      <w:kern w:val="0"/>
      <w:sz w:val="16"/>
      <w:szCs w:val="16"/>
      <w:lang w:eastAsia="zh-CN"/>
      <w14:ligatures w14:val="none"/>
    </w:rPr>
  </w:style>
  <w:style w:type="paragraph" w:styleId="Caption">
    <w:name w:val="caption"/>
    <w:basedOn w:val="Normal"/>
    <w:next w:val="Normal"/>
    <w:semiHidden/>
    <w:unhideWhenUsed/>
    <w:qFormat/>
    <w:pPr>
      <w:spacing w:after="0" w:line="240" w:lineRule="auto"/>
    </w:pPr>
    <w:rPr>
      <w:rFonts w:ascii="Arial" w:eastAsia="SimHei" w:hAnsi="Arial" w:cs="Arial"/>
      <w:kern w:val="0"/>
      <w:sz w:val="20"/>
      <w:szCs w:val="20"/>
      <w:lang w:eastAsia="zh-CN"/>
      <w14:ligatures w14:val="none"/>
    </w:rPr>
  </w:style>
  <w:style w:type="paragraph" w:styleId="Closing">
    <w:name w:val="Closing"/>
    <w:basedOn w:val="Normal"/>
    <w:link w:val="ClosingChar"/>
    <w:qFormat/>
    <w:pPr>
      <w:spacing w:after="0" w:line="240" w:lineRule="auto"/>
      <w:ind w:leftChars="2100" w:left="100"/>
    </w:pPr>
    <w:rPr>
      <w:rFonts w:eastAsiaTheme="minorEastAsia"/>
      <w:kern w:val="0"/>
      <w:sz w:val="20"/>
      <w:szCs w:val="20"/>
      <w:lang w:eastAsia="zh-CN"/>
      <w14:ligatures w14:val="none"/>
    </w:rPr>
  </w:style>
  <w:style w:type="character" w:styleId="CommentReference">
    <w:name w:val="annotation reference"/>
    <w:basedOn w:val="DefaultParagraphFont"/>
    <w:qFormat/>
    <w:rPr>
      <w:sz w:val="21"/>
      <w:szCs w:val="21"/>
    </w:rPr>
  </w:style>
  <w:style w:type="paragraph" w:styleId="CommentText">
    <w:name w:val="annotation text"/>
    <w:basedOn w:val="Normal"/>
    <w:link w:val="CommentTextChar"/>
    <w:qFormat/>
    <w:pPr>
      <w:spacing w:after="0" w:line="240" w:lineRule="auto"/>
    </w:pPr>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
    <w:qFormat/>
    <w:pPr>
      <w:spacing w:after="0" w:line="240" w:lineRule="auto"/>
      <w:ind w:leftChars="2500" w:left="100"/>
    </w:pPr>
    <w:rPr>
      <w:rFonts w:eastAsiaTheme="minorEastAsia"/>
      <w:kern w:val="0"/>
      <w:sz w:val="20"/>
      <w:szCs w:val="20"/>
      <w:lang w:eastAsia="zh-CN"/>
      <w14:ligatures w14:val="none"/>
    </w:rPr>
  </w:style>
  <w:style w:type="paragraph" w:styleId="DocumentMap">
    <w:name w:val="Document Map"/>
    <w:basedOn w:val="Normal"/>
    <w:link w:val="DocumentMapChar"/>
    <w:qFormat/>
    <w:pPr>
      <w:shd w:val="clear" w:color="auto" w:fill="000080"/>
      <w:spacing w:after="0" w:line="240" w:lineRule="auto"/>
    </w:pPr>
    <w:rPr>
      <w:rFonts w:eastAsiaTheme="minorEastAsia"/>
      <w:kern w:val="0"/>
      <w:sz w:val="20"/>
      <w:szCs w:val="20"/>
      <w:lang w:eastAsia="zh-CN"/>
      <w14:ligatures w14:val="none"/>
    </w:rPr>
  </w:style>
  <w:style w:type="paragraph" w:styleId="E-mailSignature">
    <w:name w:val="E-mail Signature"/>
    <w:basedOn w:val="Normal"/>
    <w:link w:val="E-mailSignatureChar"/>
    <w:qFormat/>
    <w:pPr>
      <w:spacing w:after="0" w:line="240" w:lineRule="auto"/>
    </w:pPr>
    <w:rPr>
      <w:rFonts w:eastAsiaTheme="minorEastAsia"/>
      <w:kern w:val="0"/>
      <w:sz w:val="20"/>
      <w:szCs w:val="20"/>
      <w:lang w:eastAsia="zh-CN"/>
      <w14:ligatures w14:val="none"/>
    </w:rPr>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link w:val="EndnoteTextChar"/>
    <w:qFormat/>
    <w:pPr>
      <w:snapToGrid w:val="0"/>
      <w:spacing w:after="0" w:line="240" w:lineRule="auto"/>
    </w:pPr>
    <w:rPr>
      <w:rFonts w:eastAsiaTheme="minorEastAsia"/>
      <w:kern w:val="0"/>
      <w:sz w:val="20"/>
      <w:szCs w:val="20"/>
      <w:lang w:eastAsia="zh-CN"/>
      <w14:ligatures w14:val="none"/>
    </w:rPr>
  </w:style>
  <w:style w:type="paragraph" w:styleId="EnvelopeAddress">
    <w:name w:val="envelope address"/>
    <w:basedOn w:val="Normal"/>
    <w:qFormat/>
    <w:pPr>
      <w:framePr w:w="7920" w:h="1980" w:hRule="exact" w:hSpace="180" w:wrap="auto" w:hAnchor="page" w:xAlign="center" w:yAlign="bottom"/>
      <w:snapToGrid w:val="0"/>
      <w:spacing w:after="0" w:line="240" w:lineRule="auto"/>
      <w:ind w:leftChars="1400" w:left="100"/>
    </w:pPr>
    <w:rPr>
      <w:rFonts w:ascii="Arial" w:eastAsiaTheme="minorEastAsia" w:hAnsi="Arial" w:cs="Arial"/>
      <w:kern w:val="0"/>
      <w:szCs w:val="24"/>
      <w:lang w:eastAsia="zh-CN"/>
      <w14:ligatures w14:val="none"/>
    </w:rPr>
  </w:style>
  <w:style w:type="paragraph" w:styleId="EnvelopeReturn">
    <w:name w:val="envelope return"/>
    <w:basedOn w:val="Normal"/>
    <w:qFormat/>
    <w:pPr>
      <w:snapToGrid w:val="0"/>
      <w:spacing w:after="0" w:line="240" w:lineRule="auto"/>
    </w:pPr>
    <w:rPr>
      <w:rFonts w:ascii="Arial" w:eastAsiaTheme="minorEastAsia" w:hAnsi="Arial" w:cs="Arial"/>
      <w:kern w:val="0"/>
      <w:sz w:val="20"/>
      <w:szCs w:val="20"/>
      <w:lang w:eastAsia="zh-CN"/>
      <w14:ligatures w14:val="none"/>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qFormat/>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napToGrid w:val="0"/>
      <w:spacing w:after="0" w:line="240" w:lineRule="auto"/>
    </w:pPr>
    <w:rPr>
      <w:rFonts w:eastAsiaTheme="minorEastAsia"/>
      <w:kern w:val="0"/>
      <w:sz w:val="18"/>
      <w:szCs w:val="18"/>
      <w:lang w:eastAsia="zh-CN"/>
      <w14:ligatures w14:val="none"/>
    </w:rPr>
  </w:style>
  <w:style w:type="paragraph" w:styleId="Header">
    <w:name w:val="header"/>
    <w:basedOn w:val="Normal"/>
    <w:link w:val="HeaderChar"/>
    <w:qFormat/>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styleId="HTMLAcronym">
    <w:name w:val="HTML Acronym"/>
    <w:basedOn w:val="DefaultParagraphFont"/>
    <w:qFormat/>
  </w:style>
  <w:style w:type="paragraph" w:styleId="HTMLAddress">
    <w:name w:val="HTML Address"/>
    <w:basedOn w:val="Normal"/>
    <w:link w:val="HTMLAddressChar"/>
    <w:qFormat/>
    <w:pPr>
      <w:spacing w:after="0" w:line="240" w:lineRule="auto"/>
    </w:pPr>
    <w:rPr>
      <w:rFonts w:eastAsiaTheme="minorEastAsia"/>
      <w:i/>
      <w:iCs/>
      <w:kern w:val="0"/>
      <w:sz w:val="20"/>
      <w:szCs w:val="20"/>
      <w:lang w:eastAsia="zh-CN"/>
      <w14:ligatures w14:val="none"/>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link w:val="HTMLPreformattedChar"/>
    <w:qFormat/>
    <w:pPr>
      <w:spacing w:after="0" w:line="240" w:lineRule="auto"/>
    </w:pPr>
    <w:rPr>
      <w:rFonts w:ascii="Courier New" w:eastAsiaTheme="minorEastAsia" w:hAnsi="Courier New" w:cs="Courier New"/>
      <w:kern w:val="0"/>
      <w:sz w:val="20"/>
      <w:szCs w:val="20"/>
      <w:lang w:eastAsia="zh-CN"/>
      <w14:ligatures w14:val="none"/>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unhideWhenUsed/>
    <w:qFormat/>
    <w:rPr>
      <w:color w:val="0563C1" w:themeColor="hyperlink"/>
      <w:u w:val="single"/>
    </w:rPr>
  </w:style>
  <w:style w:type="paragraph" w:styleId="Index1">
    <w:name w:val="index 1"/>
    <w:basedOn w:val="Normal"/>
    <w:next w:val="Normal"/>
    <w:qFormat/>
    <w:pPr>
      <w:spacing w:after="0" w:line="240" w:lineRule="auto"/>
    </w:pPr>
    <w:rPr>
      <w:rFonts w:eastAsiaTheme="minorEastAsia"/>
      <w:kern w:val="0"/>
      <w:sz w:val="20"/>
      <w:szCs w:val="20"/>
      <w:lang w:eastAsia="zh-CN"/>
      <w14:ligatures w14:val="none"/>
    </w:rPr>
  </w:style>
  <w:style w:type="paragraph" w:styleId="Index2">
    <w:name w:val="index 2"/>
    <w:basedOn w:val="Normal"/>
    <w:next w:val="Normal"/>
    <w:qFormat/>
    <w:pPr>
      <w:spacing w:after="0" w:line="240" w:lineRule="auto"/>
      <w:ind w:leftChars="200" w:left="200"/>
    </w:pPr>
    <w:rPr>
      <w:rFonts w:eastAsiaTheme="minorEastAsia"/>
      <w:kern w:val="0"/>
      <w:sz w:val="20"/>
      <w:szCs w:val="20"/>
      <w:lang w:eastAsia="zh-CN"/>
      <w14:ligatures w14:val="none"/>
    </w:rPr>
  </w:style>
  <w:style w:type="paragraph" w:styleId="Index3">
    <w:name w:val="index 3"/>
    <w:basedOn w:val="Normal"/>
    <w:next w:val="Normal"/>
    <w:qFormat/>
    <w:pPr>
      <w:spacing w:after="0" w:line="240" w:lineRule="auto"/>
      <w:ind w:leftChars="400" w:left="400"/>
    </w:pPr>
    <w:rPr>
      <w:rFonts w:eastAsiaTheme="minorEastAsia"/>
      <w:kern w:val="0"/>
      <w:sz w:val="20"/>
      <w:szCs w:val="20"/>
      <w:lang w:eastAsia="zh-CN"/>
      <w14:ligatures w14:val="none"/>
    </w:rPr>
  </w:style>
  <w:style w:type="paragraph" w:styleId="Index4">
    <w:name w:val="index 4"/>
    <w:basedOn w:val="Normal"/>
    <w:next w:val="Normal"/>
    <w:qFormat/>
    <w:pPr>
      <w:spacing w:after="0" w:line="240" w:lineRule="auto"/>
      <w:ind w:leftChars="600" w:left="600"/>
    </w:pPr>
    <w:rPr>
      <w:rFonts w:eastAsiaTheme="minorEastAsia"/>
      <w:kern w:val="0"/>
      <w:sz w:val="20"/>
      <w:szCs w:val="20"/>
      <w:lang w:eastAsia="zh-CN"/>
      <w14:ligatures w14:val="none"/>
    </w:rPr>
  </w:style>
  <w:style w:type="paragraph" w:styleId="Index5">
    <w:name w:val="index 5"/>
    <w:basedOn w:val="Normal"/>
    <w:next w:val="Normal"/>
    <w:qFormat/>
    <w:pPr>
      <w:spacing w:after="0" w:line="240" w:lineRule="auto"/>
      <w:ind w:leftChars="800" w:left="800"/>
    </w:pPr>
    <w:rPr>
      <w:rFonts w:eastAsiaTheme="minorEastAsia"/>
      <w:kern w:val="0"/>
      <w:sz w:val="20"/>
      <w:szCs w:val="20"/>
      <w:lang w:eastAsia="zh-CN"/>
      <w14:ligatures w14:val="none"/>
    </w:rPr>
  </w:style>
  <w:style w:type="paragraph" w:styleId="Index6">
    <w:name w:val="index 6"/>
    <w:basedOn w:val="Normal"/>
    <w:next w:val="Normal"/>
    <w:qFormat/>
    <w:pPr>
      <w:spacing w:after="0" w:line="240" w:lineRule="auto"/>
      <w:ind w:leftChars="1000" w:left="1000"/>
    </w:pPr>
    <w:rPr>
      <w:rFonts w:eastAsiaTheme="minorEastAsia"/>
      <w:kern w:val="0"/>
      <w:sz w:val="20"/>
      <w:szCs w:val="20"/>
      <w:lang w:eastAsia="zh-CN"/>
      <w14:ligatures w14:val="none"/>
    </w:rPr>
  </w:style>
  <w:style w:type="paragraph" w:styleId="Index7">
    <w:name w:val="index 7"/>
    <w:basedOn w:val="Normal"/>
    <w:next w:val="Normal"/>
    <w:qFormat/>
    <w:pPr>
      <w:spacing w:after="0" w:line="240" w:lineRule="auto"/>
      <w:ind w:leftChars="1200" w:left="1200"/>
    </w:pPr>
    <w:rPr>
      <w:rFonts w:eastAsiaTheme="minorEastAsia"/>
      <w:kern w:val="0"/>
      <w:sz w:val="20"/>
      <w:szCs w:val="20"/>
      <w:lang w:eastAsia="zh-CN"/>
      <w14:ligatures w14:val="none"/>
    </w:rPr>
  </w:style>
  <w:style w:type="paragraph" w:styleId="Index8">
    <w:name w:val="index 8"/>
    <w:basedOn w:val="Normal"/>
    <w:next w:val="Normal"/>
    <w:qFormat/>
    <w:pPr>
      <w:spacing w:after="0" w:line="240" w:lineRule="auto"/>
      <w:ind w:leftChars="1400" w:left="1400"/>
    </w:pPr>
    <w:rPr>
      <w:rFonts w:eastAsiaTheme="minorEastAsia"/>
      <w:kern w:val="0"/>
      <w:sz w:val="20"/>
      <w:szCs w:val="20"/>
      <w:lang w:eastAsia="zh-CN"/>
      <w14:ligatures w14:val="none"/>
    </w:rPr>
  </w:style>
  <w:style w:type="paragraph" w:styleId="Index9">
    <w:name w:val="index 9"/>
    <w:basedOn w:val="Normal"/>
    <w:next w:val="Normal"/>
    <w:qFormat/>
    <w:pPr>
      <w:spacing w:after="0" w:line="240" w:lineRule="auto"/>
      <w:ind w:leftChars="1600" w:left="1600"/>
    </w:pPr>
    <w:rPr>
      <w:rFonts w:eastAsiaTheme="minorEastAsia"/>
      <w:kern w:val="0"/>
      <w:sz w:val="20"/>
      <w:szCs w:val="20"/>
      <w:lang w:eastAsia="zh-CN"/>
      <w14:ligatures w14:val="none"/>
    </w:rPr>
  </w:style>
  <w:style w:type="paragraph" w:styleId="IndexHeading">
    <w:name w:val="index heading"/>
    <w:basedOn w:val="Normal"/>
    <w:next w:val="Index1"/>
    <w:qFormat/>
    <w:pPr>
      <w:spacing w:after="0" w:line="240" w:lineRule="auto"/>
    </w:pPr>
    <w:rPr>
      <w:rFonts w:ascii="Arial" w:eastAsiaTheme="minorEastAsia" w:hAnsi="Arial" w:cs="Arial"/>
      <w:b/>
      <w:bCs/>
      <w:kern w:val="0"/>
      <w:sz w:val="20"/>
      <w:szCs w:val="20"/>
      <w:lang w:eastAsia="zh-CN"/>
      <w14:ligatures w14:val="none"/>
    </w:rPr>
  </w:style>
  <w:style w:type="character" w:styleId="LineNumber">
    <w:name w:val="line number"/>
    <w:basedOn w:val="DefaultParagraphFont"/>
    <w:qFormat/>
  </w:style>
  <w:style w:type="paragraph" w:styleId="List">
    <w:name w:val="List"/>
    <w:basedOn w:val="Normal"/>
    <w:qFormat/>
    <w:pPr>
      <w:spacing w:after="0" w:line="240" w:lineRule="auto"/>
      <w:ind w:left="200" w:hangingChars="200" w:hanging="200"/>
    </w:pPr>
    <w:rPr>
      <w:rFonts w:eastAsiaTheme="minorEastAsia"/>
      <w:kern w:val="0"/>
      <w:sz w:val="20"/>
      <w:szCs w:val="20"/>
      <w:lang w:eastAsia="zh-CN"/>
      <w14:ligatures w14:val="none"/>
    </w:rPr>
  </w:style>
  <w:style w:type="paragraph" w:styleId="List2">
    <w:name w:val="List 2"/>
    <w:basedOn w:val="Normal"/>
    <w:qFormat/>
    <w:pPr>
      <w:spacing w:after="0" w:line="240" w:lineRule="auto"/>
      <w:ind w:leftChars="200" w:left="100" w:hangingChars="200" w:hanging="200"/>
    </w:pPr>
    <w:rPr>
      <w:rFonts w:eastAsiaTheme="minorEastAsia"/>
      <w:kern w:val="0"/>
      <w:sz w:val="20"/>
      <w:szCs w:val="20"/>
      <w:lang w:eastAsia="zh-CN"/>
      <w14:ligatures w14:val="none"/>
    </w:rPr>
  </w:style>
  <w:style w:type="paragraph" w:styleId="List3">
    <w:name w:val="List 3"/>
    <w:basedOn w:val="Normal"/>
    <w:qFormat/>
    <w:pPr>
      <w:spacing w:after="0" w:line="240" w:lineRule="auto"/>
      <w:ind w:leftChars="400" w:left="100" w:hangingChars="200" w:hanging="200"/>
    </w:pPr>
    <w:rPr>
      <w:rFonts w:eastAsiaTheme="minorEastAsia"/>
      <w:kern w:val="0"/>
      <w:sz w:val="20"/>
      <w:szCs w:val="20"/>
      <w:lang w:eastAsia="zh-CN"/>
      <w14:ligatures w14:val="none"/>
    </w:rPr>
  </w:style>
  <w:style w:type="paragraph" w:styleId="List4">
    <w:name w:val="List 4"/>
    <w:basedOn w:val="Normal"/>
    <w:qFormat/>
    <w:pPr>
      <w:spacing w:after="0" w:line="240" w:lineRule="auto"/>
      <w:ind w:leftChars="600" w:left="100" w:hangingChars="200" w:hanging="200"/>
    </w:pPr>
    <w:rPr>
      <w:rFonts w:eastAsiaTheme="minorEastAsia"/>
      <w:kern w:val="0"/>
      <w:sz w:val="20"/>
      <w:szCs w:val="20"/>
      <w:lang w:eastAsia="zh-CN"/>
      <w14:ligatures w14:val="none"/>
    </w:rPr>
  </w:style>
  <w:style w:type="paragraph" w:styleId="List5">
    <w:name w:val="List 5"/>
    <w:basedOn w:val="Normal"/>
    <w:qFormat/>
    <w:pPr>
      <w:spacing w:after="0" w:line="240" w:lineRule="auto"/>
      <w:ind w:leftChars="800" w:left="100" w:hangingChars="200" w:hanging="200"/>
    </w:pPr>
    <w:rPr>
      <w:rFonts w:eastAsiaTheme="minorEastAsia"/>
      <w:kern w:val="0"/>
      <w:sz w:val="20"/>
      <w:szCs w:val="20"/>
      <w:lang w:eastAsia="zh-CN"/>
      <w14:ligatures w14:val="none"/>
    </w:rPr>
  </w:style>
  <w:style w:type="paragraph" w:styleId="ListBullet">
    <w:name w:val="List Bullet"/>
    <w:basedOn w:val="Normal"/>
    <w:qFormat/>
    <w:pPr>
      <w:numPr>
        <w:numId w:val="1"/>
      </w:numPr>
      <w:spacing w:after="0" w:line="240" w:lineRule="auto"/>
    </w:pPr>
    <w:rPr>
      <w:rFonts w:eastAsiaTheme="minorEastAsia"/>
      <w:kern w:val="0"/>
      <w:sz w:val="20"/>
      <w:szCs w:val="20"/>
      <w:lang w:eastAsia="zh-CN"/>
      <w14:ligatures w14:val="none"/>
    </w:rPr>
  </w:style>
  <w:style w:type="paragraph" w:styleId="ListBullet2">
    <w:name w:val="List Bullet 2"/>
    <w:basedOn w:val="Normal"/>
    <w:qFormat/>
    <w:pPr>
      <w:numPr>
        <w:numId w:val="2"/>
      </w:numPr>
      <w:spacing w:after="0" w:line="240" w:lineRule="auto"/>
    </w:pPr>
    <w:rPr>
      <w:rFonts w:eastAsiaTheme="minorEastAsia"/>
      <w:kern w:val="0"/>
      <w:sz w:val="20"/>
      <w:szCs w:val="20"/>
      <w:lang w:eastAsia="zh-CN"/>
      <w14:ligatures w14:val="none"/>
    </w:rPr>
  </w:style>
  <w:style w:type="paragraph" w:styleId="ListBullet3">
    <w:name w:val="List Bullet 3"/>
    <w:basedOn w:val="Normal"/>
    <w:qFormat/>
    <w:pPr>
      <w:numPr>
        <w:numId w:val="3"/>
      </w:numPr>
      <w:spacing w:after="0" w:line="240" w:lineRule="auto"/>
    </w:pPr>
    <w:rPr>
      <w:rFonts w:eastAsiaTheme="minorEastAsia"/>
      <w:kern w:val="0"/>
      <w:sz w:val="20"/>
      <w:szCs w:val="20"/>
      <w:lang w:eastAsia="zh-CN"/>
      <w14:ligatures w14:val="none"/>
    </w:rPr>
  </w:style>
  <w:style w:type="paragraph" w:styleId="ListBullet4">
    <w:name w:val="List Bullet 4"/>
    <w:basedOn w:val="Normal"/>
    <w:qFormat/>
    <w:pPr>
      <w:numPr>
        <w:numId w:val="4"/>
      </w:numPr>
      <w:spacing w:after="0" w:line="240" w:lineRule="auto"/>
    </w:pPr>
    <w:rPr>
      <w:rFonts w:eastAsiaTheme="minorEastAsia"/>
      <w:kern w:val="0"/>
      <w:sz w:val="20"/>
      <w:szCs w:val="20"/>
      <w:lang w:eastAsia="zh-CN"/>
      <w14:ligatures w14:val="none"/>
    </w:rPr>
  </w:style>
  <w:style w:type="paragraph" w:styleId="ListBullet5">
    <w:name w:val="List Bullet 5"/>
    <w:basedOn w:val="Normal"/>
    <w:qFormat/>
    <w:pPr>
      <w:numPr>
        <w:numId w:val="5"/>
      </w:numPr>
      <w:spacing w:after="0" w:line="240" w:lineRule="auto"/>
    </w:pPr>
    <w:rPr>
      <w:rFonts w:eastAsiaTheme="minorEastAsia"/>
      <w:kern w:val="0"/>
      <w:sz w:val="20"/>
      <w:szCs w:val="20"/>
      <w:lang w:eastAsia="zh-CN"/>
      <w14:ligatures w14:val="none"/>
    </w:rPr>
  </w:style>
  <w:style w:type="paragraph" w:styleId="ListContinue">
    <w:name w:val="List Continue"/>
    <w:basedOn w:val="Normal"/>
    <w:qFormat/>
    <w:pPr>
      <w:spacing w:after="120" w:line="240" w:lineRule="auto"/>
      <w:ind w:leftChars="200" w:left="420"/>
    </w:pPr>
    <w:rPr>
      <w:rFonts w:eastAsiaTheme="minorEastAsia"/>
      <w:kern w:val="0"/>
      <w:sz w:val="20"/>
      <w:szCs w:val="20"/>
      <w:lang w:eastAsia="zh-CN"/>
      <w14:ligatures w14:val="none"/>
    </w:rPr>
  </w:style>
  <w:style w:type="paragraph" w:styleId="ListContinue2">
    <w:name w:val="List Continue 2"/>
    <w:basedOn w:val="Normal"/>
    <w:qFormat/>
    <w:pPr>
      <w:spacing w:after="120" w:line="240" w:lineRule="auto"/>
      <w:ind w:leftChars="400" w:left="840"/>
    </w:pPr>
    <w:rPr>
      <w:rFonts w:eastAsiaTheme="minorEastAsia"/>
      <w:kern w:val="0"/>
      <w:sz w:val="20"/>
      <w:szCs w:val="20"/>
      <w:lang w:eastAsia="zh-CN"/>
      <w14:ligatures w14:val="none"/>
    </w:rPr>
  </w:style>
  <w:style w:type="paragraph" w:styleId="ListContinue3">
    <w:name w:val="List Continue 3"/>
    <w:basedOn w:val="Normal"/>
    <w:qFormat/>
    <w:pPr>
      <w:spacing w:after="120" w:line="240" w:lineRule="auto"/>
      <w:ind w:leftChars="600" w:left="1260"/>
    </w:pPr>
    <w:rPr>
      <w:rFonts w:eastAsiaTheme="minorEastAsia"/>
      <w:kern w:val="0"/>
      <w:sz w:val="20"/>
      <w:szCs w:val="20"/>
      <w:lang w:eastAsia="zh-CN"/>
      <w14:ligatures w14:val="none"/>
    </w:rPr>
  </w:style>
  <w:style w:type="paragraph" w:styleId="ListContinue4">
    <w:name w:val="List Continue 4"/>
    <w:basedOn w:val="Normal"/>
    <w:qFormat/>
    <w:pPr>
      <w:spacing w:after="120" w:line="240" w:lineRule="auto"/>
      <w:ind w:leftChars="800" w:left="1680"/>
    </w:pPr>
    <w:rPr>
      <w:rFonts w:eastAsiaTheme="minorEastAsia"/>
      <w:kern w:val="0"/>
      <w:sz w:val="20"/>
      <w:szCs w:val="20"/>
      <w:lang w:eastAsia="zh-CN"/>
      <w14:ligatures w14:val="none"/>
    </w:rPr>
  </w:style>
  <w:style w:type="paragraph" w:styleId="ListContinue5">
    <w:name w:val="List Continue 5"/>
    <w:basedOn w:val="Normal"/>
    <w:qFormat/>
    <w:pPr>
      <w:spacing w:after="120" w:line="240" w:lineRule="auto"/>
      <w:ind w:leftChars="1000" w:left="2100"/>
    </w:pPr>
    <w:rPr>
      <w:rFonts w:eastAsiaTheme="minorEastAsia"/>
      <w:kern w:val="0"/>
      <w:sz w:val="20"/>
      <w:szCs w:val="20"/>
      <w:lang w:eastAsia="zh-CN"/>
      <w14:ligatures w14:val="none"/>
    </w:rPr>
  </w:style>
  <w:style w:type="paragraph" w:styleId="ListNumber">
    <w:name w:val="List Number"/>
    <w:basedOn w:val="Normal"/>
    <w:qFormat/>
    <w:pPr>
      <w:numPr>
        <w:numId w:val="6"/>
      </w:numPr>
      <w:spacing w:after="0" w:line="240" w:lineRule="auto"/>
    </w:pPr>
    <w:rPr>
      <w:rFonts w:eastAsiaTheme="minorEastAsia"/>
      <w:kern w:val="0"/>
      <w:sz w:val="20"/>
      <w:szCs w:val="20"/>
      <w:lang w:eastAsia="zh-CN"/>
      <w14:ligatures w14:val="none"/>
    </w:rPr>
  </w:style>
  <w:style w:type="paragraph" w:styleId="ListNumber2">
    <w:name w:val="List Number 2"/>
    <w:basedOn w:val="Normal"/>
    <w:qFormat/>
    <w:pPr>
      <w:numPr>
        <w:numId w:val="7"/>
      </w:numPr>
      <w:spacing w:after="0" w:line="240" w:lineRule="auto"/>
    </w:pPr>
    <w:rPr>
      <w:rFonts w:eastAsiaTheme="minorEastAsia"/>
      <w:kern w:val="0"/>
      <w:sz w:val="20"/>
      <w:szCs w:val="20"/>
      <w:lang w:eastAsia="zh-CN"/>
      <w14:ligatures w14:val="none"/>
    </w:rPr>
  </w:style>
  <w:style w:type="paragraph" w:styleId="ListNumber3">
    <w:name w:val="List Number 3"/>
    <w:basedOn w:val="Normal"/>
    <w:qFormat/>
    <w:pPr>
      <w:numPr>
        <w:numId w:val="8"/>
      </w:numPr>
      <w:spacing w:after="0" w:line="240" w:lineRule="auto"/>
    </w:pPr>
    <w:rPr>
      <w:rFonts w:eastAsiaTheme="minorEastAsia"/>
      <w:kern w:val="0"/>
      <w:sz w:val="20"/>
      <w:szCs w:val="20"/>
      <w:lang w:eastAsia="zh-CN"/>
      <w14:ligatures w14:val="none"/>
    </w:rPr>
  </w:style>
  <w:style w:type="paragraph" w:styleId="ListNumber4">
    <w:name w:val="List Number 4"/>
    <w:basedOn w:val="Normal"/>
    <w:qFormat/>
    <w:pPr>
      <w:numPr>
        <w:numId w:val="9"/>
      </w:numPr>
      <w:spacing w:after="0" w:line="240" w:lineRule="auto"/>
    </w:pPr>
    <w:rPr>
      <w:rFonts w:eastAsiaTheme="minorEastAsia"/>
      <w:kern w:val="0"/>
      <w:sz w:val="20"/>
      <w:szCs w:val="20"/>
      <w:lang w:eastAsia="zh-CN"/>
      <w14:ligatures w14:val="none"/>
    </w:rPr>
  </w:style>
  <w:style w:type="paragraph" w:styleId="ListNumber5">
    <w:name w:val="List Number 5"/>
    <w:basedOn w:val="Normal"/>
    <w:qFormat/>
    <w:pPr>
      <w:numPr>
        <w:numId w:val="10"/>
      </w:numPr>
      <w:spacing w:after="0" w:line="240" w:lineRule="auto"/>
    </w:pPr>
    <w:rPr>
      <w:rFonts w:eastAsiaTheme="minorEastAsia"/>
      <w:kern w:val="0"/>
      <w:sz w:val="20"/>
      <w:szCs w:val="20"/>
      <w:lang w:eastAsia="zh-CN"/>
      <w14:ligatures w14:val="none"/>
    </w:rPr>
  </w:style>
  <w:style w:type="paragraph" w:styleId="MacroText">
    <w:name w:val="macro"/>
    <w:link w:val="MacroTextChar"/>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link w:val="MessageHeaderChar"/>
    <w:qFormat/>
    <w:pPr>
      <w:pBdr>
        <w:top w:val="single" w:sz="6" w:space="1" w:color="auto"/>
        <w:left w:val="single" w:sz="6" w:space="1" w:color="auto"/>
        <w:bottom w:val="single" w:sz="6" w:space="1" w:color="auto"/>
        <w:right w:val="single" w:sz="6" w:space="1" w:color="auto"/>
      </w:pBdr>
      <w:shd w:val="pct20" w:color="auto" w:fill="auto"/>
      <w:spacing w:after="0" w:line="240" w:lineRule="auto"/>
      <w:ind w:leftChars="500" w:left="1080" w:hangingChars="500" w:hanging="1080"/>
    </w:pPr>
    <w:rPr>
      <w:rFonts w:ascii="Arial" w:eastAsiaTheme="minorEastAsia" w:hAnsi="Arial" w:cs="Arial"/>
      <w:kern w:val="0"/>
      <w:szCs w:val="24"/>
      <w:lang w:eastAsia="zh-CN"/>
      <w14:ligatures w14:val="none"/>
    </w:rPr>
  </w:style>
  <w:style w:type="paragraph" w:styleId="NormalWeb">
    <w:name w:val="Normal (Web)"/>
    <w:qFormat/>
    <w:pPr>
      <w:spacing w:beforeAutospacing="1" w:afterAutospacing="1"/>
    </w:pPr>
    <w:rPr>
      <w:rFonts w:eastAsia="SimSun" w:cs="Times New Roman"/>
      <w:sz w:val="24"/>
      <w:szCs w:val="24"/>
      <w:lang w:eastAsia="zh-CN"/>
    </w:rPr>
  </w:style>
  <w:style w:type="paragraph" w:styleId="NormalIndent">
    <w:name w:val="Normal Indent"/>
    <w:basedOn w:val="Normal"/>
    <w:qFormat/>
    <w:pPr>
      <w:spacing w:after="0" w:line="240" w:lineRule="auto"/>
      <w:ind w:firstLineChars="200" w:firstLine="420"/>
    </w:pPr>
    <w:rPr>
      <w:rFonts w:eastAsiaTheme="minorEastAsia"/>
      <w:kern w:val="0"/>
      <w:sz w:val="20"/>
      <w:szCs w:val="20"/>
      <w:lang w:eastAsia="zh-CN"/>
      <w14:ligatures w14:val="none"/>
    </w:rPr>
  </w:style>
  <w:style w:type="paragraph" w:styleId="NoteHeading">
    <w:name w:val="Note Heading"/>
    <w:basedOn w:val="Normal"/>
    <w:next w:val="Normal"/>
    <w:link w:val="NoteHeadingChar"/>
    <w:qFormat/>
    <w:pPr>
      <w:spacing w:after="0" w:line="240" w:lineRule="auto"/>
      <w:jc w:val="center"/>
    </w:pPr>
    <w:rPr>
      <w:rFonts w:eastAsiaTheme="minorEastAsia"/>
      <w:kern w:val="0"/>
      <w:sz w:val="20"/>
      <w:szCs w:val="20"/>
      <w:lang w:eastAsia="zh-CN"/>
      <w14:ligatures w14:val="none"/>
    </w:rPr>
  </w:style>
  <w:style w:type="character" w:styleId="PageNumber">
    <w:name w:val="page number"/>
    <w:basedOn w:val="DefaultParagraphFont"/>
    <w:qFormat/>
  </w:style>
  <w:style w:type="paragraph" w:styleId="PlainText">
    <w:name w:val="Plain Text"/>
    <w:basedOn w:val="Normal"/>
    <w:link w:val="PlainTextChar"/>
    <w:qFormat/>
    <w:pPr>
      <w:spacing w:after="0" w:line="240" w:lineRule="auto"/>
    </w:pPr>
    <w:rPr>
      <w:rFonts w:ascii="SimSun" w:eastAsiaTheme="minorEastAsia" w:hAnsi="Courier New" w:cs="Courier New"/>
      <w:kern w:val="0"/>
      <w:sz w:val="20"/>
      <w:szCs w:val="21"/>
      <w:lang w:eastAsia="zh-CN"/>
      <w14:ligatures w14:val="none"/>
    </w:rPr>
  </w:style>
  <w:style w:type="paragraph" w:styleId="Salutation">
    <w:name w:val="Salutation"/>
    <w:basedOn w:val="Normal"/>
    <w:next w:val="Normal"/>
    <w:link w:val="SalutationChar"/>
    <w:qFormat/>
    <w:pPr>
      <w:spacing w:after="0" w:line="240" w:lineRule="auto"/>
    </w:pPr>
    <w:rPr>
      <w:rFonts w:eastAsiaTheme="minorEastAsia"/>
      <w:kern w:val="0"/>
      <w:sz w:val="20"/>
      <w:szCs w:val="20"/>
      <w:lang w:eastAsia="zh-CN"/>
      <w14:ligatures w14:val="none"/>
    </w:rPr>
  </w:style>
  <w:style w:type="paragraph" w:styleId="Signature">
    <w:name w:val="Signature"/>
    <w:basedOn w:val="Normal"/>
    <w:link w:val="SignatureChar"/>
    <w:qFormat/>
    <w:pPr>
      <w:spacing w:after="0" w:line="240" w:lineRule="auto"/>
      <w:ind w:leftChars="2100" w:left="100"/>
    </w:pPr>
    <w:rPr>
      <w:rFonts w:eastAsiaTheme="minorEastAsia"/>
      <w:kern w:val="0"/>
      <w:sz w:val="20"/>
      <w:szCs w:val="20"/>
      <w:lang w:eastAsia="zh-CN"/>
      <w14:ligatures w14:val="none"/>
    </w:rPr>
  </w:style>
  <w:style w:type="character" w:styleId="Strong">
    <w:name w:val="Strong"/>
    <w:basedOn w:val="DefaultParagraphFont"/>
    <w:qFormat/>
    <w:rPr>
      <w:b/>
      <w:bCs/>
    </w:rPr>
  </w:style>
  <w:style w:type="paragraph" w:styleId="Subtitle">
    <w:name w:val="Subtitle"/>
    <w:basedOn w:val="Normal"/>
    <w:link w:val="SubtitleChar"/>
    <w:qFormat/>
    <w:pPr>
      <w:spacing w:before="240" w:after="60" w:line="312" w:lineRule="auto"/>
      <w:jc w:val="center"/>
      <w:outlineLvl w:val="1"/>
    </w:pPr>
    <w:rPr>
      <w:rFonts w:ascii="Arial" w:eastAsiaTheme="minorEastAsia" w:hAnsi="Arial" w:cs="Arial"/>
      <w:b/>
      <w:bCs/>
      <w:kern w:val="28"/>
      <w:sz w:val="32"/>
      <w:szCs w:val="32"/>
      <w:lang w:eastAsia="zh-CN"/>
      <w14:ligatures w14:val="none"/>
    </w:rPr>
  </w:style>
  <w:style w:type="table" w:styleId="Table3Deffects1">
    <w:name w:val="Table 3D effects 1"/>
    <w:basedOn w:val="TableNormal"/>
    <w:qFormat/>
    <w:pPr>
      <w:widowControl w:val="0"/>
      <w:jc w:val="both"/>
    </w:pPr>
    <w:rPr>
      <w:rFonts w:eastAsia="SimSun" w:cs="Times New Roman"/>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rPr>
      <w:rFonts w:eastAsia="SimSu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rPr>
      <w:rFonts w:eastAsia="SimSu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rPr>
      <w:rFonts w:eastAsia="SimSun" w:cs="Times New Roman"/>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rPr>
      <w:rFonts w:eastAsia="SimSu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rFonts w:eastAsia="SimSu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rPr>
      <w:rFonts w:eastAsia="SimSu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rFonts w:eastAsia="SimSu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rPr>
      <w:rFonts w:eastAsia="SimSun" w:cs="Times New Roman"/>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rPr>
      <w:rFonts w:eastAsia="SimSu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rFonts w:eastAsia="SimSu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rFonts w:eastAsia="SimSu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rFonts w:eastAsia="SimSu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rPr>
      <w:rFonts w:eastAsia="SimSu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rPr>
      <w:rFonts w:eastAsia="SimSu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rPr>
      <w:rFonts w:eastAsia="SimSu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rPr>
      <w:rFonts w:eastAsia="SimSu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rPr>
      <w:rFonts w:eastAsia="SimSu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rPr>
      <w:rFonts w:eastAsia="SimSu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rPr>
      <w:rFonts w:eastAsia="SimSu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rPr>
      <w:rFonts w:eastAsia="SimSu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rPr>
      <w:rFonts w:eastAsia="SimSu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rPr>
      <w:rFonts w:eastAsia="SimSu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rFonts w:eastAsia="SimSu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rPr>
      <w:rFonts w:eastAsia="SimSu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rPr>
      <w:rFonts w:eastAsia="SimSu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rPr>
      <w:rFonts w:eastAsia="SimSun" w:cs="Times New Roman"/>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rPr>
      <w:rFonts w:eastAsia="SimSu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rPr>
      <w:rFonts w:eastAsia="SimSu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rPr>
      <w:rFonts w:eastAsia="SimSu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rPr>
      <w:rFonts w:eastAsia="SimSu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rPr>
      <w:rFonts w:eastAsia="SimSu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rPr>
      <w:rFonts w:eastAsia="SimSu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spacing w:after="0" w:line="240" w:lineRule="auto"/>
      <w:ind w:leftChars="200" w:left="420"/>
    </w:pPr>
    <w:rPr>
      <w:rFonts w:eastAsiaTheme="minorEastAsia"/>
      <w:kern w:val="0"/>
      <w:sz w:val="20"/>
      <w:szCs w:val="20"/>
      <w:lang w:eastAsia="zh-CN"/>
      <w14:ligatures w14:val="none"/>
    </w:rPr>
  </w:style>
  <w:style w:type="paragraph" w:styleId="TableofFigures">
    <w:name w:val="table of figures"/>
    <w:basedOn w:val="Normal"/>
    <w:next w:val="Normal"/>
    <w:qFormat/>
    <w:pPr>
      <w:spacing w:after="0" w:line="240" w:lineRule="auto"/>
      <w:ind w:leftChars="200" w:left="200" w:hangingChars="200" w:hanging="200"/>
    </w:pPr>
    <w:rPr>
      <w:rFonts w:eastAsiaTheme="minorEastAsia"/>
      <w:kern w:val="0"/>
      <w:sz w:val="20"/>
      <w:szCs w:val="20"/>
      <w:lang w:eastAsia="zh-CN"/>
      <w14:ligatures w14:val="none"/>
    </w:rPr>
  </w:style>
  <w:style w:type="table" w:styleId="TableProfessional">
    <w:name w:val="Table Professional"/>
    <w:basedOn w:val="TableNormal"/>
    <w:qFormat/>
    <w:pPr>
      <w:widowControl w:val="0"/>
      <w:jc w:val="both"/>
    </w:pPr>
    <w:rPr>
      <w:rFonts w:eastAsia="SimSu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rPr>
      <w:rFonts w:eastAsia="SimSun" w:cs="Times New Roman"/>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rPr>
      <w:rFonts w:eastAsia="SimSun" w:cs="Times New Roman"/>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rPr>
      <w:rFonts w:eastAsia="SimSu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rPr>
      <w:rFonts w:eastAsia="SimSun" w:cs="Times New Roman"/>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rPr>
      <w:rFonts w:eastAsia="SimSun" w:cs="Times New Roman"/>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rPr>
      <w:rFonts w:eastAsia="SimSu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rPr>
      <w:rFonts w:eastAsia="SimSu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rPr>
      <w:rFonts w:eastAsia="SimSu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qFormat/>
    <w:pPr>
      <w:spacing w:before="240" w:after="60" w:line="276" w:lineRule="auto"/>
      <w:jc w:val="center"/>
      <w:outlineLvl w:val="0"/>
    </w:pPr>
    <w:rPr>
      <w:rFonts w:eastAsia="Times New Roman" w:cs="Times New Roman"/>
      <w:b/>
      <w:bCs/>
      <w:kern w:val="28"/>
      <w:sz w:val="32"/>
      <w:szCs w:val="32"/>
      <w:lang w:val="zh-CN" w:eastAsia="zh-CN"/>
      <w14:ligatures w14:val="none"/>
    </w:rPr>
  </w:style>
  <w:style w:type="paragraph" w:styleId="TOAHeading">
    <w:name w:val="toa heading"/>
    <w:basedOn w:val="Normal"/>
    <w:next w:val="Normal"/>
    <w:qFormat/>
    <w:pPr>
      <w:spacing w:before="120" w:after="0" w:line="240" w:lineRule="auto"/>
    </w:pPr>
    <w:rPr>
      <w:rFonts w:ascii="Arial" w:eastAsiaTheme="minorEastAsia" w:hAnsi="Arial" w:cs="Arial"/>
      <w:kern w:val="0"/>
      <w:szCs w:val="24"/>
      <w:lang w:eastAsia="zh-CN"/>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qFormat/>
    <w:pPr>
      <w:spacing w:after="0" w:line="240" w:lineRule="auto"/>
      <w:ind w:leftChars="400" w:left="840"/>
    </w:pPr>
    <w:rPr>
      <w:rFonts w:eastAsiaTheme="minorEastAsia"/>
      <w:kern w:val="0"/>
      <w:sz w:val="20"/>
      <w:szCs w:val="20"/>
      <w:lang w:eastAsia="zh-CN"/>
      <w14:ligatures w14:val="none"/>
    </w:rPr>
  </w:style>
  <w:style w:type="paragraph" w:styleId="TOC4">
    <w:name w:val="toc 4"/>
    <w:basedOn w:val="Normal"/>
    <w:next w:val="Normal"/>
    <w:qFormat/>
    <w:pPr>
      <w:spacing w:after="0" w:line="240" w:lineRule="auto"/>
      <w:ind w:leftChars="600" w:left="1260"/>
    </w:pPr>
    <w:rPr>
      <w:rFonts w:eastAsiaTheme="minorEastAsia"/>
      <w:kern w:val="0"/>
      <w:sz w:val="20"/>
      <w:szCs w:val="20"/>
      <w:lang w:eastAsia="zh-CN"/>
      <w14:ligatures w14:val="none"/>
    </w:rPr>
  </w:style>
  <w:style w:type="paragraph" w:styleId="TOC5">
    <w:name w:val="toc 5"/>
    <w:basedOn w:val="Normal"/>
    <w:next w:val="Normal"/>
    <w:qFormat/>
    <w:pPr>
      <w:spacing w:after="0" w:line="240" w:lineRule="auto"/>
      <w:ind w:leftChars="800" w:left="1680"/>
    </w:pPr>
    <w:rPr>
      <w:rFonts w:eastAsiaTheme="minorEastAsia"/>
      <w:kern w:val="0"/>
      <w:sz w:val="20"/>
      <w:szCs w:val="20"/>
      <w:lang w:eastAsia="zh-CN"/>
      <w14:ligatures w14:val="none"/>
    </w:rPr>
  </w:style>
  <w:style w:type="paragraph" w:styleId="TOC6">
    <w:name w:val="toc 6"/>
    <w:basedOn w:val="Normal"/>
    <w:next w:val="Normal"/>
    <w:qFormat/>
    <w:pPr>
      <w:spacing w:after="0" w:line="240" w:lineRule="auto"/>
      <w:ind w:leftChars="1000" w:left="2100"/>
    </w:pPr>
    <w:rPr>
      <w:rFonts w:eastAsiaTheme="minorEastAsia"/>
      <w:kern w:val="0"/>
      <w:sz w:val="20"/>
      <w:szCs w:val="20"/>
      <w:lang w:eastAsia="zh-CN"/>
      <w14:ligatures w14:val="none"/>
    </w:rPr>
  </w:style>
  <w:style w:type="paragraph" w:styleId="TOC7">
    <w:name w:val="toc 7"/>
    <w:basedOn w:val="Normal"/>
    <w:next w:val="Normal"/>
    <w:qFormat/>
    <w:pPr>
      <w:spacing w:after="0" w:line="240" w:lineRule="auto"/>
      <w:ind w:leftChars="1200" w:left="2520"/>
    </w:pPr>
    <w:rPr>
      <w:rFonts w:eastAsiaTheme="minorEastAsia"/>
      <w:kern w:val="0"/>
      <w:sz w:val="20"/>
      <w:szCs w:val="20"/>
      <w:lang w:eastAsia="zh-CN"/>
      <w14:ligatures w14:val="none"/>
    </w:rPr>
  </w:style>
  <w:style w:type="paragraph" w:styleId="TOC8">
    <w:name w:val="toc 8"/>
    <w:basedOn w:val="Normal"/>
    <w:next w:val="Normal"/>
    <w:qFormat/>
    <w:pPr>
      <w:spacing w:after="0" w:line="240" w:lineRule="auto"/>
      <w:ind w:leftChars="1400" w:left="2940"/>
    </w:pPr>
    <w:rPr>
      <w:rFonts w:eastAsiaTheme="minorEastAsia"/>
      <w:kern w:val="0"/>
      <w:sz w:val="20"/>
      <w:szCs w:val="20"/>
      <w:lang w:eastAsia="zh-CN"/>
      <w14:ligatures w14:val="none"/>
    </w:rPr>
  </w:style>
  <w:style w:type="paragraph" w:styleId="TOC9">
    <w:name w:val="toc 9"/>
    <w:basedOn w:val="Normal"/>
    <w:next w:val="Normal"/>
    <w:qFormat/>
    <w:pPr>
      <w:spacing w:after="0" w:line="240" w:lineRule="auto"/>
      <w:ind w:leftChars="1600" w:left="3360"/>
    </w:pPr>
    <w:rPr>
      <w:rFonts w:eastAsiaTheme="minorEastAsia"/>
      <w:kern w:val="0"/>
      <w:sz w:val="20"/>
      <w:szCs w:val="20"/>
      <w:lang w:eastAsia="zh-CN"/>
      <w14:ligatures w14:val="none"/>
    </w:rPr>
  </w:style>
  <w:style w:type="table" w:styleId="LightShading">
    <w:name w:val="Light Shading"/>
    <w:basedOn w:val="TableNormal"/>
    <w:uiPriority w:val="60"/>
    <w:qFormat/>
    <w:rPr>
      <w:rFonts w:eastAsia="SimSun" w:cs="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rFonts w:eastAsia="SimSun" w:cs="Times New Roman"/>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rFonts w:eastAsia="SimSun" w:cs="Times New Roman"/>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rFonts w:eastAsia="SimSun" w:cs="Times New Roman"/>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rFonts w:eastAsia="SimSun" w:cs="Times New Roman"/>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rFonts w:eastAsia="SimSun" w:cs="Times New Roman"/>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rFonts w:eastAsia="SimSun" w:cs="Times New Roman"/>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rPr>
      <w:rFonts w:eastAsia="SimSun" w:cs="Times New Roman"/>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rPr>
      <w:rFonts w:eastAsia="SimSun" w:cs="Times New Roma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rPr>
      <w:rFonts w:eastAsia="SimSun" w:cs="Times New Roman"/>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Pr>
      <w:rFonts w:eastAsia="SimSun" w:cs="Times New Roman"/>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rPr>
      <w:rFonts w:eastAsia="SimSun" w:cs="Times New Roman"/>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rPr>
      <w:rFonts w:eastAsia="SimSun"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rPr>
      <w:rFonts w:eastAsia="SimSun" w:cs="Times New Roman"/>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rPr>
      <w:rFonts w:eastAsia="SimSun" w:cs="Times New Roman"/>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rPr>
      <w:rFonts w:eastAsia="SimSun" w:cs="Times New Roman"/>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rPr>
      <w:rFonts w:eastAsia="SimSun" w:cs="Times New Roman"/>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rPr>
      <w:rFonts w:eastAsia="SimSun" w:cs="Times New Roman"/>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rPr>
      <w:rFonts w:eastAsia="SimSun" w:cs="Times New Roman"/>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rPr>
      <w:rFonts w:eastAsia="SimSun" w:cs="Times New Roman"/>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rPr>
      <w:rFonts w:eastAsia="SimSun" w:cs="Times New Roman"/>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rPr>
      <w:rFonts w:eastAsia="SimSun"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rPr>
      <w:rFonts w:eastAsia="SimSun"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rPr>
      <w:rFonts w:eastAsia="SimSun" w:cs="Times New Roman"/>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rPr>
      <w:rFonts w:eastAsia="SimSun" w:cs="Times New Roman"/>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rPr>
      <w:rFonts w:eastAsia="SimSun" w:cs="Times New Roman"/>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rPr>
      <w:rFonts w:eastAsia="SimSun" w:cs="Times New Roman"/>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rPr>
      <w:rFonts w:eastAsia="SimSun" w:cs="Times New Roman"/>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rPr>
      <w:rFonts w:eastAsia="SimSun"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rFonts w:eastAsia="SimSun" w:cs="Times New Roman"/>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rFonts w:eastAsia="SimSun" w:cs="Times New Roman"/>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rFonts w:eastAsia="SimSun" w:cs="Times New Roman"/>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rFonts w:eastAsia="SimSun" w:cs="Times New Roman"/>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rFonts w:eastAsia="SimSun" w:cs="Times New Roman"/>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rFonts w:eastAsia="SimSun" w:cs="Times New Roman"/>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rFonts w:eastAsia="SimSun" w:cs="Times New Roman"/>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rPr>
      <w:rFonts w:eastAsia="SimSun" w:cs="Times New Roman"/>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rPr>
      <w:rFonts w:eastAsia="SimSun" w:cs="Times New Roman"/>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Pr>
      <w:rFonts w:eastAsia="SimSun" w:cs="Times New Roman"/>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Pr>
      <w:rFonts w:eastAsia="SimSun" w:cs="Times New Roman"/>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Pr>
      <w:rFonts w:eastAsia="SimSun" w:cs="Times New Roman"/>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Pr>
      <w:rFonts w:eastAsia="SimSun" w:cs="Times New Roman"/>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Pr>
      <w:rFonts w:eastAsia="SimSun" w:cs="Times New Roman"/>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rPr>
      <w:rFonts w:eastAsia="SimSun" w:cs="Times New Roman"/>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rFonts w:eastAsia="SimSun" w:cs="Times New Roman"/>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rFonts w:eastAsia="SimSun" w:cs="Times New Roman"/>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rFonts w:eastAsia="SimSun" w:cs="Times New Roman"/>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rFonts w:eastAsia="SimSun" w:cs="Times New Roman"/>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rFonts w:eastAsia="SimSun" w:cs="Times New Roman"/>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rFonts w:eastAsia="SimSun" w:cs="Times New Roman"/>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rFonts w:eastAsia="SimSun" w:cs="Times New Roman"/>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rFonts w:eastAsia="SimSun" w:cs="Times New Roman"/>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rFonts w:eastAsia="SimSun" w:cs="Times New Roman"/>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rFonts w:eastAsia="SimSun" w:cs="Times New Roman"/>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rFonts w:eastAsia="SimSun" w:cs="Times New Roman"/>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rFonts w:eastAsia="SimSun" w:cs="Times New Roman"/>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rFonts w:eastAsia="SimSun" w:cs="Times New Roman"/>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rFonts w:eastAsia="SimSun" w:cs="Times New Roman"/>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rFonts w:eastAsia="SimSun" w:cs="Times New Roman"/>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rFonts w:eastAsia="SimSun" w:cs="Times New Roman"/>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rFonts w:eastAsia="SimSun" w:cs="Times New Roman"/>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rFonts w:eastAsia="SimSun" w:cs="Times New Roman"/>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rFonts w:eastAsia="SimSun" w:cs="Times New Roman"/>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rFonts w:eastAsia="SimSun" w:cs="Times New Roman"/>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rFonts w:eastAsia="SimSun" w:cs="Times New Roman"/>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rFonts w:eastAsia="SimSun" w:cs="Times New Roman"/>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rFonts w:eastAsia="SimSun" w:cs="Times New Roman"/>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rFonts w:eastAsia="SimSun" w:cs="Times New Roman"/>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rFonts w:eastAsia="SimSun" w:cs="Times New Roman"/>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rFonts w:eastAsia="SimSun" w:cs="Times New Roman"/>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rFonts w:eastAsia="SimSun" w:cs="Times New Roman"/>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rFonts w:eastAsia="SimSun" w:cs="Times New Roman"/>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TitleChar">
    <w:name w:val="Title Char"/>
    <w:basedOn w:val="DefaultParagraphFont"/>
    <w:link w:val="Title"/>
    <w:rPr>
      <w:rFonts w:eastAsia="Times New Roman" w:cs="Times New Roman"/>
      <w:b/>
      <w:bCs/>
      <w:kern w:val="28"/>
      <w:sz w:val="32"/>
      <w:szCs w:val="32"/>
      <w:lang w:val="zh-CN" w:eastAsia="zh-CN"/>
      <w14:ligatures w14:val="none"/>
    </w:rPr>
  </w:style>
  <w:style w:type="paragraph" w:styleId="ListParagraph">
    <w:name w:val="List Paragraph"/>
    <w:basedOn w:val="Normal"/>
    <w:uiPriority w:val="99"/>
    <w:qFormat/>
    <w:pPr>
      <w:spacing w:after="200" w:line="276" w:lineRule="auto"/>
      <w:ind w:left="720"/>
      <w:contextualSpacing/>
    </w:pPr>
    <w:rPr>
      <w:rFonts w:eastAsia="Calibri" w:cs="Times New Roman"/>
      <w:kern w:val="0"/>
      <w:sz w:val="26"/>
      <w14:ligatures w14:val="none"/>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semiHidden/>
    <w:qFormat/>
    <w:rPr>
      <w:rFonts w:eastAsiaTheme="minorEastAsia"/>
      <w:b/>
      <w:bCs/>
      <w:kern w:val="0"/>
      <w:sz w:val="32"/>
      <w:szCs w:val="32"/>
      <w:lang w:eastAsia="zh-CN"/>
      <w14:ligatures w14:val="none"/>
    </w:rPr>
  </w:style>
  <w:style w:type="character" w:customStyle="1" w:styleId="Heading4Char">
    <w:name w:val="Heading 4 Char"/>
    <w:basedOn w:val="DefaultParagraphFont"/>
    <w:link w:val="Heading4"/>
    <w:semiHidden/>
    <w:qFormat/>
    <w:rPr>
      <w:rFonts w:eastAsiaTheme="minorEastAsia"/>
      <w:b/>
      <w:bCs/>
      <w:kern w:val="0"/>
      <w:sz w:val="28"/>
      <w:szCs w:val="28"/>
      <w:lang w:eastAsia="zh-CN"/>
      <w14:ligatures w14:val="none"/>
    </w:rPr>
  </w:style>
  <w:style w:type="character" w:customStyle="1" w:styleId="Heading5Char">
    <w:name w:val="Heading 5 Char"/>
    <w:basedOn w:val="DefaultParagraphFont"/>
    <w:link w:val="Heading5"/>
    <w:semiHidden/>
    <w:rPr>
      <w:rFonts w:eastAsiaTheme="minorEastAsia"/>
      <w:b/>
      <w:bCs/>
      <w:kern w:val="0"/>
      <w:sz w:val="28"/>
      <w:szCs w:val="28"/>
      <w:lang w:eastAsia="zh-CN"/>
      <w14:ligatures w14:val="none"/>
    </w:rPr>
  </w:style>
  <w:style w:type="character" w:customStyle="1" w:styleId="Heading6Char">
    <w:name w:val="Heading 6 Char"/>
    <w:basedOn w:val="DefaultParagraphFont"/>
    <w:link w:val="Heading6"/>
    <w:semiHidden/>
    <w:qFormat/>
    <w:rPr>
      <w:rFonts w:eastAsiaTheme="minorEastAsia"/>
      <w:b/>
      <w:bCs/>
      <w:kern w:val="0"/>
      <w:szCs w:val="24"/>
      <w:lang w:eastAsia="zh-CN"/>
      <w14:ligatures w14:val="none"/>
    </w:rPr>
  </w:style>
  <w:style w:type="character" w:customStyle="1" w:styleId="Heading7Char">
    <w:name w:val="Heading 7 Char"/>
    <w:basedOn w:val="DefaultParagraphFont"/>
    <w:link w:val="Heading7"/>
    <w:semiHidden/>
    <w:rPr>
      <w:rFonts w:eastAsiaTheme="minorEastAsia"/>
      <w:b/>
      <w:bCs/>
      <w:kern w:val="0"/>
      <w:szCs w:val="24"/>
      <w:lang w:eastAsia="zh-CN"/>
      <w14:ligatures w14:val="none"/>
    </w:rPr>
  </w:style>
  <w:style w:type="character" w:customStyle="1" w:styleId="Heading8Char">
    <w:name w:val="Heading 8 Char"/>
    <w:basedOn w:val="DefaultParagraphFont"/>
    <w:link w:val="Heading8"/>
    <w:semiHidden/>
    <w:rPr>
      <w:rFonts w:eastAsiaTheme="minorEastAsia"/>
      <w:kern w:val="0"/>
      <w:szCs w:val="24"/>
      <w:lang w:eastAsia="zh-CN"/>
      <w14:ligatures w14:val="none"/>
    </w:rPr>
  </w:style>
  <w:style w:type="character" w:customStyle="1" w:styleId="Heading9Char">
    <w:name w:val="Heading 9 Char"/>
    <w:basedOn w:val="DefaultParagraphFont"/>
    <w:link w:val="Heading9"/>
    <w:semiHidden/>
    <w:qFormat/>
    <w:rPr>
      <w:rFonts w:eastAsiaTheme="minorEastAsia"/>
      <w:kern w:val="0"/>
      <w:sz w:val="20"/>
      <w:szCs w:val="21"/>
      <w:lang w:eastAsia="zh-CN"/>
      <w14:ligatures w14:val="none"/>
    </w:rPr>
  </w:style>
  <w:style w:type="character" w:customStyle="1" w:styleId="BalloonTextChar">
    <w:name w:val="Balloon Text Char"/>
    <w:basedOn w:val="DefaultParagraphFont"/>
    <w:link w:val="BalloonText"/>
    <w:rPr>
      <w:rFonts w:eastAsiaTheme="minorEastAsia"/>
      <w:kern w:val="0"/>
      <w:sz w:val="16"/>
      <w:szCs w:val="16"/>
      <w:lang w:eastAsia="zh-CN"/>
      <w14:ligatures w14:val="none"/>
    </w:rPr>
  </w:style>
  <w:style w:type="character" w:customStyle="1" w:styleId="BodyTextChar">
    <w:name w:val="Body Text Char"/>
    <w:basedOn w:val="DefaultParagraphFont"/>
    <w:link w:val="BodyText"/>
    <w:qFormat/>
    <w:rPr>
      <w:rFonts w:eastAsiaTheme="minorEastAsia"/>
      <w:kern w:val="0"/>
      <w:sz w:val="20"/>
      <w:szCs w:val="20"/>
      <w:lang w:eastAsia="zh-CN"/>
      <w14:ligatures w14:val="none"/>
    </w:rPr>
  </w:style>
  <w:style w:type="character" w:customStyle="1" w:styleId="BodyText2Char">
    <w:name w:val="Body Text 2 Char"/>
    <w:basedOn w:val="DefaultParagraphFont"/>
    <w:link w:val="BodyText2"/>
    <w:rPr>
      <w:rFonts w:eastAsiaTheme="minorEastAsia"/>
      <w:kern w:val="0"/>
      <w:sz w:val="20"/>
      <w:szCs w:val="20"/>
      <w:lang w:eastAsia="zh-CN"/>
      <w14:ligatures w14:val="none"/>
    </w:rPr>
  </w:style>
  <w:style w:type="character" w:customStyle="1" w:styleId="BodyText3Char">
    <w:name w:val="Body Text 3 Char"/>
    <w:basedOn w:val="DefaultParagraphFont"/>
    <w:link w:val="BodyText3"/>
    <w:rPr>
      <w:rFonts w:eastAsiaTheme="minorEastAsia"/>
      <w:kern w:val="0"/>
      <w:sz w:val="16"/>
      <w:szCs w:val="16"/>
      <w:lang w:eastAsia="zh-CN"/>
      <w14:ligatures w14:val="none"/>
    </w:rPr>
  </w:style>
  <w:style w:type="character" w:customStyle="1" w:styleId="BodyTextFirstIndentChar">
    <w:name w:val="Body Text First Indent Char"/>
    <w:basedOn w:val="BodyTextChar"/>
    <w:link w:val="BodyTextFirstIndent"/>
    <w:rPr>
      <w:rFonts w:eastAsiaTheme="minorEastAsia"/>
      <w:kern w:val="0"/>
      <w:sz w:val="20"/>
      <w:szCs w:val="20"/>
      <w:lang w:eastAsia="zh-CN"/>
      <w14:ligatures w14:val="none"/>
    </w:rPr>
  </w:style>
  <w:style w:type="character" w:customStyle="1" w:styleId="BodyTextIndentChar">
    <w:name w:val="Body Text Indent Char"/>
    <w:basedOn w:val="DefaultParagraphFont"/>
    <w:link w:val="BodyTextIndent"/>
    <w:qFormat/>
    <w:rPr>
      <w:rFonts w:eastAsiaTheme="minorEastAsia"/>
      <w:kern w:val="0"/>
      <w:sz w:val="20"/>
      <w:szCs w:val="20"/>
      <w:lang w:eastAsia="zh-CN"/>
      <w14:ligatures w14:val="none"/>
    </w:rPr>
  </w:style>
  <w:style w:type="character" w:customStyle="1" w:styleId="BodyTextFirstIndent2Char">
    <w:name w:val="Body Text First Indent 2 Char"/>
    <w:basedOn w:val="BodyTextIndentChar"/>
    <w:link w:val="BodyTextFirstIndent2"/>
    <w:qFormat/>
    <w:rPr>
      <w:rFonts w:eastAsiaTheme="minorEastAsia"/>
      <w:kern w:val="0"/>
      <w:sz w:val="20"/>
      <w:szCs w:val="20"/>
      <w:lang w:eastAsia="zh-CN"/>
      <w14:ligatures w14:val="none"/>
    </w:rPr>
  </w:style>
  <w:style w:type="character" w:customStyle="1" w:styleId="BodyTextIndent2Char">
    <w:name w:val="Body Text Indent 2 Char"/>
    <w:basedOn w:val="DefaultParagraphFont"/>
    <w:link w:val="BodyTextIndent2"/>
    <w:rPr>
      <w:rFonts w:eastAsiaTheme="minorEastAsia"/>
      <w:kern w:val="0"/>
      <w:sz w:val="20"/>
      <w:szCs w:val="20"/>
      <w:lang w:eastAsia="zh-CN"/>
      <w14:ligatures w14:val="none"/>
    </w:rPr>
  </w:style>
  <w:style w:type="character" w:customStyle="1" w:styleId="BodyTextIndent3Char">
    <w:name w:val="Body Text Indent 3 Char"/>
    <w:basedOn w:val="DefaultParagraphFont"/>
    <w:link w:val="BodyTextIndent3"/>
    <w:rPr>
      <w:rFonts w:eastAsiaTheme="minorEastAsia"/>
      <w:kern w:val="0"/>
      <w:sz w:val="16"/>
      <w:szCs w:val="16"/>
      <w:lang w:eastAsia="zh-CN"/>
      <w14:ligatures w14:val="none"/>
    </w:rPr>
  </w:style>
  <w:style w:type="character" w:customStyle="1" w:styleId="ClosingChar">
    <w:name w:val="Closing Char"/>
    <w:basedOn w:val="DefaultParagraphFont"/>
    <w:link w:val="Closing"/>
    <w:qFormat/>
    <w:rPr>
      <w:rFonts w:eastAsiaTheme="minorEastAsia"/>
      <w:kern w:val="0"/>
      <w:sz w:val="20"/>
      <w:szCs w:val="20"/>
      <w:lang w:eastAsia="zh-CN"/>
      <w14:ligatures w14:val="none"/>
    </w:rPr>
  </w:style>
  <w:style w:type="character" w:customStyle="1" w:styleId="CommentTextChar">
    <w:name w:val="Comment Text Char"/>
    <w:basedOn w:val="DefaultParagraphFont"/>
    <w:link w:val="CommentText"/>
    <w:rPr>
      <w:rFonts w:eastAsiaTheme="minorEastAsia"/>
      <w:kern w:val="0"/>
      <w:sz w:val="20"/>
      <w:szCs w:val="20"/>
      <w:lang w:eastAsia="zh-CN"/>
      <w14:ligatures w14:val="none"/>
    </w:rPr>
  </w:style>
  <w:style w:type="character" w:customStyle="1" w:styleId="CommentSubjectChar">
    <w:name w:val="Comment Subject Char"/>
    <w:basedOn w:val="CommentTextChar"/>
    <w:link w:val="CommentSubject"/>
    <w:qFormat/>
    <w:rPr>
      <w:rFonts w:eastAsiaTheme="minorEastAsia"/>
      <w:b/>
      <w:bCs/>
      <w:kern w:val="0"/>
      <w:sz w:val="20"/>
      <w:szCs w:val="20"/>
      <w:lang w:eastAsia="zh-CN"/>
      <w14:ligatures w14:val="none"/>
    </w:rPr>
  </w:style>
  <w:style w:type="character" w:customStyle="1" w:styleId="DateChar">
    <w:name w:val="Date Char"/>
    <w:basedOn w:val="DefaultParagraphFont"/>
    <w:link w:val="Date"/>
    <w:rPr>
      <w:rFonts w:eastAsiaTheme="minorEastAsia"/>
      <w:kern w:val="0"/>
      <w:sz w:val="20"/>
      <w:szCs w:val="20"/>
      <w:lang w:eastAsia="zh-CN"/>
      <w14:ligatures w14:val="none"/>
    </w:rPr>
  </w:style>
  <w:style w:type="character" w:customStyle="1" w:styleId="DocumentMapChar">
    <w:name w:val="Document Map Char"/>
    <w:basedOn w:val="DefaultParagraphFont"/>
    <w:link w:val="DocumentMap"/>
    <w:rPr>
      <w:rFonts w:eastAsiaTheme="minorEastAsia"/>
      <w:kern w:val="0"/>
      <w:sz w:val="20"/>
      <w:szCs w:val="20"/>
      <w:shd w:val="clear" w:color="auto" w:fill="000080"/>
      <w:lang w:eastAsia="zh-CN"/>
      <w14:ligatures w14:val="none"/>
    </w:rPr>
  </w:style>
  <w:style w:type="character" w:customStyle="1" w:styleId="E-mailSignatureChar">
    <w:name w:val="E-mail Signature Char"/>
    <w:basedOn w:val="DefaultParagraphFont"/>
    <w:link w:val="E-mailSignature"/>
    <w:rPr>
      <w:rFonts w:eastAsiaTheme="minorEastAsia"/>
      <w:kern w:val="0"/>
      <w:sz w:val="20"/>
      <w:szCs w:val="20"/>
      <w:lang w:eastAsia="zh-CN"/>
      <w14:ligatures w14:val="none"/>
    </w:rPr>
  </w:style>
  <w:style w:type="character" w:customStyle="1" w:styleId="EndnoteTextChar">
    <w:name w:val="Endnote Text Char"/>
    <w:basedOn w:val="DefaultParagraphFont"/>
    <w:link w:val="EndnoteText"/>
    <w:qFormat/>
    <w:rPr>
      <w:rFonts w:eastAsiaTheme="minorEastAsia"/>
      <w:kern w:val="0"/>
      <w:sz w:val="20"/>
      <w:szCs w:val="20"/>
      <w:lang w:eastAsia="zh-CN"/>
      <w14:ligatures w14:val="none"/>
    </w:rPr>
  </w:style>
  <w:style w:type="character" w:customStyle="1" w:styleId="FooterChar">
    <w:name w:val="Footer Char"/>
    <w:basedOn w:val="DefaultParagraphFont"/>
    <w:link w:val="Footer"/>
    <w:uiPriority w:val="99"/>
    <w:rPr>
      <w:rFonts w:eastAsiaTheme="minorEastAsia"/>
      <w:kern w:val="0"/>
      <w:sz w:val="18"/>
      <w:szCs w:val="18"/>
      <w:lang w:eastAsia="zh-CN"/>
      <w14:ligatures w14:val="none"/>
    </w:rPr>
  </w:style>
  <w:style w:type="character" w:customStyle="1" w:styleId="FootnoteTextChar">
    <w:name w:val="Footnote Text Char"/>
    <w:basedOn w:val="DefaultParagraphFont"/>
    <w:link w:val="FootnoteText"/>
    <w:rPr>
      <w:rFonts w:eastAsiaTheme="minorEastAsia"/>
      <w:kern w:val="0"/>
      <w:sz w:val="18"/>
      <w:szCs w:val="18"/>
      <w:lang w:eastAsia="zh-CN"/>
      <w14:ligatures w14:val="none"/>
    </w:rPr>
  </w:style>
  <w:style w:type="character" w:customStyle="1" w:styleId="HeaderChar">
    <w:name w:val="Header Char"/>
    <w:basedOn w:val="DefaultParagraphFont"/>
    <w:link w:val="Header"/>
    <w:rPr>
      <w:rFonts w:eastAsiaTheme="minorEastAsia"/>
      <w:kern w:val="0"/>
      <w:sz w:val="18"/>
      <w:szCs w:val="18"/>
      <w:lang w:eastAsia="zh-CN"/>
      <w14:ligatures w14:val="none"/>
    </w:rPr>
  </w:style>
  <w:style w:type="character" w:customStyle="1" w:styleId="HTMLAddressChar">
    <w:name w:val="HTML Address Char"/>
    <w:basedOn w:val="DefaultParagraphFont"/>
    <w:link w:val="HTMLAddress"/>
    <w:rPr>
      <w:rFonts w:eastAsiaTheme="minorEastAsia"/>
      <w:i/>
      <w:iCs/>
      <w:kern w:val="0"/>
      <w:sz w:val="20"/>
      <w:szCs w:val="20"/>
      <w:lang w:eastAsia="zh-CN"/>
      <w14:ligatures w14:val="none"/>
    </w:rPr>
  </w:style>
  <w:style w:type="character" w:customStyle="1" w:styleId="HTMLPreformattedChar">
    <w:name w:val="HTML Preformatted Char"/>
    <w:basedOn w:val="DefaultParagraphFont"/>
    <w:link w:val="HTMLPreformatted"/>
    <w:qFormat/>
    <w:rPr>
      <w:rFonts w:ascii="Courier New" w:eastAsiaTheme="minorEastAsia" w:hAnsi="Courier New" w:cs="Courier New"/>
      <w:kern w:val="0"/>
      <w:sz w:val="20"/>
      <w:szCs w:val="20"/>
      <w:lang w:eastAsia="zh-CN"/>
      <w14:ligatures w14:val="none"/>
    </w:rPr>
  </w:style>
  <w:style w:type="character" w:customStyle="1" w:styleId="MacroTextChar">
    <w:name w:val="Macro Text Char"/>
    <w:basedOn w:val="DefaultParagraphFont"/>
    <w:link w:val="MacroText"/>
    <w:qFormat/>
    <w:rPr>
      <w:rFonts w:ascii="Courier New" w:eastAsiaTheme="minorEastAsia" w:hAnsi="Courier New" w:cs="Courier New"/>
      <w:szCs w:val="24"/>
      <w:lang w:eastAsia="zh-CN"/>
      <w14:ligatures w14:val="none"/>
    </w:rPr>
  </w:style>
  <w:style w:type="character" w:customStyle="1" w:styleId="MessageHeaderChar">
    <w:name w:val="Message Header Char"/>
    <w:basedOn w:val="DefaultParagraphFont"/>
    <w:link w:val="MessageHeader"/>
    <w:rPr>
      <w:rFonts w:ascii="Arial" w:eastAsiaTheme="minorEastAsia" w:hAnsi="Arial" w:cs="Arial"/>
      <w:kern w:val="0"/>
      <w:szCs w:val="24"/>
      <w:shd w:val="pct20" w:color="auto" w:fill="auto"/>
      <w:lang w:eastAsia="zh-CN"/>
      <w14:ligatures w14:val="none"/>
    </w:rPr>
  </w:style>
  <w:style w:type="character" w:customStyle="1" w:styleId="NoteHeadingChar">
    <w:name w:val="Note Heading Char"/>
    <w:basedOn w:val="DefaultParagraphFont"/>
    <w:link w:val="NoteHeading"/>
    <w:rPr>
      <w:rFonts w:eastAsiaTheme="minorEastAsia"/>
      <w:kern w:val="0"/>
      <w:sz w:val="20"/>
      <w:szCs w:val="20"/>
      <w:lang w:eastAsia="zh-CN"/>
      <w14:ligatures w14:val="none"/>
    </w:rPr>
  </w:style>
  <w:style w:type="character" w:customStyle="1" w:styleId="PlainTextChar">
    <w:name w:val="Plain Text Char"/>
    <w:basedOn w:val="DefaultParagraphFont"/>
    <w:link w:val="PlainText"/>
    <w:rPr>
      <w:rFonts w:ascii="SimSun" w:eastAsiaTheme="minorEastAsia" w:hAnsi="Courier New" w:cs="Courier New"/>
      <w:kern w:val="0"/>
      <w:sz w:val="20"/>
      <w:szCs w:val="21"/>
      <w:lang w:eastAsia="zh-CN"/>
      <w14:ligatures w14:val="none"/>
    </w:rPr>
  </w:style>
  <w:style w:type="character" w:customStyle="1" w:styleId="SalutationChar">
    <w:name w:val="Salutation Char"/>
    <w:basedOn w:val="DefaultParagraphFont"/>
    <w:link w:val="Salutation"/>
    <w:qFormat/>
    <w:rPr>
      <w:rFonts w:eastAsiaTheme="minorEastAsia"/>
      <w:kern w:val="0"/>
      <w:sz w:val="20"/>
      <w:szCs w:val="20"/>
      <w:lang w:eastAsia="zh-CN"/>
      <w14:ligatures w14:val="none"/>
    </w:rPr>
  </w:style>
  <w:style w:type="character" w:customStyle="1" w:styleId="SignatureChar">
    <w:name w:val="Signature Char"/>
    <w:basedOn w:val="DefaultParagraphFont"/>
    <w:link w:val="Signature"/>
    <w:qFormat/>
    <w:rPr>
      <w:rFonts w:eastAsiaTheme="minorEastAsia"/>
      <w:kern w:val="0"/>
      <w:sz w:val="20"/>
      <w:szCs w:val="20"/>
      <w:lang w:eastAsia="zh-CN"/>
      <w14:ligatures w14:val="none"/>
    </w:rPr>
  </w:style>
  <w:style w:type="character" w:customStyle="1" w:styleId="SubtitleChar">
    <w:name w:val="Subtitle Char"/>
    <w:basedOn w:val="DefaultParagraphFont"/>
    <w:link w:val="Subtitle"/>
    <w:qFormat/>
    <w:rPr>
      <w:rFonts w:ascii="Arial" w:eastAsiaTheme="minorEastAsia" w:hAnsi="Arial" w:cs="Arial"/>
      <w:b/>
      <w:bCs/>
      <w:kern w:val="28"/>
      <w:sz w:val="32"/>
      <w:szCs w:val="32"/>
      <w:lang w:eastAsia="zh-CN"/>
      <w14:ligatures w14:val="none"/>
    </w:rPr>
  </w:style>
  <w:style w:type="table" w:customStyle="1" w:styleId="TableGrid10">
    <w:name w:val="Table Grid1"/>
    <w:basedOn w:val="TableNormal"/>
    <w:uiPriority w:val="99"/>
    <w:unhideWhenUsed/>
    <w:pPr>
      <w:widowControl w:val="0"/>
      <w:jc w:val="both"/>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132E09"/>
  </w:style>
  <w:style w:type="paragraph" w:styleId="TOCHeading">
    <w:name w:val="TOC Heading"/>
    <w:basedOn w:val="Heading1"/>
    <w:next w:val="Normal"/>
    <w:uiPriority w:val="39"/>
    <w:unhideWhenUsed/>
    <w:qFormat/>
    <w:rsid w:val="00DC34AB"/>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645472">
      <w:bodyDiv w:val="1"/>
      <w:marLeft w:val="0"/>
      <w:marRight w:val="0"/>
      <w:marTop w:val="0"/>
      <w:marBottom w:val="0"/>
      <w:divBdr>
        <w:top w:val="none" w:sz="0" w:space="0" w:color="auto"/>
        <w:left w:val="none" w:sz="0" w:space="0" w:color="auto"/>
        <w:bottom w:val="none" w:sz="0" w:space="0" w:color="auto"/>
        <w:right w:val="none" w:sz="0" w:space="0" w:color="auto"/>
      </w:divBdr>
    </w:div>
    <w:div w:id="1173641333">
      <w:bodyDiv w:val="1"/>
      <w:marLeft w:val="0"/>
      <w:marRight w:val="0"/>
      <w:marTop w:val="0"/>
      <w:marBottom w:val="0"/>
      <w:divBdr>
        <w:top w:val="none" w:sz="0" w:space="0" w:color="auto"/>
        <w:left w:val="none" w:sz="0" w:space="0" w:color="auto"/>
        <w:bottom w:val="none" w:sz="0" w:space="0" w:color="auto"/>
        <w:right w:val="none" w:sz="0" w:space="0" w:color="auto"/>
      </w:divBdr>
      <w:divsChild>
        <w:div w:id="688138495">
          <w:marLeft w:val="0"/>
          <w:marRight w:val="0"/>
          <w:marTop w:val="0"/>
          <w:marBottom w:val="0"/>
          <w:divBdr>
            <w:top w:val="none" w:sz="0" w:space="0" w:color="auto"/>
            <w:left w:val="none" w:sz="0" w:space="0" w:color="auto"/>
            <w:bottom w:val="none" w:sz="0" w:space="0" w:color="auto"/>
            <w:right w:val="none" w:sz="0" w:space="0" w:color="auto"/>
          </w:divBdr>
          <w:divsChild>
            <w:div w:id="1889796344">
              <w:marLeft w:val="0"/>
              <w:marRight w:val="0"/>
              <w:marTop w:val="0"/>
              <w:marBottom w:val="0"/>
              <w:divBdr>
                <w:top w:val="none" w:sz="0" w:space="0" w:color="auto"/>
                <w:left w:val="none" w:sz="0" w:space="0" w:color="auto"/>
                <w:bottom w:val="none" w:sz="0" w:space="0" w:color="auto"/>
                <w:right w:val="none" w:sz="0" w:space="0" w:color="auto"/>
              </w:divBdr>
              <w:divsChild>
                <w:div w:id="1246721609">
                  <w:marLeft w:val="0"/>
                  <w:marRight w:val="0"/>
                  <w:marTop w:val="0"/>
                  <w:marBottom w:val="0"/>
                  <w:divBdr>
                    <w:top w:val="none" w:sz="0" w:space="0" w:color="auto"/>
                    <w:left w:val="single" w:sz="12" w:space="0" w:color="auto"/>
                    <w:bottom w:val="none" w:sz="0" w:space="0" w:color="auto"/>
                    <w:right w:val="single" w:sz="12" w:space="0" w:color="auto"/>
                  </w:divBdr>
                  <w:divsChild>
                    <w:div w:id="1670325566">
                      <w:marLeft w:val="0"/>
                      <w:marRight w:val="0"/>
                      <w:marTop w:val="0"/>
                      <w:marBottom w:val="0"/>
                      <w:divBdr>
                        <w:top w:val="none" w:sz="0" w:space="0" w:color="auto"/>
                        <w:left w:val="none" w:sz="0" w:space="0" w:color="auto"/>
                        <w:bottom w:val="none" w:sz="0" w:space="0" w:color="auto"/>
                        <w:right w:val="none" w:sz="0" w:space="0" w:color="auto"/>
                      </w:divBdr>
                      <w:divsChild>
                        <w:div w:id="796414587">
                          <w:marLeft w:val="0"/>
                          <w:marRight w:val="0"/>
                          <w:marTop w:val="0"/>
                          <w:marBottom w:val="0"/>
                          <w:divBdr>
                            <w:top w:val="none" w:sz="0" w:space="0" w:color="auto"/>
                            <w:left w:val="none" w:sz="0" w:space="0" w:color="auto"/>
                            <w:bottom w:val="none" w:sz="0" w:space="0" w:color="auto"/>
                            <w:right w:val="none" w:sz="0" w:space="0" w:color="auto"/>
                          </w:divBdr>
                          <w:divsChild>
                            <w:div w:id="1083644881">
                              <w:marLeft w:val="0"/>
                              <w:marRight w:val="0"/>
                              <w:marTop w:val="0"/>
                              <w:marBottom w:val="0"/>
                              <w:divBdr>
                                <w:top w:val="none" w:sz="0" w:space="0" w:color="auto"/>
                                <w:left w:val="none" w:sz="0" w:space="0" w:color="auto"/>
                                <w:bottom w:val="none" w:sz="0" w:space="0" w:color="auto"/>
                                <w:right w:val="none" w:sz="0" w:space="0" w:color="auto"/>
                              </w:divBdr>
                              <w:divsChild>
                                <w:div w:id="279118116">
                                  <w:marLeft w:val="0"/>
                                  <w:marRight w:val="0"/>
                                  <w:marTop w:val="0"/>
                                  <w:marBottom w:val="0"/>
                                  <w:divBdr>
                                    <w:top w:val="none" w:sz="0" w:space="0" w:color="auto"/>
                                    <w:left w:val="none" w:sz="0" w:space="0" w:color="auto"/>
                                    <w:bottom w:val="none" w:sz="0" w:space="0" w:color="auto"/>
                                    <w:right w:val="none" w:sz="0" w:space="0" w:color="auto"/>
                                  </w:divBdr>
                                  <w:divsChild>
                                    <w:div w:id="1676149804">
                                      <w:marLeft w:val="0"/>
                                      <w:marRight w:val="0"/>
                                      <w:marTop w:val="0"/>
                                      <w:marBottom w:val="0"/>
                                      <w:divBdr>
                                        <w:top w:val="none" w:sz="0" w:space="0" w:color="auto"/>
                                        <w:left w:val="none" w:sz="0" w:space="0" w:color="auto"/>
                                        <w:bottom w:val="none" w:sz="0" w:space="0" w:color="auto"/>
                                        <w:right w:val="none" w:sz="0" w:space="0" w:color="auto"/>
                                      </w:divBdr>
                                      <w:divsChild>
                                        <w:div w:id="997655742">
                                          <w:marLeft w:val="0"/>
                                          <w:marRight w:val="0"/>
                                          <w:marTop w:val="0"/>
                                          <w:marBottom w:val="0"/>
                                          <w:divBdr>
                                            <w:top w:val="none" w:sz="0" w:space="0" w:color="auto"/>
                                            <w:left w:val="none" w:sz="0" w:space="0" w:color="auto"/>
                                            <w:bottom w:val="none" w:sz="0" w:space="0" w:color="auto"/>
                                            <w:right w:val="none" w:sz="0" w:space="0" w:color="auto"/>
                                          </w:divBdr>
                                          <w:divsChild>
                                            <w:div w:id="471409614">
                                              <w:marLeft w:val="0"/>
                                              <w:marRight w:val="0"/>
                                              <w:marTop w:val="0"/>
                                              <w:marBottom w:val="0"/>
                                              <w:divBdr>
                                                <w:top w:val="none" w:sz="0" w:space="0" w:color="auto"/>
                                                <w:left w:val="none" w:sz="0" w:space="0" w:color="auto"/>
                                                <w:bottom w:val="none" w:sz="0" w:space="0" w:color="auto"/>
                                                <w:right w:val="none" w:sz="0" w:space="0" w:color="auto"/>
                                              </w:divBdr>
                                              <w:divsChild>
                                                <w:div w:id="1821313470">
                                                  <w:marLeft w:val="0"/>
                                                  <w:marRight w:val="0"/>
                                                  <w:marTop w:val="0"/>
                                                  <w:marBottom w:val="0"/>
                                                  <w:divBdr>
                                                    <w:top w:val="none" w:sz="0" w:space="0" w:color="auto"/>
                                                    <w:left w:val="none" w:sz="0" w:space="0" w:color="auto"/>
                                                    <w:bottom w:val="none" w:sz="0" w:space="0" w:color="auto"/>
                                                    <w:right w:val="none" w:sz="0" w:space="0" w:color="auto"/>
                                                  </w:divBdr>
                                                  <w:divsChild>
                                                    <w:div w:id="1257788221">
                                                      <w:marLeft w:val="0"/>
                                                      <w:marRight w:val="0"/>
                                                      <w:marTop w:val="0"/>
                                                      <w:marBottom w:val="0"/>
                                                      <w:divBdr>
                                                        <w:top w:val="none" w:sz="0" w:space="0" w:color="auto"/>
                                                        <w:left w:val="none" w:sz="0" w:space="0" w:color="auto"/>
                                                        <w:bottom w:val="none" w:sz="0" w:space="0" w:color="auto"/>
                                                        <w:right w:val="none" w:sz="0" w:space="0" w:color="auto"/>
                                                      </w:divBdr>
                                                      <w:divsChild>
                                                        <w:div w:id="374740160">
                                                          <w:marLeft w:val="0"/>
                                                          <w:marRight w:val="0"/>
                                                          <w:marTop w:val="0"/>
                                                          <w:marBottom w:val="0"/>
                                                          <w:divBdr>
                                                            <w:top w:val="none" w:sz="0" w:space="0" w:color="auto"/>
                                                            <w:left w:val="none" w:sz="0" w:space="0" w:color="auto"/>
                                                            <w:bottom w:val="none" w:sz="0" w:space="0" w:color="auto"/>
                                                            <w:right w:val="none" w:sz="0" w:space="0" w:color="auto"/>
                                                          </w:divBdr>
                                                          <w:divsChild>
                                                            <w:div w:id="156653124">
                                                              <w:marLeft w:val="0"/>
                                                              <w:marRight w:val="0"/>
                                                              <w:marTop w:val="0"/>
                                                              <w:marBottom w:val="0"/>
                                                              <w:divBdr>
                                                                <w:top w:val="none" w:sz="0" w:space="0" w:color="auto"/>
                                                                <w:left w:val="none" w:sz="0" w:space="0" w:color="auto"/>
                                                                <w:bottom w:val="none" w:sz="0" w:space="0" w:color="auto"/>
                                                                <w:right w:val="none" w:sz="0" w:space="0" w:color="auto"/>
                                                              </w:divBdr>
                                                              <w:divsChild>
                                                                <w:div w:id="970476860">
                                                                  <w:marLeft w:val="0"/>
                                                                  <w:marRight w:val="0"/>
                                                                  <w:marTop w:val="0"/>
                                                                  <w:marBottom w:val="0"/>
                                                                  <w:divBdr>
                                                                    <w:top w:val="none" w:sz="0" w:space="0" w:color="auto"/>
                                                                    <w:left w:val="none" w:sz="0" w:space="0" w:color="auto"/>
                                                                    <w:bottom w:val="none" w:sz="0" w:space="0" w:color="auto"/>
                                                                    <w:right w:val="none" w:sz="0" w:space="0" w:color="auto"/>
                                                                  </w:divBdr>
                                                                  <w:divsChild>
                                                                    <w:div w:id="1398817781">
                                                                      <w:marLeft w:val="0"/>
                                                                      <w:marRight w:val="0"/>
                                                                      <w:marTop w:val="0"/>
                                                                      <w:marBottom w:val="0"/>
                                                                      <w:divBdr>
                                                                        <w:top w:val="none" w:sz="0" w:space="0" w:color="auto"/>
                                                                        <w:left w:val="none" w:sz="0" w:space="0" w:color="auto"/>
                                                                        <w:bottom w:val="none" w:sz="0" w:space="0" w:color="auto"/>
                                                                        <w:right w:val="none" w:sz="0" w:space="0" w:color="auto"/>
                                                                      </w:divBdr>
                                                                      <w:divsChild>
                                                                        <w:div w:id="614754837">
                                                                          <w:marLeft w:val="0"/>
                                                                          <w:marRight w:val="0"/>
                                                                          <w:marTop w:val="0"/>
                                                                          <w:marBottom w:val="0"/>
                                                                          <w:divBdr>
                                                                            <w:top w:val="none" w:sz="0" w:space="0" w:color="auto"/>
                                                                            <w:left w:val="none" w:sz="0" w:space="0" w:color="auto"/>
                                                                            <w:bottom w:val="none" w:sz="0" w:space="0" w:color="auto"/>
                                                                            <w:right w:val="none" w:sz="0" w:space="0" w:color="auto"/>
                                                                          </w:divBdr>
                                                                          <w:divsChild>
                                                                            <w:div w:id="1789278960">
                                                                              <w:marLeft w:val="0"/>
                                                                              <w:marRight w:val="0"/>
                                                                              <w:marTop w:val="0"/>
                                                                              <w:marBottom w:val="0"/>
                                                                              <w:divBdr>
                                                                                <w:top w:val="none" w:sz="0" w:space="0" w:color="auto"/>
                                                                                <w:left w:val="none" w:sz="0" w:space="0" w:color="auto"/>
                                                                                <w:bottom w:val="none" w:sz="0" w:space="0" w:color="auto"/>
                                                                                <w:right w:val="none" w:sz="0" w:space="0" w:color="auto"/>
                                                                              </w:divBdr>
                                                                              <w:divsChild>
                                                                                <w:div w:id="86660068">
                                                                                  <w:marLeft w:val="0"/>
                                                                                  <w:marRight w:val="0"/>
                                                                                  <w:marTop w:val="0"/>
                                                                                  <w:marBottom w:val="0"/>
                                                                                  <w:divBdr>
                                                                                    <w:top w:val="none" w:sz="0" w:space="0" w:color="auto"/>
                                                                                    <w:left w:val="none" w:sz="0" w:space="0" w:color="auto"/>
                                                                                    <w:bottom w:val="none" w:sz="0" w:space="0" w:color="auto"/>
                                                                                    <w:right w:val="none" w:sz="0" w:space="0" w:color="auto"/>
                                                                                  </w:divBdr>
                                                                                  <w:divsChild>
                                                                                    <w:div w:id="1649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389769">
                                                          <w:marLeft w:val="0"/>
                                                          <w:marRight w:val="0"/>
                                                          <w:marTop w:val="0"/>
                                                          <w:marBottom w:val="0"/>
                                                          <w:divBdr>
                                                            <w:top w:val="none" w:sz="0" w:space="0" w:color="auto"/>
                                                            <w:left w:val="none" w:sz="0" w:space="0" w:color="auto"/>
                                                            <w:bottom w:val="none" w:sz="0" w:space="0" w:color="auto"/>
                                                            <w:right w:val="none" w:sz="0" w:space="0" w:color="auto"/>
                                                          </w:divBdr>
                                                          <w:divsChild>
                                                            <w:div w:id="1404639549">
                                                              <w:marLeft w:val="0"/>
                                                              <w:marRight w:val="0"/>
                                                              <w:marTop w:val="0"/>
                                                              <w:marBottom w:val="0"/>
                                                              <w:divBdr>
                                                                <w:top w:val="none" w:sz="0" w:space="0" w:color="auto"/>
                                                                <w:left w:val="none" w:sz="0" w:space="0" w:color="auto"/>
                                                                <w:bottom w:val="none" w:sz="0" w:space="0" w:color="auto"/>
                                                                <w:right w:val="none" w:sz="0" w:space="0" w:color="auto"/>
                                                              </w:divBdr>
                                                              <w:divsChild>
                                                                <w:div w:id="267738070">
                                                                  <w:marLeft w:val="0"/>
                                                                  <w:marRight w:val="120"/>
                                                                  <w:marTop w:val="60"/>
                                                                  <w:marBottom w:val="60"/>
                                                                  <w:divBdr>
                                                                    <w:top w:val="single" w:sz="2" w:space="0" w:color="auto"/>
                                                                    <w:left w:val="single" w:sz="2" w:space="0" w:color="auto"/>
                                                                    <w:bottom w:val="single" w:sz="2" w:space="0" w:color="auto"/>
                                                                    <w:right w:val="single" w:sz="2" w:space="0" w:color="auto"/>
                                                                  </w:divBdr>
                                                                </w:div>
                                                              </w:divsChild>
                                                            </w:div>
                                                          </w:divsChild>
                                                        </w:div>
                                                      </w:divsChild>
                                                    </w:div>
                                                  </w:divsChild>
                                                </w:div>
                                                <w:div w:id="719480406">
                                                  <w:marLeft w:val="0"/>
                                                  <w:marRight w:val="0"/>
                                                  <w:marTop w:val="0"/>
                                                  <w:marBottom w:val="0"/>
                                                  <w:divBdr>
                                                    <w:top w:val="none" w:sz="0" w:space="0" w:color="auto"/>
                                                    <w:left w:val="none" w:sz="0" w:space="0" w:color="auto"/>
                                                    <w:bottom w:val="none" w:sz="0" w:space="0" w:color="auto"/>
                                                    <w:right w:val="none" w:sz="0" w:space="0" w:color="auto"/>
                                                  </w:divBdr>
                                                  <w:divsChild>
                                                    <w:div w:id="1755853065">
                                                      <w:marLeft w:val="0"/>
                                                      <w:marRight w:val="0"/>
                                                      <w:marTop w:val="0"/>
                                                      <w:marBottom w:val="0"/>
                                                      <w:divBdr>
                                                        <w:top w:val="single" w:sz="2" w:space="9" w:color="auto"/>
                                                        <w:left w:val="single" w:sz="2" w:space="9" w:color="auto"/>
                                                        <w:bottom w:val="single" w:sz="2" w:space="9" w:color="auto"/>
                                                        <w:right w:val="single" w:sz="2" w:space="9" w:color="auto"/>
                                                      </w:divBdr>
                                                      <w:divsChild>
                                                        <w:div w:id="818161">
                                                          <w:marLeft w:val="0"/>
                                                          <w:marRight w:val="0"/>
                                                          <w:marTop w:val="0"/>
                                                          <w:marBottom w:val="0"/>
                                                          <w:divBdr>
                                                            <w:top w:val="none" w:sz="0" w:space="0" w:color="auto"/>
                                                            <w:left w:val="none" w:sz="0" w:space="0" w:color="auto"/>
                                                            <w:bottom w:val="none" w:sz="0" w:space="0" w:color="auto"/>
                                                            <w:right w:val="none" w:sz="0" w:space="0" w:color="auto"/>
                                                          </w:divBdr>
                                                          <w:divsChild>
                                                            <w:div w:id="14317759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406806">
          <w:marLeft w:val="0"/>
          <w:marRight w:val="0"/>
          <w:marTop w:val="0"/>
          <w:marBottom w:val="0"/>
          <w:divBdr>
            <w:top w:val="none" w:sz="0" w:space="0" w:color="auto"/>
            <w:left w:val="none" w:sz="0" w:space="0" w:color="auto"/>
            <w:bottom w:val="none" w:sz="0" w:space="0" w:color="auto"/>
            <w:right w:val="none" w:sz="0" w:space="0" w:color="auto"/>
          </w:divBdr>
          <w:divsChild>
            <w:div w:id="1646277612">
              <w:marLeft w:val="0"/>
              <w:marRight w:val="0"/>
              <w:marTop w:val="0"/>
              <w:marBottom w:val="0"/>
              <w:divBdr>
                <w:top w:val="none" w:sz="0" w:space="0" w:color="auto"/>
                <w:left w:val="none" w:sz="0" w:space="0" w:color="auto"/>
                <w:bottom w:val="none" w:sz="0" w:space="0" w:color="auto"/>
                <w:right w:val="none" w:sz="0" w:space="0" w:color="auto"/>
              </w:divBdr>
              <w:divsChild>
                <w:div w:id="1772815206">
                  <w:marLeft w:val="0"/>
                  <w:marRight w:val="0"/>
                  <w:marTop w:val="0"/>
                  <w:marBottom w:val="0"/>
                  <w:divBdr>
                    <w:top w:val="none" w:sz="0" w:space="0" w:color="auto"/>
                    <w:left w:val="none" w:sz="0" w:space="0" w:color="auto"/>
                    <w:bottom w:val="none" w:sz="0" w:space="0" w:color="auto"/>
                    <w:right w:val="none" w:sz="0" w:space="0" w:color="auto"/>
                  </w:divBdr>
                  <w:divsChild>
                    <w:div w:id="1896814723">
                      <w:marLeft w:val="1500"/>
                      <w:marRight w:val="0"/>
                      <w:marTop w:val="0"/>
                      <w:marBottom w:val="0"/>
                      <w:divBdr>
                        <w:top w:val="none" w:sz="0" w:space="0" w:color="auto"/>
                        <w:left w:val="none" w:sz="0" w:space="0" w:color="auto"/>
                        <w:bottom w:val="none" w:sz="0" w:space="0" w:color="auto"/>
                        <w:right w:val="none" w:sz="0" w:space="0" w:color="auto"/>
                      </w:divBdr>
                      <w:divsChild>
                        <w:div w:id="15420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75F72-B246-41A8-B1CE-C1F77F37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6655</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Quốc Khoa</dc:creator>
  <cp:lastModifiedBy>Nguyễn Quốc Khoa</cp:lastModifiedBy>
  <cp:revision>2</cp:revision>
  <dcterms:created xsi:type="dcterms:W3CDTF">2024-12-25T13:01:00Z</dcterms:created>
  <dcterms:modified xsi:type="dcterms:W3CDTF">2024-12-25T13:01:00Z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DD0C76FA5E8043FEB7B0BC5E9249843F_12</vt:lpwstr>
  </property>
</Properties>
</file>